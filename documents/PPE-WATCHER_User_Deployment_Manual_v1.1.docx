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35E05" w14:textId="77777777" w:rsidR="00291927" w:rsidRPr="00CA4679" w:rsidRDefault="00000000">
      <w:pPr>
        <w:rPr>
          <w:rFonts w:asciiTheme="majorHAnsi" w:hAnsiTheme="majorHAnsi" w:cstheme="majorHAnsi"/>
        </w:rPr>
      </w:pPr>
      <w:r w:rsidRPr="00CA4679">
        <w:rPr>
          <w:rFonts w:asciiTheme="majorHAnsi" w:hAnsiTheme="majorHAnsi" w:cstheme="majorHAnsi"/>
        </w:rPr>
        <w:br/>
      </w:r>
      <w:r w:rsidRPr="00CA4679">
        <w:rPr>
          <w:rFonts w:asciiTheme="majorHAnsi" w:hAnsiTheme="majorHAnsi" w:cstheme="majorHAnsi"/>
        </w:rPr>
        <w:br/>
      </w:r>
      <w:r w:rsidRPr="00CA4679">
        <w:rPr>
          <w:rFonts w:asciiTheme="majorHAnsi" w:hAnsiTheme="majorHAnsi" w:cstheme="majorHAnsi"/>
        </w:rPr>
        <w:br/>
      </w:r>
    </w:p>
    <w:p w14:paraId="5A8AC559" w14:textId="77777777" w:rsidR="00291927" w:rsidRPr="00CA4679" w:rsidRDefault="00000000">
      <w:pPr>
        <w:jc w:val="center"/>
        <w:rPr>
          <w:rFonts w:asciiTheme="majorHAnsi" w:hAnsiTheme="majorHAnsi" w:cstheme="majorHAnsi"/>
        </w:rPr>
      </w:pPr>
      <w:r w:rsidRPr="00CA4679">
        <w:rPr>
          <w:rFonts w:asciiTheme="majorHAnsi" w:hAnsiTheme="majorHAnsi" w:cstheme="majorHAnsi"/>
          <w:b/>
          <w:sz w:val="52"/>
        </w:rPr>
        <w:t>PPE-WATCHER User &amp; Deployment Manual</w:t>
      </w:r>
    </w:p>
    <w:p w14:paraId="18C1D7E1" w14:textId="77777777" w:rsidR="00291927" w:rsidRPr="00CA4679" w:rsidRDefault="00000000">
      <w:pPr>
        <w:jc w:val="center"/>
        <w:rPr>
          <w:rFonts w:asciiTheme="majorHAnsi" w:hAnsiTheme="majorHAnsi" w:cstheme="majorHAnsi"/>
        </w:rPr>
      </w:pPr>
      <w:r w:rsidRPr="00CA4679">
        <w:rPr>
          <w:rFonts w:asciiTheme="majorHAnsi" w:hAnsiTheme="majorHAnsi" w:cstheme="majorHAnsi"/>
          <w:sz w:val="28"/>
        </w:rPr>
        <w:t>An AI-based PPE Detection and Monitoring System using YOLOv8, Fastify, Prisma, React, and SQLite</w:t>
      </w:r>
    </w:p>
    <w:p w14:paraId="5F837F78" w14:textId="77777777" w:rsidR="00291927" w:rsidRPr="00CA4679" w:rsidRDefault="00000000">
      <w:pPr>
        <w:rPr>
          <w:rFonts w:asciiTheme="majorHAnsi" w:hAnsiTheme="majorHAnsi" w:cstheme="majorHAnsi"/>
        </w:rPr>
      </w:pPr>
      <w:r w:rsidRPr="00CA4679">
        <w:rPr>
          <w:rFonts w:asciiTheme="majorHAnsi" w:hAnsiTheme="majorHAnsi" w:cstheme="majorHAnsi"/>
        </w:rPr>
        <w:br/>
      </w:r>
      <w:r w:rsidRPr="00CA4679">
        <w:rPr>
          <w:rFonts w:asciiTheme="majorHAnsi" w:hAnsiTheme="majorHAnsi" w:cstheme="majorHAnsi"/>
        </w:rPr>
        <w:br/>
      </w:r>
    </w:p>
    <w:p w14:paraId="52BE094A" w14:textId="77777777" w:rsidR="00291927" w:rsidRPr="00CA4679" w:rsidRDefault="00000000">
      <w:pPr>
        <w:jc w:val="center"/>
        <w:rPr>
          <w:rFonts w:asciiTheme="majorHAnsi" w:hAnsiTheme="majorHAnsi" w:cstheme="majorHAnsi"/>
        </w:rPr>
      </w:pPr>
      <w:r w:rsidRPr="00CA4679">
        <w:rPr>
          <w:rFonts w:asciiTheme="majorHAnsi" w:hAnsiTheme="majorHAnsi" w:cstheme="majorHAnsi"/>
        </w:rPr>
        <w:t>Author: Hui Sun</w:t>
      </w:r>
    </w:p>
    <w:p w14:paraId="5F774EE5" w14:textId="77777777" w:rsidR="00291927" w:rsidRPr="00CA4679" w:rsidRDefault="00000000">
      <w:pPr>
        <w:jc w:val="center"/>
        <w:rPr>
          <w:rFonts w:asciiTheme="majorHAnsi" w:hAnsiTheme="majorHAnsi" w:cstheme="majorHAnsi"/>
        </w:rPr>
      </w:pPr>
      <w:r w:rsidRPr="00CA4679">
        <w:rPr>
          <w:rFonts w:asciiTheme="majorHAnsi" w:hAnsiTheme="majorHAnsi" w:cstheme="majorHAnsi"/>
        </w:rPr>
        <w:t>University of Canberra – Master of Information Technology and Systems</w:t>
      </w:r>
    </w:p>
    <w:p w14:paraId="7F1AA06C" w14:textId="77777777" w:rsidR="00291927" w:rsidRPr="00CA4679" w:rsidRDefault="00000000">
      <w:pPr>
        <w:jc w:val="center"/>
        <w:rPr>
          <w:rFonts w:asciiTheme="majorHAnsi" w:hAnsiTheme="majorHAnsi" w:cstheme="majorHAnsi"/>
        </w:rPr>
      </w:pPr>
      <w:r w:rsidRPr="00CA4679">
        <w:rPr>
          <w:rFonts w:asciiTheme="majorHAnsi" w:hAnsiTheme="majorHAnsi" w:cstheme="majorHAnsi"/>
        </w:rPr>
        <w:t>Date: October 7, 2025</w:t>
      </w:r>
    </w:p>
    <w:p w14:paraId="3B894B64" w14:textId="77777777" w:rsidR="00291927" w:rsidRPr="00CA4679" w:rsidRDefault="00000000">
      <w:pPr>
        <w:rPr>
          <w:rFonts w:asciiTheme="majorHAnsi" w:hAnsiTheme="majorHAnsi" w:cstheme="majorHAnsi"/>
        </w:rPr>
      </w:pPr>
      <w:r w:rsidRPr="00CA4679">
        <w:rPr>
          <w:rFonts w:asciiTheme="majorHAnsi" w:hAnsiTheme="majorHAnsi" w:cstheme="majorHAnsi"/>
        </w:rPr>
        <w:br w:type="page"/>
      </w:r>
    </w:p>
    <w:p w14:paraId="1D1E146C" w14:textId="77777777" w:rsidR="00291927" w:rsidRPr="00CA4679" w:rsidRDefault="00000000">
      <w:pPr>
        <w:jc w:val="center"/>
        <w:rPr>
          <w:rFonts w:asciiTheme="majorHAnsi" w:hAnsiTheme="majorHAnsi" w:cstheme="majorHAnsi"/>
        </w:rPr>
      </w:pPr>
      <w:r w:rsidRPr="00CA4679">
        <w:rPr>
          <w:rFonts w:asciiTheme="majorHAnsi" w:hAnsiTheme="majorHAnsi" w:cstheme="majorHAnsi"/>
          <w:b/>
          <w:sz w:val="40"/>
        </w:rPr>
        <w:lastRenderedPageBreak/>
        <w:t>Table of Contents</w:t>
      </w:r>
    </w:p>
    <w:p w14:paraId="43570091" w14:textId="77777777" w:rsidR="00545B95" w:rsidRDefault="00000000" w:rsidP="00545B95">
      <w:pPr>
        <w:pStyle w:val="TOC1"/>
      </w:pPr>
      <w:r w:rsidRPr="00CA4679">
        <w:br/>
      </w:r>
      <w:r w:rsidR="00545B95">
        <w:fldChar w:fldCharType="begin"/>
      </w:r>
      <w:r w:rsidR="00545B95">
        <w:instrText xml:space="preserve"> TOC \o "1-3" \f \h \z \u </w:instrText>
      </w:r>
      <w:r w:rsidR="00545B95">
        <w:fldChar w:fldCharType="separate"/>
      </w:r>
    </w:p>
    <w:p w14:paraId="7BBD9410" w14:textId="75620989" w:rsidR="00545B95" w:rsidRDefault="00545B95">
      <w:pPr>
        <w:pStyle w:val="TOC1"/>
        <w:rPr>
          <w:rFonts w:asciiTheme="minorHAnsi" w:hAnsiTheme="minorHAnsi" w:cstheme="minorBidi"/>
          <w:kern w:val="2"/>
          <w:sz w:val="24"/>
          <w:szCs w:val="24"/>
          <w:lang w:val="en-AU" w:eastAsia="zh-CN"/>
          <w14:ligatures w14:val="standardContextual"/>
        </w:rPr>
      </w:pPr>
      <w:hyperlink w:anchor="_Toc211453719" w:history="1">
        <w:r w:rsidRPr="00E66073">
          <w:rPr>
            <w:rStyle w:val="Hyperlink"/>
          </w:rPr>
          <w:t>1</w:t>
        </w:r>
        <w:r w:rsidRPr="00E66073">
          <w:rPr>
            <w:rStyle w:val="Hyperlink"/>
            <w:rFonts w:eastAsia="SimSun" w:hint="eastAsia"/>
            <w:lang w:eastAsia="zh-CN"/>
          </w:rPr>
          <w:t>．</w:t>
        </w:r>
        <w:r w:rsidRPr="00E66073">
          <w:rPr>
            <w:rStyle w:val="Hyperlink"/>
          </w:rPr>
          <w:t xml:space="preserve"> System 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_Toc211453719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2E61E67" w14:textId="332A9111" w:rsidR="00545B95" w:rsidRDefault="00545B95">
      <w:pPr>
        <w:pStyle w:val="TOC2"/>
        <w:tabs>
          <w:tab w:val="right" w:leader="dot" w:pos="8630"/>
        </w:tabs>
        <w:rPr>
          <w:noProof/>
          <w:kern w:val="2"/>
          <w:sz w:val="24"/>
          <w:szCs w:val="24"/>
          <w:lang w:val="en-AU" w:eastAsia="zh-CN"/>
          <w14:ligatures w14:val="standardContextual"/>
        </w:rPr>
      </w:pPr>
      <w:hyperlink w:anchor="_Toc211453720" w:history="1">
        <w:r w:rsidRPr="00E66073">
          <w:rPr>
            <w:rStyle w:val="Hyperlink"/>
            <w:rFonts w:asciiTheme="majorHAnsi" w:hAnsiTheme="majorHAnsi" w:cstheme="majorHAnsi"/>
            <w:noProof/>
          </w:rPr>
          <w:t>1.1 Project Background and 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_Toc211453720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129212C" w14:textId="020E68F2" w:rsidR="00545B95" w:rsidRDefault="00545B95">
      <w:pPr>
        <w:pStyle w:val="TOC2"/>
        <w:tabs>
          <w:tab w:val="right" w:leader="dot" w:pos="8630"/>
        </w:tabs>
        <w:rPr>
          <w:noProof/>
          <w:kern w:val="2"/>
          <w:sz w:val="24"/>
          <w:szCs w:val="24"/>
          <w:lang w:val="en-AU" w:eastAsia="zh-CN"/>
          <w14:ligatures w14:val="standardContextual"/>
        </w:rPr>
      </w:pPr>
      <w:hyperlink w:anchor="_Toc211453721" w:history="1">
        <w:r w:rsidRPr="00E66073">
          <w:rPr>
            <w:rStyle w:val="Hyperlink"/>
            <w:rFonts w:asciiTheme="majorHAnsi" w:hAnsiTheme="majorHAnsi" w:cstheme="majorHAnsi"/>
            <w:noProof/>
          </w:rPr>
          <w:t>1.2 System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_Toc211453721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1EA60F6" w14:textId="1ABB1013" w:rsidR="00545B95" w:rsidRDefault="00545B95">
      <w:pPr>
        <w:pStyle w:val="TOC2"/>
        <w:tabs>
          <w:tab w:val="right" w:leader="dot" w:pos="8630"/>
        </w:tabs>
        <w:rPr>
          <w:noProof/>
          <w:kern w:val="2"/>
          <w:sz w:val="24"/>
          <w:szCs w:val="24"/>
          <w:lang w:val="en-AU" w:eastAsia="zh-CN"/>
          <w14:ligatures w14:val="standardContextual"/>
        </w:rPr>
      </w:pPr>
      <w:hyperlink w:anchor="_Toc211453722" w:history="1">
        <w:r w:rsidRPr="00E66073">
          <w:rPr>
            <w:rStyle w:val="Hyperlink"/>
            <w:rFonts w:asciiTheme="majorHAnsi" w:hAnsiTheme="majorHAnsi" w:cstheme="majorHAnsi"/>
            <w:noProof/>
          </w:rPr>
          <w:t>1.3 Key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_Toc211453722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7969E3F" w14:textId="4A26D9A5" w:rsidR="00545B95" w:rsidRDefault="00545B95">
      <w:pPr>
        <w:pStyle w:val="TOC2"/>
        <w:tabs>
          <w:tab w:val="right" w:leader="dot" w:pos="8630"/>
        </w:tabs>
        <w:rPr>
          <w:noProof/>
          <w:kern w:val="2"/>
          <w:sz w:val="24"/>
          <w:szCs w:val="24"/>
          <w:lang w:val="en-AU" w:eastAsia="zh-CN"/>
          <w14:ligatures w14:val="standardContextual"/>
        </w:rPr>
      </w:pPr>
      <w:hyperlink w:anchor="_Toc211453723" w:history="1">
        <w:r w:rsidRPr="00E66073">
          <w:rPr>
            <w:rStyle w:val="Hyperlink"/>
            <w:rFonts w:asciiTheme="majorHAnsi" w:hAnsiTheme="majorHAnsi" w:cstheme="majorHAnsi"/>
            <w:noProof/>
          </w:rPr>
          <w:t>1.4 Workflow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_Toc211453723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841D1C4" w14:textId="5B977876" w:rsidR="00545B95" w:rsidRDefault="00545B95">
      <w:pPr>
        <w:pStyle w:val="TOC2"/>
        <w:tabs>
          <w:tab w:val="right" w:leader="dot" w:pos="8630"/>
        </w:tabs>
        <w:rPr>
          <w:noProof/>
          <w:kern w:val="2"/>
          <w:sz w:val="24"/>
          <w:szCs w:val="24"/>
          <w:lang w:val="en-AU" w:eastAsia="zh-CN"/>
          <w14:ligatures w14:val="standardContextual"/>
        </w:rPr>
      </w:pPr>
      <w:hyperlink w:anchor="_Toc211453724" w:history="1">
        <w:r w:rsidRPr="00E66073">
          <w:rPr>
            <w:rStyle w:val="Hyperlink"/>
            <w:rFonts w:asciiTheme="majorHAnsi" w:hAnsiTheme="majorHAnsi" w:cstheme="majorHAnsi"/>
            <w:noProof/>
          </w:rPr>
          <w:t>1.5 Example 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_Toc211453724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0194836" w14:textId="45DA300F" w:rsidR="00545B95" w:rsidRDefault="00545B95">
      <w:pPr>
        <w:pStyle w:val="TOC1"/>
        <w:rPr>
          <w:rFonts w:asciiTheme="minorHAnsi" w:hAnsiTheme="minorHAnsi" w:cstheme="minorBidi"/>
          <w:kern w:val="2"/>
          <w:sz w:val="24"/>
          <w:szCs w:val="24"/>
          <w:lang w:val="en-AU" w:eastAsia="zh-CN"/>
          <w14:ligatures w14:val="standardContextual"/>
        </w:rPr>
      </w:pPr>
      <w:hyperlink w:anchor="_Toc211453725" w:history="1">
        <w:r w:rsidRPr="00E66073">
          <w:rPr>
            <w:rStyle w:val="Hyperlink"/>
          </w:rPr>
          <w:t>2</w:t>
        </w:r>
        <w:r w:rsidRPr="00E66073">
          <w:rPr>
            <w:rStyle w:val="Hyperlink"/>
            <w:rFonts w:eastAsia="SimSun" w:hint="eastAsia"/>
            <w:lang w:eastAsia="zh-CN"/>
          </w:rPr>
          <w:t>．</w:t>
        </w:r>
        <w:r w:rsidRPr="00E66073">
          <w:rPr>
            <w:rStyle w:val="Hyperlink"/>
          </w:rPr>
          <w:t xml:space="preserve"> System Architecture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_Toc211453725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24F40AB3" w14:textId="6C9C1B72" w:rsidR="00545B95" w:rsidRDefault="00545B95">
      <w:pPr>
        <w:pStyle w:val="TOC2"/>
        <w:tabs>
          <w:tab w:val="right" w:leader="dot" w:pos="8630"/>
        </w:tabs>
        <w:rPr>
          <w:noProof/>
          <w:kern w:val="2"/>
          <w:sz w:val="24"/>
          <w:szCs w:val="24"/>
          <w:lang w:val="en-AU" w:eastAsia="zh-CN"/>
          <w14:ligatures w14:val="standardContextual"/>
        </w:rPr>
      </w:pPr>
      <w:hyperlink w:anchor="_Toc211453726" w:history="1">
        <w:r w:rsidRPr="00E66073">
          <w:rPr>
            <w:rStyle w:val="Hyperlink"/>
            <w:rFonts w:asciiTheme="majorHAnsi" w:hAnsiTheme="majorHAnsi" w:cstheme="majorHAnsi"/>
            <w:noProof/>
          </w:rPr>
          <w:t>2.1 Component Modules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_Toc211453726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14B28A7" w14:textId="17659683" w:rsidR="00545B95" w:rsidRDefault="00545B95">
      <w:pPr>
        <w:pStyle w:val="TOC2"/>
        <w:tabs>
          <w:tab w:val="right" w:leader="dot" w:pos="8630"/>
        </w:tabs>
        <w:rPr>
          <w:noProof/>
          <w:kern w:val="2"/>
          <w:sz w:val="24"/>
          <w:szCs w:val="24"/>
          <w:lang w:val="en-AU" w:eastAsia="zh-CN"/>
          <w14:ligatures w14:val="standardContextual"/>
        </w:rPr>
      </w:pPr>
      <w:hyperlink w:anchor="_Toc211453727" w:history="1">
        <w:r w:rsidRPr="00E66073">
          <w:rPr>
            <w:rStyle w:val="Hyperlink"/>
            <w:rFonts w:asciiTheme="majorHAnsi" w:hAnsiTheme="majorHAnsi" w:cstheme="majorHAnsi"/>
            <w:noProof/>
          </w:rPr>
          <w:t>2.2 Local Architecture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_Toc211453727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B636E46" w14:textId="0AB6674F" w:rsidR="00545B95" w:rsidRDefault="00545B95">
      <w:pPr>
        <w:pStyle w:val="TOC2"/>
        <w:tabs>
          <w:tab w:val="right" w:leader="dot" w:pos="8630"/>
        </w:tabs>
        <w:rPr>
          <w:noProof/>
          <w:kern w:val="2"/>
          <w:sz w:val="24"/>
          <w:szCs w:val="24"/>
          <w:lang w:val="en-AU" w:eastAsia="zh-CN"/>
          <w14:ligatures w14:val="standardContextual"/>
        </w:rPr>
      </w:pPr>
      <w:hyperlink w:anchor="_Toc211453728" w:history="1">
        <w:r w:rsidRPr="00E66073">
          <w:rPr>
            <w:rStyle w:val="Hyperlink"/>
            <w:rFonts w:asciiTheme="majorHAnsi" w:hAnsiTheme="majorHAnsi" w:cstheme="majorHAnsi"/>
            <w:noProof/>
          </w:rPr>
          <w:t>2.</w:t>
        </w:r>
        <w:r w:rsidRPr="00E66073">
          <w:rPr>
            <w:rStyle w:val="Hyperlink"/>
            <w:rFonts w:asciiTheme="majorHAnsi" w:eastAsia="SimSun" w:hAnsiTheme="majorHAnsi" w:cstheme="majorHAnsi"/>
            <w:noProof/>
            <w:lang w:eastAsia="zh-CN"/>
          </w:rPr>
          <w:t>3</w:t>
        </w:r>
        <w:r w:rsidRPr="00E66073">
          <w:rPr>
            <w:rStyle w:val="Hyperlink"/>
            <w:rFonts w:asciiTheme="majorHAnsi" w:hAnsiTheme="majorHAnsi" w:cstheme="majorHAnsi"/>
            <w:noProof/>
          </w:rPr>
          <w:t xml:space="preserve"> Component Descriptions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_Toc211453728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8A6AF1" w14:textId="03E6AF15" w:rsidR="00545B95" w:rsidRDefault="00545B95">
      <w:pPr>
        <w:pStyle w:val="TOC1"/>
        <w:rPr>
          <w:rFonts w:asciiTheme="minorHAnsi" w:hAnsiTheme="minorHAnsi" w:cstheme="minorBidi"/>
          <w:kern w:val="2"/>
          <w:sz w:val="24"/>
          <w:szCs w:val="24"/>
          <w:lang w:val="en-AU" w:eastAsia="zh-CN"/>
          <w14:ligatures w14:val="standardContextual"/>
        </w:rPr>
      </w:pPr>
      <w:hyperlink w:anchor="_Toc211453729" w:history="1">
        <w:r w:rsidRPr="00E66073">
          <w:rPr>
            <w:rStyle w:val="Hyperlink"/>
          </w:rPr>
          <w:t>3</w:t>
        </w:r>
        <w:r w:rsidRPr="00E66073">
          <w:rPr>
            <w:rStyle w:val="Hyperlink"/>
            <w:rFonts w:eastAsia="SimSun" w:hint="eastAsia"/>
            <w:lang w:eastAsia="zh-CN"/>
          </w:rPr>
          <w:t>．</w:t>
        </w:r>
        <w:r w:rsidRPr="00E66073">
          <w:rPr>
            <w:rStyle w:val="Hyperlink"/>
          </w:rPr>
          <w:t xml:space="preserve"> Environment and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_Toc211453729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9356E9A" w14:textId="3C85E085" w:rsidR="00545B95" w:rsidRDefault="00545B95">
      <w:pPr>
        <w:pStyle w:val="TOC2"/>
        <w:tabs>
          <w:tab w:val="right" w:leader="dot" w:pos="8630"/>
        </w:tabs>
        <w:rPr>
          <w:noProof/>
          <w:kern w:val="2"/>
          <w:sz w:val="24"/>
          <w:szCs w:val="24"/>
          <w:lang w:val="en-AU" w:eastAsia="zh-CN"/>
          <w14:ligatures w14:val="standardContextual"/>
        </w:rPr>
      </w:pPr>
      <w:hyperlink w:anchor="_Toc211453730" w:history="1">
        <w:r w:rsidRPr="00E66073">
          <w:rPr>
            <w:rStyle w:val="Hyperlink"/>
            <w:rFonts w:asciiTheme="majorHAnsi" w:hAnsiTheme="majorHAnsi" w:cstheme="majorHAnsi"/>
            <w:noProof/>
          </w:rPr>
          <w:t>3.1 Development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_Toc211453730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E0D5A0" w14:textId="50A0E743" w:rsidR="00545B95" w:rsidRDefault="00545B95">
      <w:pPr>
        <w:pStyle w:val="TOC2"/>
        <w:tabs>
          <w:tab w:val="right" w:leader="dot" w:pos="8630"/>
        </w:tabs>
        <w:rPr>
          <w:noProof/>
          <w:kern w:val="2"/>
          <w:sz w:val="24"/>
          <w:szCs w:val="24"/>
          <w:lang w:val="en-AU" w:eastAsia="zh-CN"/>
          <w14:ligatures w14:val="standardContextual"/>
        </w:rPr>
      </w:pPr>
      <w:hyperlink w:anchor="_Toc211453731" w:history="1">
        <w:r w:rsidRPr="00E66073">
          <w:rPr>
            <w:rStyle w:val="Hyperlink"/>
            <w:rFonts w:asciiTheme="majorHAnsi" w:hAnsiTheme="majorHAnsi" w:cstheme="majorHAnsi"/>
            <w:noProof/>
          </w:rPr>
          <w:t>3.2 Runtime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_Toc211453731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702022" w14:textId="49A42ED0" w:rsidR="00545B95" w:rsidRDefault="00545B95">
      <w:pPr>
        <w:pStyle w:val="TOC2"/>
        <w:tabs>
          <w:tab w:val="right" w:leader="dot" w:pos="8630"/>
        </w:tabs>
        <w:rPr>
          <w:noProof/>
          <w:kern w:val="2"/>
          <w:sz w:val="24"/>
          <w:szCs w:val="24"/>
          <w:lang w:val="en-AU" w:eastAsia="zh-CN"/>
          <w14:ligatures w14:val="standardContextual"/>
        </w:rPr>
      </w:pPr>
      <w:hyperlink w:anchor="_Toc211453732" w:history="1">
        <w:r w:rsidRPr="00E66073">
          <w:rPr>
            <w:rStyle w:val="Hyperlink"/>
            <w:rFonts w:asciiTheme="majorHAnsi" w:hAnsiTheme="majorHAnsi" w:cstheme="majorHAnsi"/>
            <w:noProof/>
          </w:rPr>
          <w:t>3.3 Software 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_Toc211453732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8D9D5A" w14:textId="5F960EFB" w:rsidR="00545B95" w:rsidRDefault="00545B95">
      <w:pPr>
        <w:pStyle w:val="TOC2"/>
        <w:tabs>
          <w:tab w:val="right" w:leader="dot" w:pos="8630"/>
        </w:tabs>
        <w:rPr>
          <w:noProof/>
          <w:kern w:val="2"/>
          <w:sz w:val="24"/>
          <w:szCs w:val="24"/>
          <w:lang w:val="en-AU" w:eastAsia="zh-CN"/>
          <w14:ligatures w14:val="standardContextual"/>
        </w:rPr>
      </w:pPr>
      <w:hyperlink w:anchor="_Toc211453733" w:history="1">
        <w:r w:rsidRPr="00E66073">
          <w:rPr>
            <w:rStyle w:val="Hyperlink"/>
            <w:rFonts w:asciiTheme="majorHAnsi" w:hAnsiTheme="majorHAnsi" w:cstheme="majorHAnsi"/>
            <w:noProof/>
          </w:rPr>
          <w:t>3.4 Network and Port Configurations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_Toc211453733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DA8033" w14:textId="44029085" w:rsidR="00545B95" w:rsidRDefault="00545B95">
      <w:pPr>
        <w:pStyle w:val="TOC2"/>
        <w:tabs>
          <w:tab w:val="right" w:leader="dot" w:pos="8630"/>
        </w:tabs>
        <w:rPr>
          <w:noProof/>
          <w:kern w:val="2"/>
          <w:sz w:val="24"/>
          <w:szCs w:val="24"/>
          <w:lang w:val="en-AU" w:eastAsia="zh-CN"/>
          <w14:ligatures w14:val="standardContextual"/>
        </w:rPr>
      </w:pPr>
      <w:hyperlink w:anchor="_Toc211453734" w:history="1">
        <w:r w:rsidRPr="00E66073">
          <w:rPr>
            <w:rStyle w:val="Hyperlink"/>
            <w:rFonts w:asciiTheme="majorHAnsi" w:hAnsiTheme="majorHAnsi" w:cstheme="majorHAnsi"/>
            <w:noProof/>
          </w:rPr>
          <w:t>3.5 Folder Structure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_Toc211453734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752422" w14:textId="0EC1FF6A" w:rsidR="00545B95" w:rsidRDefault="00545B95">
      <w:pPr>
        <w:pStyle w:val="TOC2"/>
        <w:tabs>
          <w:tab w:val="right" w:leader="dot" w:pos="8630"/>
        </w:tabs>
        <w:rPr>
          <w:noProof/>
          <w:kern w:val="2"/>
          <w:sz w:val="24"/>
          <w:szCs w:val="24"/>
          <w:lang w:val="en-AU" w:eastAsia="zh-CN"/>
          <w14:ligatures w14:val="standardContextual"/>
        </w:rPr>
      </w:pPr>
      <w:hyperlink w:anchor="_Toc211453735" w:history="1">
        <w:r w:rsidRPr="00E66073">
          <w:rPr>
            <w:rStyle w:val="Hyperlink"/>
            <w:rFonts w:asciiTheme="majorHAnsi" w:eastAsia="SimSun" w:hAnsiTheme="majorHAnsi" w:cstheme="majorHAnsi"/>
            <w:noProof/>
            <w:lang w:val="en-AU" w:eastAsia="zh-CN"/>
          </w:rPr>
          <w:t>3.6 Environment Variables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_Toc211453735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F7ECB7" w14:textId="4175422B" w:rsidR="00545B95" w:rsidRDefault="00545B95">
      <w:pPr>
        <w:pStyle w:val="TOC1"/>
        <w:rPr>
          <w:rFonts w:asciiTheme="minorHAnsi" w:hAnsiTheme="minorHAnsi" w:cstheme="minorBidi"/>
          <w:kern w:val="2"/>
          <w:sz w:val="24"/>
          <w:szCs w:val="24"/>
          <w:lang w:val="en-AU" w:eastAsia="zh-CN"/>
          <w14:ligatures w14:val="standardContextual"/>
        </w:rPr>
      </w:pPr>
      <w:hyperlink w:anchor="_Toc211453736" w:history="1">
        <w:r w:rsidRPr="00E66073">
          <w:rPr>
            <w:rStyle w:val="Hyperlink"/>
          </w:rPr>
          <w:t>4 Installation and Deployment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_Toc211453736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7410371" w14:textId="054C77AE" w:rsidR="00545B95" w:rsidRDefault="00545B95">
      <w:pPr>
        <w:pStyle w:val="TOC2"/>
        <w:tabs>
          <w:tab w:val="right" w:leader="dot" w:pos="8630"/>
        </w:tabs>
        <w:rPr>
          <w:noProof/>
          <w:kern w:val="2"/>
          <w:sz w:val="24"/>
          <w:szCs w:val="24"/>
          <w:lang w:val="en-AU" w:eastAsia="zh-CN"/>
          <w14:ligatures w14:val="standardContextual"/>
        </w:rPr>
      </w:pPr>
      <w:hyperlink w:anchor="_Toc211453737" w:history="1">
        <w:r w:rsidRPr="00E66073">
          <w:rPr>
            <w:rStyle w:val="Hyperlink"/>
            <w:rFonts w:asciiTheme="majorHAnsi" w:hAnsiTheme="majorHAnsi" w:cstheme="majorHAnsi"/>
            <w:noProof/>
          </w:rPr>
          <w:t>4.1 Backend 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_Toc211453737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2DF386" w14:textId="1CAB6F76" w:rsidR="00545B95" w:rsidRDefault="00545B95">
      <w:pPr>
        <w:pStyle w:val="TOC2"/>
        <w:tabs>
          <w:tab w:val="right" w:leader="dot" w:pos="8630"/>
        </w:tabs>
        <w:rPr>
          <w:noProof/>
          <w:kern w:val="2"/>
          <w:sz w:val="24"/>
          <w:szCs w:val="24"/>
          <w:lang w:val="en-AU" w:eastAsia="zh-CN"/>
          <w14:ligatures w14:val="standardContextual"/>
        </w:rPr>
      </w:pPr>
      <w:hyperlink w:anchor="_Toc211453738" w:history="1">
        <w:r w:rsidRPr="00E66073">
          <w:rPr>
            <w:rStyle w:val="Hyperlink"/>
            <w:rFonts w:asciiTheme="majorHAnsi" w:hAnsiTheme="majorHAnsi" w:cstheme="majorHAnsi"/>
            <w:noProof/>
          </w:rPr>
          <w:t>4.2 Frontend 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_Toc211453738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E41D9F" w14:textId="5DCF3089" w:rsidR="00545B95" w:rsidRDefault="00545B95">
      <w:pPr>
        <w:pStyle w:val="TOC2"/>
        <w:tabs>
          <w:tab w:val="right" w:leader="dot" w:pos="8630"/>
        </w:tabs>
        <w:rPr>
          <w:noProof/>
          <w:kern w:val="2"/>
          <w:sz w:val="24"/>
          <w:szCs w:val="24"/>
          <w:lang w:val="en-AU" w:eastAsia="zh-CN"/>
          <w14:ligatures w14:val="standardContextual"/>
        </w:rPr>
      </w:pPr>
      <w:hyperlink w:anchor="_Toc211453739" w:history="1">
        <w:r w:rsidRPr="00E66073">
          <w:rPr>
            <w:rStyle w:val="Hyperlink"/>
            <w:rFonts w:asciiTheme="majorHAnsi" w:hAnsiTheme="majorHAnsi" w:cstheme="majorHAnsi"/>
            <w:noProof/>
          </w:rPr>
          <w:t>4.3 Edge Device Configuration (Jetson)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_Toc211453739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510A3D" w14:textId="58822272" w:rsidR="00545B95" w:rsidRDefault="00545B95">
      <w:pPr>
        <w:pStyle w:val="TOC2"/>
        <w:tabs>
          <w:tab w:val="right" w:leader="dot" w:pos="8630"/>
        </w:tabs>
        <w:rPr>
          <w:noProof/>
          <w:kern w:val="2"/>
          <w:sz w:val="24"/>
          <w:szCs w:val="24"/>
          <w:lang w:val="en-AU" w:eastAsia="zh-CN"/>
          <w14:ligatures w14:val="standardContextual"/>
        </w:rPr>
      </w:pPr>
      <w:hyperlink w:anchor="_Toc211453740" w:history="1">
        <w:r w:rsidRPr="00E66073">
          <w:rPr>
            <w:rStyle w:val="Hyperlink"/>
            <w:rFonts w:asciiTheme="majorHAnsi" w:hAnsiTheme="majorHAnsi" w:cstheme="majorHAnsi"/>
            <w:noProof/>
          </w:rPr>
          <w:t>4.4 Production Build and Start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_Toc211453740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B02D02D" w14:textId="58FE6E85" w:rsidR="00545B95" w:rsidRDefault="00545B95">
      <w:pPr>
        <w:pStyle w:val="TOC1"/>
        <w:rPr>
          <w:rFonts w:asciiTheme="minorHAnsi" w:hAnsiTheme="minorHAnsi" w:cstheme="minorBidi"/>
          <w:kern w:val="2"/>
          <w:sz w:val="24"/>
          <w:szCs w:val="24"/>
          <w:lang w:val="en-AU" w:eastAsia="zh-CN"/>
          <w14:ligatures w14:val="standardContextual"/>
        </w:rPr>
      </w:pPr>
      <w:hyperlink w:anchor="_Toc211453741" w:history="1">
        <w:r w:rsidRPr="00E66073">
          <w:rPr>
            <w:rStyle w:val="Hyperlink"/>
          </w:rPr>
          <w:t>5 Frontend Features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_Toc211453741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35F93EAB" w14:textId="2037ED14" w:rsidR="00545B95" w:rsidRDefault="00545B95">
      <w:pPr>
        <w:pStyle w:val="TOC2"/>
        <w:tabs>
          <w:tab w:val="right" w:leader="dot" w:pos="8630"/>
        </w:tabs>
        <w:rPr>
          <w:noProof/>
          <w:kern w:val="2"/>
          <w:sz w:val="24"/>
          <w:szCs w:val="24"/>
          <w:lang w:val="en-AU" w:eastAsia="zh-CN"/>
          <w14:ligatures w14:val="standardContextual"/>
        </w:rPr>
      </w:pPr>
      <w:hyperlink w:anchor="_Toc211453742" w:history="1">
        <w:r w:rsidRPr="00E66073">
          <w:rPr>
            <w:rStyle w:val="Hyperlink"/>
            <w:rFonts w:asciiTheme="majorHAnsi" w:hAnsiTheme="majorHAnsi" w:cstheme="majorHAnsi"/>
            <w:noProof/>
          </w:rPr>
          <w:t>5.1 Login and Authentication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_Toc211453742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5E5E463" w14:textId="31EDD2DD" w:rsidR="00545B95" w:rsidRDefault="00545B95">
      <w:pPr>
        <w:pStyle w:val="TOC2"/>
        <w:tabs>
          <w:tab w:val="right" w:leader="dot" w:pos="8630"/>
        </w:tabs>
        <w:rPr>
          <w:noProof/>
          <w:kern w:val="2"/>
          <w:sz w:val="24"/>
          <w:szCs w:val="24"/>
          <w:lang w:val="en-AU" w:eastAsia="zh-CN"/>
          <w14:ligatures w14:val="standardContextual"/>
        </w:rPr>
      </w:pPr>
      <w:hyperlink w:anchor="_Toc211453743" w:history="1">
        <w:r w:rsidRPr="00E66073">
          <w:rPr>
            <w:rStyle w:val="Hyperlink"/>
            <w:rFonts w:asciiTheme="majorHAnsi" w:hAnsiTheme="majorHAnsi" w:cstheme="majorHAnsi"/>
            <w:noProof/>
          </w:rPr>
          <w:t>5.2 Main Layout (AppShell)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_Toc211453743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F7781A1" w14:textId="40227C49" w:rsidR="00545B95" w:rsidRDefault="00545B95">
      <w:pPr>
        <w:pStyle w:val="TOC2"/>
        <w:tabs>
          <w:tab w:val="right" w:leader="dot" w:pos="8630"/>
        </w:tabs>
        <w:rPr>
          <w:noProof/>
          <w:kern w:val="2"/>
          <w:sz w:val="24"/>
          <w:szCs w:val="24"/>
          <w:lang w:val="en-AU" w:eastAsia="zh-CN"/>
          <w14:ligatures w14:val="standardContextual"/>
        </w:rPr>
      </w:pPr>
      <w:hyperlink w:anchor="_Toc211453744" w:history="1">
        <w:r w:rsidRPr="00E66073">
          <w:rPr>
            <w:rStyle w:val="Hyperlink"/>
            <w:rFonts w:asciiTheme="majorHAnsi" w:hAnsiTheme="majorHAnsi" w:cstheme="majorHAnsi"/>
            <w:noProof/>
          </w:rPr>
          <w:t>5.3 Module Descriptions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_Toc211453744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6B4EB42" w14:textId="4DB0EC3C" w:rsidR="00545B95" w:rsidRDefault="00545B95">
      <w:pPr>
        <w:pStyle w:val="TOC1"/>
        <w:rPr>
          <w:rFonts w:asciiTheme="minorHAnsi" w:hAnsiTheme="minorHAnsi" w:cstheme="minorBidi"/>
          <w:kern w:val="2"/>
          <w:sz w:val="24"/>
          <w:szCs w:val="24"/>
          <w:lang w:val="en-AU" w:eastAsia="zh-CN"/>
          <w14:ligatures w14:val="standardContextual"/>
        </w:rPr>
      </w:pPr>
      <w:hyperlink w:anchor="_Toc211453745" w:history="1">
        <w:r w:rsidRPr="00E66073">
          <w:rPr>
            <w:rStyle w:val="Hyperlink"/>
          </w:rPr>
          <w:t>6 Backend Services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_Toc211453745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55B220C9" w14:textId="617CED63" w:rsidR="00545B95" w:rsidRDefault="00545B95">
      <w:pPr>
        <w:pStyle w:val="TOC2"/>
        <w:tabs>
          <w:tab w:val="right" w:leader="dot" w:pos="8630"/>
        </w:tabs>
        <w:rPr>
          <w:noProof/>
          <w:kern w:val="2"/>
          <w:sz w:val="24"/>
          <w:szCs w:val="24"/>
          <w:lang w:val="en-AU" w:eastAsia="zh-CN"/>
          <w14:ligatures w14:val="standardContextual"/>
        </w:rPr>
      </w:pPr>
      <w:hyperlink w:anchor="_Toc211453746" w:history="1">
        <w:r w:rsidRPr="00E66073">
          <w:rPr>
            <w:rStyle w:val="Hyperlink"/>
            <w:rFonts w:asciiTheme="majorHAnsi" w:hAnsiTheme="majorHAnsi" w:cstheme="majorHAnsi"/>
            <w:noProof/>
          </w:rPr>
          <w:t>6.1 API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_Toc211453746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DA0A8BF" w14:textId="2A854A06" w:rsidR="00545B95" w:rsidRDefault="00545B95">
      <w:pPr>
        <w:pStyle w:val="TOC2"/>
        <w:tabs>
          <w:tab w:val="right" w:leader="dot" w:pos="8630"/>
        </w:tabs>
        <w:rPr>
          <w:noProof/>
          <w:kern w:val="2"/>
          <w:sz w:val="24"/>
          <w:szCs w:val="24"/>
          <w:lang w:val="en-AU" w:eastAsia="zh-CN"/>
          <w14:ligatures w14:val="standardContextual"/>
        </w:rPr>
      </w:pPr>
      <w:hyperlink w:anchor="_Toc211453747" w:history="1">
        <w:r w:rsidRPr="00E66073">
          <w:rPr>
            <w:rStyle w:val="Hyperlink"/>
            <w:rFonts w:asciiTheme="majorHAnsi" w:hAnsiTheme="majorHAnsi" w:cstheme="majorHAnsi"/>
            <w:noProof/>
          </w:rPr>
          <w:t>6.2 Routing and Module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_Toc211453747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776662E" w14:textId="79962E55" w:rsidR="00545B95" w:rsidRDefault="00545B95">
      <w:pPr>
        <w:pStyle w:val="TOC2"/>
        <w:tabs>
          <w:tab w:val="right" w:leader="dot" w:pos="8630"/>
        </w:tabs>
        <w:rPr>
          <w:noProof/>
          <w:kern w:val="2"/>
          <w:sz w:val="24"/>
          <w:szCs w:val="24"/>
          <w:lang w:val="en-AU" w:eastAsia="zh-CN"/>
          <w14:ligatures w14:val="standardContextual"/>
        </w:rPr>
      </w:pPr>
      <w:hyperlink w:anchor="_Toc211453748" w:history="1">
        <w:r w:rsidRPr="00E66073">
          <w:rPr>
            <w:rStyle w:val="Hyperlink"/>
            <w:rFonts w:asciiTheme="majorHAnsi" w:hAnsiTheme="majorHAnsi" w:cstheme="majorHAnsi"/>
            <w:noProof/>
          </w:rPr>
          <w:t>6.3 Major Endpoints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_Toc211453748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43AAE6D" w14:textId="6A9D694F" w:rsidR="00545B95" w:rsidRDefault="00545B95">
      <w:pPr>
        <w:pStyle w:val="TOC2"/>
        <w:tabs>
          <w:tab w:val="right" w:leader="dot" w:pos="8630"/>
        </w:tabs>
        <w:rPr>
          <w:noProof/>
          <w:kern w:val="2"/>
          <w:sz w:val="24"/>
          <w:szCs w:val="24"/>
          <w:lang w:val="en-AU" w:eastAsia="zh-CN"/>
          <w14:ligatures w14:val="standardContextual"/>
        </w:rPr>
      </w:pPr>
      <w:hyperlink w:anchor="_Toc211453749" w:history="1">
        <w:r w:rsidRPr="00E66073">
          <w:rPr>
            <w:rStyle w:val="Hyperlink"/>
            <w:rFonts w:asciiTheme="majorHAnsi" w:hAnsiTheme="majorHAnsi" w:cstheme="majorHAnsi"/>
            <w:noProof/>
          </w:rPr>
          <w:t>6.4 Notification Logic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_Toc211453749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A4282E2" w14:textId="65214995" w:rsidR="00545B95" w:rsidRDefault="00545B95">
      <w:pPr>
        <w:pStyle w:val="TOC2"/>
        <w:tabs>
          <w:tab w:val="right" w:leader="dot" w:pos="8630"/>
        </w:tabs>
        <w:rPr>
          <w:noProof/>
          <w:kern w:val="2"/>
          <w:sz w:val="24"/>
          <w:szCs w:val="24"/>
          <w:lang w:val="en-AU" w:eastAsia="zh-CN"/>
          <w14:ligatures w14:val="standardContextual"/>
        </w:rPr>
      </w:pPr>
      <w:hyperlink w:anchor="_Toc211453750" w:history="1">
        <w:r w:rsidRPr="00E66073">
          <w:rPr>
            <w:rStyle w:val="Hyperlink"/>
            <w:rFonts w:asciiTheme="majorHAnsi" w:hAnsiTheme="majorHAnsi" w:cstheme="majorHAnsi"/>
            <w:noProof/>
          </w:rPr>
          <w:t>6.5 Data Persistence (SQLite)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_Toc211453750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4A3F889" w14:textId="215DFDE1" w:rsidR="00545B95" w:rsidRDefault="00545B95">
      <w:pPr>
        <w:pStyle w:val="TOC1"/>
        <w:rPr>
          <w:rFonts w:asciiTheme="minorHAnsi" w:hAnsiTheme="minorHAnsi" w:cstheme="minorBidi"/>
          <w:kern w:val="2"/>
          <w:sz w:val="24"/>
          <w:szCs w:val="24"/>
          <w:lang w:val="en-AU" w:eastAsia="zh-CN"/>
          <w14:ligatures w14:val="standardContextual"/>
        </w:rPr>
      </w:pPr>
      <w:hyperlink w:anchor="_Toc211453751" w:history="1">
        <w:r w:rsidRPr="00E66073">
          <w:rPr>
            <w:rStyle w:val="Hyperlink"/>
          </w:rPr>
          <w:t>7 Database and Data Management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_Toc211453751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418270D8" w14:textId="3AE996D0" w:rsidR="00545B95" w:rsidRDefault="00545B95">
      <w:pPr>
        <w:pStyle w:val="TOC2"/>
        <w:tabs>
          <w:tab w:val="right" w:leader="dot" w:pos="8630"/>
        </w:tabs>
        <w:rPr>
          <w:noProof/>
          <w:kern w:val="2"/>
          <w:sz w:val="24"/>
          <w:szCs w:val="24"/>
          <w:lang w:val="en-AU" w:eastAsia="zh-CN"/>
          <w14:ligatures w14:val="standardContextual"/>
        </w:rPr>
      </w:pPr>
      <w:hyperlink w:anchor="_Toc211453752" w:history="1">
        <w:r w:rsidRPr="00E66073">
          <w:rPr>
            <w:rStyle w:val="Hyperlink"/>
            <w:rFonts w:asciiTheme="majorHAnsi" w:hAnsiTheme="majorHAnsi" w:cstheme="majorHAnsi"/>
            <w:noProof/>
          </w:rPr>
          <w:t>7.1 Database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_Toc211453752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42FD67A" w14:textId="222DB5E5" w:rsidR="00545B95" w:rsidRDefault="00545B95">
      <w:pPr>
        <w:pStyle w:val="TOC2"/>
        <w:tabs>
          <w:tab w:val="right" w:leader="dot" w:pos="8630"/>
        </w:tabs>
        <w:rPr>
          <w:noProof/>
          <w:kern w:val="2"/>
          <w:sz w:val="24"/>
          <w:szCs w:val="24"/>
          <w:lang w:val="en-AU" w:eastAsia="zh-CN"/>
          <w14:ligatures w14:val="standardContextual"/>
        </w:rPr>
      </w:pPr>
      <w:hyperlink w:anchor="_Toc211453753" w:history="1">
        <w:r w:rsidRPr="00E66073">
          <w:rPr>
            <w:rStyle w:val="Hyperlink"/>
            <w:rFonts w:asciiTheme="majorHAnsi" w:hAnsiTheme="majorHAnsi" w:cstheme="majorHAnsi"/>
            <w:noProof/>
          </w:rPr>
          <w:t>7.2 Main Table Structures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_Toc211453753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A43CF26" w14:textId="16459810" w:rsidR="00545B95" w:rsidRDefault="00545B95">
      <w:pPr>
        <w:pStyle w:val="TOC2"/>
        <w:tabs>
          <w:tab w:val="right" w:leader="dot" w:pos="8630"/>
        </w:tabs>
        <w:rPr>
          <w:noProof/>
          <w:kern w:val="2"/>
          <w:sz w:val="24"/>
          <w:szCs w:val="24"/>
          <w:lang w:val="en-AU" w:eastAsia="zh-CN"/>
          <w14:ligatures w14:val="standardContextual"/>
        </w:rPr>
      </w:pPr>
      <w:hyperlink w:anchor="_Toc211453754" w:history="1">
        <w:r w:rsidRPr="00E66073">
          <w:rPr>
            <w:rStyle w:val="Hyperlink"/>
            <w:rFonts w:asciiTheme="majorHAnsi" w:hAnsiTheme="majorHAnsi" w:cstheme="majorHAnsi"/>
            <w:noProof/>
          </w:rPr>
          <w:t>7.3 Export and Import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_Toc211453754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66ED3ED" w14:textId="7390B0C4" w:rsidR="00545B95" w:rsidRDefault="00545B95">
      <w:pPr>
        <w:pStyle w:val="TOC1"/>
        <w:rPr>
          <w:rFonts w:asciiTheme="minorHAnsi" w:hAnsiTheme="minorHAnsi" w:cstheme="minorBidi"/>
          <w:kern w:val="2"/>
          <w:sz w:val="24"/>
          <w:szCs w:val="24"/>
          <w:lang w:val="en-AU" w:eastAsia="zh-CN"/>
          <w14:ligatures w14:val="standardContextual"/>
        </w:rPr>
      </w:pPr>
      <w:hyperlink w:anchor="_Toc211453755" w:history="1">
        <w:r w:rsidRPr="00E66073">
          <w:rPr>
            <w:rStyle w:val="Hyperlink"/>
          </w:rPr>
          <w:t>8 Configuration and Notification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_Toc211453755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34C4ECF6" w14:textId="223939B3" w:rsidR="00545B95" w:rsidRDefault="00545B95">
      <w:pPr>
        <w:pStyle w:val="TOC2"/>
        <w:tabs>
          <w:tab w:val="right" w:leader="dot" w:pos="8630"/>
        </w:tabs>
        <w:rPr>
          <w:noProof/>
          <w:kern w:val="2"/>
          <w:sz w:val="24"/>
          <w:szCs w:val="24"/>
          <w:lang w:val="en-AU" w:eastAsia="zh-CN"/>
          <w14:ligatures w14:val="standardContextual"/>
        </w:rPr>
      </w:pPr>
      <w:hyperlink w:anchor="_Toc211453756" w:history="1">
        <w:r w:rsidRPr="00E66073">
          <w:rPr>
            <w:rStyle w:val="Hyperlink"/>
            <w:rFonts w:asciiTheme="majorHAnsi" w:hAnsiTheme="majorHAnsi" w:cstheme="majorHAnsi"/>
            <w:noProof/>
          </w:rPr>
          <w:t>8.1 Email Configuration (SendGrid)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_Toc211453756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1C3663F" w14:textId="7ED50DD4" w:rsidR="00545B95" w:rsidRDefault="00545B95">
      <w:pPr>
        <w:pStyle w:val="TOC2"/>
        <w:tabs>
          <w:tab w:val="right" w:leader="dot" w:pos="8630"/>
        </w:tabs>
        <w:rPr>
          <w:noProof/>
          <w:kern w:val="2"/>
          <w:sz w:val="24"/>
          <w:szCs w:val="24"/>
          <w:lang w:val="en-AU" w:eastAsia="zh-CN"/>
          <w14:ligatures w14:val="standardContextual"/>
        </w:rPr>
      </w:pPr>
      <w:hyperlink w:anchor="_Toc211453757" w:history="1">
        <w:r w:rsidRPr="00E66073">
          <w:rPr>
            <w:rStyle w:val="Hyperlink"/>
            <w:rFonts w:asciiTheme="majorHAnsi" w:hAnsiTheme="majorHAnsi" w:cstheme="majorHAnsi"/>
            <w:noProof/>
          </w:rPr>
          <w:t>8.2 SMS Configuration (Twilio)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_Toc211453757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036404D" w14:textId="32855B5F" w:rsidR="00545B95" w:rsidRDefault="00545B95">
      <w:pPr>
        <w:pStyle w:val="TOC2"/>
        <w:tabs>
          <w:tab w:val="right" w:leader="dot" w:pos="8630"/>
        </w:tabs>
        <w:rPr>
          <w:noProof/>
          <w:kern w:val="2"/>
          <w:sz w:val="24"/>
          <w:szCs w:val="24"/>
          <w:lang w:val="en-AU" w:eastAsia="zh-CN"/>
          <w14:ligatures w14:val="standardContextual"/>
        </w:rPr>
      </w:pPr>
      <w:hyperlink w:anchor="_Toc211453758" w:history="1">
        <w:r w:rsidRPr="00E66073">
          <w:rPr>
            <w:rStyle w:val="Hyperlink"/>
            <w:rFonts w:asciiTheme="majorHAnsi" w:hAnsiTheme="majorHAnsi" w:cstheme="majorHAnsi"/>
            <w:noProof/>
          </w:rPr>
          <w:t>8.3 System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_Toc211453758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C4D9367" w14:textId="79F103B4" w:rsidR="00545B95" w:rsidRDefault="00545B95">
      <w:pPr>
        <w:pStyle w:val="TOC2"/>
        <w:tabs>
          <w:tab w:val="right" w:leader="dot" w:pos="8630"/>
        </w:tabs>
        <w:rPr>
          <w:noProof/>
          <w:kern w:val="2"/>
          <w:sz w:val="24"/>
          <w:szCs w:val="24"/>
          <w:lang w:val="en-AU" w:eastAsia="zh-CN"/>
          <w14:ligatures w14:val="standardContextual"/>
        </w:rPr>
      </w:pPr>
      <w:hyperlink w:anchor="_Toc211453759" w:history="1">
        <w:r w:rsidRPr="00E66073">
          <w:rPr>
            <w:rStyle w:val="Hyperlink"/>
            <w:rFonts w:asciiTheme="majorHAnsi" w:hAnsiTheme="majorHAnsi" w:cstheme="majorHAnsi"/>
            <w:noProof/>
          </w:rPr>
          <w:t>8.4 Notification Triggers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_Toc211453759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71CC78F" w14:textId="53113D61" w:rsidR="00545B95" w:rsidRDefault="00545B95">
      <w:pPr>
        <w:pStyle w:val="TOC2"/>
        <w:tabs>
          <w:tab w:val="right" w:leader="dot" w:pos="8630"/>
        </w:tabs>
        <w:rPr>
          <w:noProof/>
          <w:kern w:val="2"/>
          <w:sz w:val="24"/>
          <w:szCs w:val="24"/>
          <w:lang w:val="en-AU" w:eastAsia="zh-CN"/>
          <w14:ligatures w14:val="standardContextual"/>
        </w:rPr>
      </w:pPr>
      <w:hyperlink w:anchor="_Toc211453760" w:history="1">
        <w:r w:rsidRPr="00E66073">
          <w:rPr>
            <w:rStyle w:val="Hyperlink"/>
            <w:rFonts w:asciiTheme="majorHAnsi" w:hAnsiTheme="majorHAnsi" w:cstheme="majorHAnsi"/>
            <w:noProof/>
          </w:rPr>
          <w:t>8.5 Troubleshooting Configuration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_Toc211453760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6209D94" w14:textId="7CBC309D" w:rsidR="00545B95" w:rsidRDefault="00545B95">
      <w:pPr>
        <w:pStyle w:val="TOC1"/>
        <w:rPr>
          <w:rFonts w:asciiTheme="minorHAnsi" w:hAnsiTheme="minorHAnsi" w:cstheme="minorBidi"/>
          <w:kern w:val="2"/>
          <w:sz w:val="24"/>
          <w:szCs w:val="24"/>
          <w:lang w:val="en-AU" w:eastAsia="zh-CN"/>
          <w14:ligatures w14:val="standardContextual"/>
        </w:rPr>
      </w:pPr>
      <w:hyperlink w:anchor="_Toc211453761" w:history="1">
        <w:r w:rsidRPr="00E66073">
          <w:rPr>
            <w:rStyle w:val="Hyperlink"/>
          </w:rPr>
          <w:t>9 Maintenance and Backup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_Toc211453761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1C4A0E6F" w14:textId="0F803466" w:rsidR="00545B95" w:rsidRDefault="00545B95">
      <w:pPr>
        <w:pStyle w:val="TOC2"/>
        <w:tabs>
          <w:tab w:val="right" w:leader="dot" w:pos="8630"/>
        </w:tabs>
        <w:rPr>
          <w:noProof/>
          <w:kern w:val="2"/>
          <w:sz w:val="24"/>
          <w:szCs w:val="24"/>
          <w:lang w:val="en-AU" w:eastAsia="zh-CN"/>
          <w14:ligatures w14:val="standardContextual"/>
        </w:rPr>
      </w:pPr>
      <w:hyperlink w:anchor="_Toc211453762" w:history="1">
        <w:r w:rsidRPr="00E66073">
          <w:rPr>
            <w:rStyle w:val="Hyperlink"/>
            <w:rFonts w:asciiTheme="majorHAnsi" w:hAnsiTheme="majorHAnsi" w:cstheme="majorHAnsi"/>
            <w:noProof/>
          </w:rPr>
          <w:t>9.1 SQLite Backup and Restore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_Toc211453762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0187FBB" w14:textId="3CCB9008" w:rsidR="00545B95" w:rsidRDefault="00545B95">
      <w:pPr>
        <w:pStyle w:val="TOC2"/>
        <w:tabs>
          <w:tab w:val="right" w:leader="dot" w:pos="8630"/>
        </w:tabs>
        <w:rPr>
          <w:noProof/>
          <w:kern w:val="2"/>
          <w:sz w:val="24"/>
          <w:szCs w:val="24"/>
          <w:lang w:val="en-AU" w:eastAsia="zh-CN"/>
          <w14:ligatures w14:val="standardContextual"/>
        </w:rPr>
      </w:pPr>
      <w:hyperlink w:anchor="_Toc211453763" w:history="1">
        <w:r w:rsidRPr="00E66073">
          <w:rPr>
            <w:rStyle w:val="Hyperlink"/>
            <w:rFonts w:asciiTheme="majorHAnsi" w:hAnsiTheme="majorHAnsi" w:cstheme="majorHAnsi"/>
            <w:noProof/>
          </w:rPr>
          <w:t>9.2 Logs and Monitoring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_Toc211453763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6E906BF" w14:textId="797AC534" w:rsidR="00545B95" w:rsidRDefault="00545B95">
      <w:pPr>
        <w:pStyle w:val="TOC2"/>
        <w:tabs>
          <w:tab w:val="right" w:leader="dot" w:pos="8630"/>
        </w:tabs>
        <w:rPr>
          <w:noProof/>
          <w:kern w:val="2"/>
          <w:sz w:val="24"/>
          <w:szCs w:val="24"/>
          <w:lang w:val="en-AU" w:eastAsia="zh-CN"/>
          <w14:ligatures w14:val="standardContextual"/>
        </w:rPr>
      </w:pPr>
      <w:hyperlink w:anchor="_Toc211453764" w:history="1">
        <w:r w:rsidRPr="00E66073">
          <w:rPr>
            <w:rStyle w:val="Hyperlink"/>
            <w:rFonts w:asciiTheme="majorHAnsi" w:hAnsiTheme="majorHAnsi" w:cstheme="majorHAnsi"/>
            <w:noProof/>
          </w:rPr>
          <w:t>9.3 Server Restart and PM2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_Toc211453764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4B490BF" w14:textId="062E86B6" w:rsidR="00545B95" w:rsidRDefault="00545B95">
      <w:pPr>
        <w:pStyle w:val="TOC2"/>
        <w:tabs>
          <w:tab w:val="right" w:leader="dot" w:pos="8630"/>
        </w:tabs>
        <w:rPr>
          <w:noProof/>
          <w:kern w:val="2"/>
          <w:sz w:val="24"/>
          <w:szCs w:val="24"/>
          <w:lang w:val="en-AU" w:eastAsia="zh-CN"/>
          <w14:ligatures w14:val="standardContextual"/>
        </w:rPr>
      </w:pPr>
      <w:hyperlink w:anchor="_Toc211453765" w:history="1">
        <w:r w:rsidRPr="00E66073">
          <w:rPr>
            <w:rStyle w:val="Hyperlink"/>
            <w:rFonts w:asciiTheme="majorHAnsi" w:hAnsiTheme="majorHAnsi" w:cstheme="majorHAnsi"/>
            <w:noProof/>
          </w:rPr>
          <w:t>9.4 Security and Update Recommendations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_Toc211453765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E21D48B" w14:textId="13D25261" w:rsidR="00545B95" w:rsidRDefault="00545B95">
      <w:pPr>
        <w:pStyle w:val="TOC1"/>
        <w:rPr>
          <w:rFonts w:asciiTheme="minorHAnsi" w:hAnsiTheme="minorHAnsi" w:cstheme="minorBidi"/>
          <w:kern w:val="2"/>
          <w:sz w:val="24"/>
          <w:szCs w:val="24"/>
          <w:lang w:val="en-AU" w:eastAsia="zh-CN"/>
          <w14:ligatures w14:val="standardContextual"/>
        </w:rPr>
      </w:pPr>
      <w:hyperlink w:anchor="_Toc211453766" w:history="1">
        <w:r w:rsidRPr="00E66073">
          <w:rPr>
            <w:rStyle w:val="Hyperlink"/>
          </w:rPr>
          <w:t>10 Security and Access Control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_Toc211453766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62E39436" w14:textId="03BE2ADD" w:rsidR="00545B95" w:rsidRDefault="00545B95">
      <w:pPr>
        <w:pStyle w:val="TOC2"/>
        <w:tabs>
          <w:tab w:val="right" w:leader="dot" w:pos="8630"/>
        </w:tabs>
        <w:rPr>
          <w:noProof/>
          <w:kern w:val="2"/>
          <w:sz w:val="24"/>
          <w:szCs w:val="24"/>
          <w:lang w:val="en-AU" w:eastAsia="zh-CN"/>
          <w14:ligatures w14:val="standardContextual"/>
        </w:rPr>
      </w:pPr>
      <w:hyperlink w:anchor="_Toc211453767" w:history="1">
        <w:r w:rsidRPr="00E66073">
          <w:rPr>
            <w:rStyle w:val="Hyperlink"/>
            <w:rFonts w:asciiTheme="majorHAnsi" w:hAnsiTheme="majorHAnsi" w:cstheme="majorHAnsi"/>
            <w:noProof/>
          </w:rPr>
          <w:t>10.1 Authentication Mechanism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_Toc211453767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FB9D2E7" w14:textId="72A77733" w:rsidR="00545B95" w:rsidRDefault="00545B95">
      <w:pPr>
        <w:pStyle w:val="TOC2"/>
        <w:tabs>
          <w:tab w:val="right" w:leader="dot" w:pos="8630"/>
        </w:tabs>
        <w:rPr>
          <w:noProof/>
          <w:kern w:val="2"/>
          <w:sz w:val="24"/>
          <w:szCs w:val="24"/>
          <w:lang w:val="en-AU" w:eastAsia="zh-CN"/>
          <w14:ligatures w14:val="standardContextual"/>
        </w:rPr>
      </w:pPr>
      <w:hyperlink w:anchor="_Toc211453768" w:history="1">
        <w:r w:rsidRPr="00E66073">
          <w:rPr>
            <w:rStyle w:val="Hyperlink"/>
            <w:rFonts w:asciiTheme="majorHAnsi" w:hAnsiTheme="majorHAnsi" w:cstheme="majorHAnsi"/>
            <w:noProof/>
          </w:rPr>
          <w:t>10.2 Role 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_Toc211453768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6DCC85A" w14:textId="71B42D8F" w:rsidR="00545B95" w:rsidRDefault="00545B95">
      <w:pPr>
        <w:pStyle w:val="TOC2"/>
        <w:tabs>
          <w:tab w:val="right" w:leader="dot" w:pos="8630"/>
        </w:tabs>
        <w:rPr>
          <w:noProof/>
          <w:kern w:val="2"/>
          <w:sz w:val="24"/>
          <w:szCs w:val="24"/>
          <w:lang w:val="en-AU" w:eastAsia="zh-CN"/>
          <w14:ligatures w14:val="standardContextual"/>
        </w:rPr>
      </w:pPr>
      <w:hyperlink w:anchor="_Toc211453769" w:history="1">
        <w:r w:rsidRPr="00E66073">
          <w:rPr>
            <w:rStyle w:val="Hyperlink"/>
            <w:rFonts w:asciiTheme="majorHAnsi" w:hAnsiTheme="majorHAnsi" w:cstheme="majorHAnsi"/>
            <w:noProof/>
          </w:rPr>
          <w:t>10.3 API 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_Toc211453769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EFEF5C4" w14:textId="70C15E89" w:rsidR="00545B95" w:rsidRDefault="00545B95">
      <w:pPr>
        <w:pStyle w:val="TOC2"/>
        <w:tabs>
          <w:tab w:val="right" w:leader="dot" w:pos="8630"/>
        </w:tabs>
        <w:rPr>
          <w:noProof/>
          <w:kern w:val="2"/>
          <w:sz w:val="24"/>
          <w:szCs w:val="24"/>
          <w:lang w:val="en-AU" w:eastAsia="zh-CN"/>
          <w14:ligatures w14:val="standardContextual"/>
        </w:rPr>
      </w:pPr>
      <w:hyperlink w:anchor="_Toc211453770" w:history="1">
        <w:r w:rsidRPr="00E66073">
          <w:rPr>
            <w:rStyle w:val="Hyperlink"/>
            <w:rFonts w:asciiTheme="majorHAnsi" w:hAnsiTheme="majorHAnsi" w:cstheme="majorHAnsi"/>
            <w:noProof/>
          </w:rPr>
          <w:t>10.4 Data Encryption and Environment Variables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_Toc211453770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6274E93" w14:textId="5CE5184E" w:rsidR="00545B95" w:rsidRDefault="00545B95">
      <w:pPr>
        <w:pStyle w:val="TOC1"/>
        <w:rPr>
          <w:rFonts w:asciiTheme="minorHAnsi" w:hAnsiTheme="minorHAnsi" w:cstheme="minorBidi"/>
          <w:kern w:val="2"/>
          <w:sz w:val="24"/>
          <w:szCs w:val="24"/>
          <w:lang w:val="en-AU" w:eastAsia="zh-CN"/>
          <w14:ligatures w14:val="standardContextual"/>
        </w:rPr>
      </w:pPr>
      <w:hyperlink w:anchor="_Toc211453771" w:history="1">
        <w:r w:rsidRPr="00E66073">
          <w:rPr>
            <w:rStyle w:val="Hyperlink"/>
          </w:rPr>
          <w:t>1</w:t>
        </w:r>
        <w:r w:rsidRPr="00E66073">
          <w:rPr>
            <w:rStyle w:val="Hyperlink"/>
            <w:rFonts w:eastAsia="SimSun"/>
            <w:lang w:eastAsia="zh-CN"/>
          </w:rPr>
          <w:t>1</w:t>
        </w:r>
        <w:r w:rsidRPr="00E66073">
          <w:rPr>
            <w:rStyle w:val="Hyperlink"/>
          </w:rPr>
          <w:t xml:space="preserve"> Version and Future Plans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_Toc211453771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7CFE264E" w14:textId="116231E9" w:rsidR="00545B95" w:rsidRDefault="00545B95">
      <w:pPr>
        <w:pStyle w:val="TOC2"/>
        <w:tabs>
          <w:tab w:val="right" w:leader="dot" w:pos="8630"/>
        </w:tabs>
        <w:rPr>
          <w:noProof/>
          <w:kern w:val="2"/>
          <w:sz w:val="24"/>
          <w:szCs w:val="24"/>
          <w:lang w:val="en-AU" w:eastAsia="zh-CN"/>
          <w14:ligatures w14:val="standardContextual"/>
        </w:rPr>
      </w:pPr>
      <w:hyperlink w:anchor="_Toc211453772" w:history="1">
        <w:r w:rsidRPr="00E66073">
          <w:rPr>
            <w:rStyle w:val="Hyperlink"/>
            <w:rFonts w:asciiTheme="majorHAnsi" w:hAnsiTheme="majorHAnsi" w:cstheme="majorHAnsi"/>
            <w:noProof/>
          </w:rPr>
          <w:t>1</w:t>
        </w:r>
        <w:r w:rsidRPr="00E66073">
          <w:rPr>
            <w:rStyle w:val="Hyperlink"/>
            <w:rFonts w:asciiTheme="majorHAnsi" w:eastAsia="SimSun" w:hAnsiTheme="majorHAnsi" w:cstheme="majorHAnsi"/>
            <w:noProof/>
            <w:lang w:eastAsia="zh-CN"/>
          </w:rPr>
          <w:t>1</w:t>
        </w:r>
        <w:r w:rsidRPr="00E66073">
          <w:rPr>
            <w:rStyle w:val="Hyperlink"/>
            <w:rFonts w:asciiTheme="majorHAnsi" w:hAnsiTheme="majorHAnsi" w:cstheme="majorHAnsi"/>
            <w:noProof/>
          </w:rPr>
          <w:t>.1 Current Version 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_Toc211453772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D10746C" w14:textId="4333921C" w:rsidR="00545B95" w:rsidRDefault="00545B95">
      <w:pPr>
        <w:pStyle w:val="TOC2"/>
        <w:tabs>
          <w:tab w:val="right" w:leader="dot" w:pos="8630"/>
        </w:tabs>
        <w:rPr>
          <w:noProof/>
          <w:kern w:val="2"/>
          <w:sz w:val="24"/>
          <w:szCs w:val="24"/>
          <w:lang w:val="en-AU" w:eastAsia="zh-CN"/>
          <w14:ligatures w14:val="standardContextual"/>
        </w:rPr>
      </w:pPr>
      <w:hyperlink w:anchor="_Toc211453773" w:history="1">
        <w:r w:rsidRPr="00E66073">
          <w:rPr>
            <w:rStyle w:val="Hyperlink"/>
            <w:rFonts w:asciiTheme="majorHAnsi" w:hAnsiTheme="majorHAnsi" w:cstheme="majorHAnsi"/>
            <w:noProof/>
          </w:rPr>
          <w:t>1</w:t>
        </w:r>
        <w:r w:rsidRPr="00E66073">
          <w:rPr>
            <w:rStyle w:val="Hyperlink"/>
            <w:rFonts w:asciiTheme="majorHAnsi" w:eastAsia="SimSun" w:hAnsiTheme="majorHAnsi" w:cstheme="majorHAnsi"/>
            <w:noProof/>
            <w:lang w:eastAsia="zh-CN"/>
          </w:rPr>
          <w:t>1</w:t>
        </w:r>
        <w:r w:rsidRPr="00E66073">
          <w:rPr>
            <w:rStyle w:val="Hyperlink"/>
            <w:rFonts w:asciiTheme="majorHAnsi" w:hAnsiTheme="majorHAnsi" w:cstheme="majorHAnsi"/>
            <w:noProof/>
          </w:rPr>
          <w:t>.2 New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_Toc211453773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B4F3744" w14:textId="3DA7333E" w:rsidR="00545B95" w:rsidRDefault="00545B95">
      <w:pPr>
        <w:pStyle w:val="TOC2"/>
        <w:tabs>
          <w:tab w:val="right" w:leader="dot" w:pos="8630"/>
        </w:tabs>
        <w:rPr>
          <w:noProof/>
          <w:kern w:val="2"/>
          <w:sz w:val="24"/>
          <w:szCs w:val="24"/>
          <w:lang w:val="en-AU" w:eastAsia="zh-CN"/>
          <w14:ligatures w14:val="standardContextual"/>
        </w:rPr>
      </w:pPr>
      <w:hyperlink w:anchor="_Toc211453774" w:history="1">
        <w:r w:rsidRPr="00E66073">
          <w:rPr>
            <w:rStyle w:val="Hyperlink"/>
            <w:rFonts w:asciiTheme="majorHAnsi" w:hAnsiTheme="majorHAnsi" w:cstheme="majorHAnsi"/>
            <w:noProof/>
          </w:rPr>
          <w:t>1</w:t>
        </w:r>
        <w:r w:rsidRPr="00E66073">
          <w:rPr>
            <w:rStyle w:val="Hyperlink"/>
            <w:rFonts w:asciiTheme="majorHAnsi" w:eastAsia="SimSun" w:hAnsiTheme="majorHAnsi" w:cstheme="majorHAnsi"/>
            <w:noProof/>
            <w:lang w:eastAsia="zh-CN"/>
          </w:rPr>
          <w:t>1</w:t>
        </w:r>
        <w:r w:rsidRPr="00E66073">
          <w:rPr>
            <w:rStyle w:val="Hyperlink"/>
            <w:rFonts w:asciiTheme="majorHAnsi" w:hAnsiTheme="majorHAnsi" w:cstheme="majorHAnsi"/>
            <w:noProof/>
          </w:rPr>
          <w:t>.3 Known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_Toc211453774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907F1FC" w14:textId="21FB99FE" w:rsidR="00545B95" w:rsidRDefault="00545B95">
      <w:pPr>
        <w:pStyle w:val="TOC2"/>
        <w:tabs>
          <w:tab w:val="right" w:leader="dot" w:pos="8630"/>
        </w:tabs>
        <w:rPr>
          <w:noProof/>
          <w:kern w:val="2"/>
          <w:sz w:val="24"/>
          <w:szCs w:val="24"/>
          <w:lang w:val="en-AU" w:eastAsia="zh-CN"/>
          <w14:ligatures w14:val="standardContextual"/>
        </w:rPr>
      </w:pPr>
      <w:hyperlink w:anchor="_Toc211453775" w:history="1">
        <w:r w:rsidRPr="00E66073">
          <w:rPr>
            <w:rStyle w:val="Hyperlink"/>
            <w:rFonts w:asciiTheme="majorHAnsi" w:hAnsiTheme="majorHAnsi" w:cstheme="majorHAnsi"/>
            <w:noProof/>
          </w:rPr>
          <w:t>1</w:t>
        </w:r>
        <w:r w:rsidRPr="00E66073">
          <w:rPr>
            <w:rStyle w:val="Hyperlink"/>
            <w:rFonts w:asciiTheme="majorHAnsi" w:eastAsia="SimSun" w:hAnsiTheme="majorHAnsi" w:cstheme="majorHAnsi"/>
            <w:noProof/>
            <w:lang w:eastAsia="zh-CN"/>
          </w:rPr>
          <w:t>1</w:t>
        </w:r>
        <w:r w:rsidRPr="00E66073">
          <w:rPr>
            <w:rStyle w:val="Hyperlink"/>
            <w:rFonts w:asciiTheme="majorHAnsi" w:hAnsiTheme="majorHAnsi" w:cstheme="majorHAnsi"/>
            <w:noProof/>
          </w:rPr>
          <w:t>.4 Future Development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_Toc211453775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0DB38EB" w14:textId="1E98E68F" w:rsidR="00545B95" w:rsidRDefault="00545B95">
      <w:pPr>
        <w:pStyle w:val="TOC1"/>
        <w:rPr>
          <w:rFonts w:asciiTheme="minorHAnsi" w:hAnsiTheme="minorHAnsi" w:cstheme="minorBidi"/>
          <w:kern w:val="2"/>
          <w:sz w:val="24"/>
          <w:szCs w:val="24"/>
          <w:lang w:val="en-AU" w:eastAsia="zh-CN"/>
          <w14:ligatures w14:val="standardContextual"/>
        </w:rPr>
      </w:pPr>
      <w:hyperlink w:anchor="_Toc211453776" w:history="1">
        <w:r w:rsidRPr="00E66073">
          <w:rPr>
            <w:rStyle w:val="Hyperlink"/>
          </w:rPr>
          <w:t>1</w:t>
        </w:r>
        <w:r w:rsidRPr="00E66073">
          <w:rPr>
            <w:rStyle w:val="Hyperlink"/>
            <w:rFonts w:eastAsia="SimSun"/>
            <w:lang w:eastAsia="zh-CN"/>
          </w:rPr>
          <w:t>2</w:t>
        </w:r>
        <w:r w:rsidRPr="00E66073">
          <w:rPr>
            <w:rStyle w:val="Hyperlink"/>
          </w:rPr>
          <w:t xml:space="preserve"> Appendix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_Toc211453776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2523908D" w14:textId="0982F76E" w:rsidR="00545B95" w:rsidRDefault="00545B95">
      <w:pPr>
        <w:pStyle w:val="TOC2"/>
        <w:tabs>
          <w:tab w:val="right" w:leader="dot" w:pos="8630"/>
        </w:tabs>
        <w:rPr>
          <w:noProof/>
          <w:kern w:val="2"/>
          <w:sz w:val="24"/>
          <w:szCs w:val="24"/>
          <w:lang w:val="en-AU" w:eastAsia="zh-CN"/>
          <w14:ligatures w14:val="standardContextual"/>
        </w:rPr>
      </w:pPr>
      <w:hyperlink w:anchor="_Toc211453777" w:history="1">
        <w:r w:rsidRPr="00E66073">
          <w:rPr>
            <w:rStyle w:val="Hyperlink"/>
            <w:rFonts w:asciiTheme="majorHAnsi" w:hAnsiTheme="majorHAnsi" w:cstheme="majorHAnsi"/>
            <w:noProof/>
          </w:rPr>
          <w:t>1</w:t>
        </w:r>
        <w:r w:rsidRPr="00E66073">
          <w:rPr>
            <w:rStyle w:val="Hyperlink"/>
            <w:rFonts w:asciiTheme="majorHAnsi" w:eastAsia="SimSun" w:hAnsiTheme="majorHAnsi" w:cstheme="majorHAnsi"/>
            <w:noProof/>
            <w:lang w:eastAsia="zh-CN"/>
          </w:rPr>
          <w:t>2</w:t>
        </w:r>
        <w:r w:rsidRPr="00E66073">
          <w:rPr>
            <w:rStyle w:val="Hyperlink"/>
            <w:rFonts w:asciiTheme="majorHAnsi" w:hAnsiTheme="majorHAnsi" w:cstheme="majorHAnsi"/>
            <w:noProof/>
          </w:rPr>
          <w:t>.1 Project Folder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_Toc211453777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06D2A64" w14:textId="38B8B531" w:rsidR="00545B95" w:rsidRDefault="00545B95">
      <w:pPr>
        <w:pStyle w:val="TOC2"/>
        <w:tabs>
          <w:tab w:val="right" w:leader="dot" w:pos="8630"/>
        </w:tabs>
        <w:rPr>
          <w:noProof/>
          <w:kern w:val="2"/>
          <w:sz w:val="24"/>
          <w:szCs w:val="24"/>
          <w:lang w:val="en-AU" w:eastAsia="zh-CN"/>
          <w14:ligatures w14:val="standardContextual"/>
        </w:rPr>
      </w:pPr>
      <w:hyperlink w:anchor="_Toc211453778" w:history="1">
        <w:r w:rsidRPr="00E66073">
          <w:rPr>
            <w:rStyle w:val="Hyperlink"/>
            <w:rFonts w:asciiTheme="majorHAnsi" w:hAnsiTheme="majorHAnsi" w:cstheme="majorHAnsi"/>
            <w:noProof/>
          </w:rPr>
          <w:t>1</w:t>
        </w:r>
        <w:r w:rsidRPr="00E66073">
          <w:rPr>
            <w:rStyle w:val="Hyperlink"/>
            <w:rFonts w:asciiTheme="majorHAnsi" w:eastAsia="SimSun" w:hAnsiTheme="majorHAnsi" w:cstheme="majorHAnsi"/>
            <w:noProof/>
            <w:lang w:eastAsia="zh-CN"/>
          </w:rPr>
          <w:t>2</w:t>
        </w:r>
        <w:r w:rsidRPr="00E66073">
          <w:rPr>
            <w:rStyle w:val="Hyperlink"/>
            <w:rFonts w:asciiTheme="majorHAnsi" w:hAnsiTheme="majorHAnsi" w:cstheme="majorHAnsi"/>
            <w:noProof/>
          </w:rPr>
          <w:t>.</w:t>
        </w:r>
        <w:r w:rsidRPr="00E66073">
          <w:rPr>
            <w:rStyle w:val="Hyperlink"/>
            <w:rFonts w:asciiTheme="majorHAnsi" w:eastAsia="SimSun" w:hAnsiTheme="majorHAnsi" w:cstheme="majorHAnsi"/>
            <w:noProof/>
            <w:lang w:eastAsia="zh-CN"/>
          </w:rPr>
          <w:t>2</w:t>
        </w:r>
        <w:r w:rsidRPr="00E66073">
          <w:rPr>
            <w:rStyle w:val="Hyperlink"/>
            <w:rFonts w:asciiTheme="majorHAnsi" w:hAnsiTheme="majorHAnsi" w:cstheme="majorHAnsi"/>
            <w:noProof/>
          </w:rPr>
          <w:t xml:space="preserve"> API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_Toc211453778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7002EDF" w14:textId="602F373E" w:rsidR="00545B95" w:rsidRDefault="00545B95">
      <w:pPr>
        <w:pStyle w:val="TOC2"/>
        <w:tabs>
          <w:tab w:val="right" w:leader="dot" w:pos="8630"/>
        </w:tabs>
        <w:rPr>
          <w:noProof/>
          <w:kern w:val="2"/>
          <w:sz w:val="24"/>
          <w:szCs w:val="24"/>
          <w:lang w:val="en-AU" w:eastAsia="zh-CN"/>
          <w14:ligatures w14:val="standardContextual"/>
        </w:rPr>
      </w:pPr>
      <w:hyperlink w:anchor="_Toc211453779" w:history="1">
        <w:r w:rsidRPr="00E66073">
          <w:rPr>
            <w:rStyle w:val="Hyperlink"/>
            <w:rFonts w:asciiTheme="majorHAnsi" w:hAnsiTheme="majorHAnsi" w:cstheme="majorHAnsi"/>
            <w:noProof/>
          </w:rPr>
          <w:t>1</w:t>
        </w:r>
        <w:r w:rsidRPr="00E66073">
          <w:rPr>
            <w:rStyle w:val="Hyperlink"/>
            <w:rFonts w:asciiTheme="majorHAnsi" w:eastAsia="SimSun" w:hAnsiTheme="majorHAnsi" w:cstheme="majorHAnsi"/>
            <w:noProof/>
            <w:lang w:eastAsia="zh-CN"/>
          </w:rPr>
          <w:t>2</w:t>
        </w:r>
        <w:r w:rsidRPr="00E66073">
          <w:rPr>
            <w:rStyle w:val="Hyperlink"/>
            <w:rFonts w:asciiTheme="majorHAnsi" w:hAnsiTheme="majorHAnsi" w:cstheme="majorHAnsi"/>
            <w:noProof/>
          </w:rPr>
          <w:t>.</w:t>
        </w:r>
        <w:r w:rsidRPr="00E66073">
          <w:rPr>
            <w:rStyle w:val="Hyperlink"/>
            <w:rFonts w:asciiTheme="majorHAnsi" w:eastAsia="SimSun" w:hAnsiTheme="majorHAnsi" w:cstheme="majorHAnsi"/>
            <w:noProof/>
            <w:lang w:eastAsia="zh-CN"/>
          </w:rPr>
          <w:t>3</w:t>
        </w:r>
        <w:r w:rsidRPr="00E66073">
          <w:rPr>
            <w:rStyle w:val="Hyperlink"/>
            <w:rFonts w:asciiTheme="majorHAnsi" w:hAnsiTheme="majorHAnsi" w:cstheme="majorHAnsi"/>
            <w:noProof/>
          </w:rPr>
          <w:t xml:space="preserve"> Contact and Support 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_Toc211453779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D7322FC" w14:textId="0FBF922A" w:rsidR="00291927" w:rsidRPr="00F5032B" w:rsidRDefault="00545B95" w:rsidP="00545B95">
      <w:pPr>
        <w:pStyle w:val="TOC1"/>
      </w:pPr>
      <w:r>
        <w:fldChar w:fldCharType="end"/>
      </w:r>
    </w:p>
    <w:p w14:paraId="44872E49" w14:textId="77777777" w:rsidR="00AC1707" w:rsidRPr="00CA4679" w:rsidRDefault="00AC1707" w:rsidP="00E32F34">
      <w:pPr>
        <w:spacing w:afterLines="60" w:after="144" w:line="240" w:lineRule="auto"/>
        <w:contextualSpacing/>
        <w:rPr>
          <w:rFonts w:asciiTheme="majorHAnsi" w:hAnsiTheme="majorHAnsi" w:cstheme="majorHAnsi"/>
          <w:sz w:val="28"/>
          <w:szCs w:val="28"/>
        </w:rPr>
        <w:sectPr w:rsidR="00AC1707" w:rsidRPr="00CA4679" w:rsidSect="002A6644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296A4CFB" w14:textId="59237365" w:rsidR="00A11EBB" w:rsidRPr="00CA4679" w:rsidRDefault="00000000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sz w:val="32"/>
          <w:szCs w:val="32"/>
          <w:lang w:eastAsia="zh-CN"/>
        </w:rPr>
      </w:pPr>
      <w:r w:rsidRPr="00CA4679">
        <w:rPr>
          <w:rFonts w:asciiTheme="majorHAnsi" w:hAnsiTheme="majorHAnsi" w:cstheme="majorHAnsi"/>
          <w:sz w:val="32"/>
          <w:szCs w:val="32"/>
        </w:rPr>
        <w:lastRenderedPageBreak/>
        <w:t>1</w:t>
      </w:r>
      <w:r w:rsidR="006C60FC" w:rsidRPr="00CA4679">
        <w:rPr>
          <w:rFonts w:asciiTheme="majorHAnsi" w:eastAsia="SimSun" w:hAnsiTheme="majorHAnsi" w:cstheme="majorHAnsi"/>
          <w:sz w:val="32"/>
          <w:szCs w:val="32"/>
          <w:lang w:eastAsia="zh-CN"/>
        </w:rPr>
        <w:t>．</w:t>
      </w:r>
      <w:r w:rsidRPr="00CA4679">
        <w:rPr>
          <w:rFonts w:asciiTheme="majorHAnsi" w:hAnsiTheme="majorHAnsi" w:cstheme="majorHAnsi"/>
          <w:sz w:val="32"/>
          <w:szCs w:val="32"/>
        </w:rPr>
        <w:t xml:space="preserve"> System Overview</w:t>
      </w:r>
      <w:r w:rsidR="00080A5C" w:rsidRPr="00CA4679">
        <w:rPr>
          <w:rFonts w:asciiTheme="majorHAnsi" w:hAnsiTheme="majorHAnsi" w:cstheme="majorHAnsi"/>
          <w:sz w:val="32"/>
          <w:szCs w:val="32"/>
        </w:rPr>
        <w:fldChar w:fldCharType="begin"/>
      </w:r>
      <w:r w:rsidR="00080A5C" w:rsidRPr="00CA4679">
        <w:rPr>
          <w:rFonts w:asciiTheme="majorHAnsi" w:hAnsiTheme="majorHAnsi" w:cstheme="majorHAnsi"/>
          <w:sz w:val="32"/>
          <w:szCs w:val="32"/>
        </w:rPr>
        <w:instrText xml:space="preserve"> TC "</w:instrText>
      </w:r>
      <w:bookmarkStart w:id="0" w:name="_Toc211110874"/>
      <w:bookmarkStart w:id="1" w:name="_Toc211443316"/>
      <w:bookmarkStart w:id="2" w:name="_Toc211452918"/>
      <w:bookmarkStart w:id="3" w:name="_Toc211453099"/>
      <w:bookmarkStart w:id="4" w:name="_Toc211453205"/>
      <w:bookmarkStart w:id="5" w:name="_Toc211453268"/>
      <w:bookmarkStart w:id="6" w:name="_Toc211453719"/>
      <w:r w:rsidR="00080A5C" w:rsidRPr="00CA4679">
        <w:rPr>
          <w:rFonts w:asciiTheme="majorHAnsi" w:hAnsiTheme="majorHAnsi" w:cstheme="majorHAnsi"/>
          <w:sz w:val="32"/>
          <w:szCs w:val="32"/>
        </w:rPr>
        <w:instrText>1</w:instrText>
      </w:r>
      <w:r w:rsidR="00080A5C" w:rsidRPr="00CA4679">
        <w:rPr>
          <w:rFonts w:asciiTheme="majorHAnsi" w:eastAsia="SimSun" w:hAnsiTheme="majorHAnsi" w:cstheme="majorHAnsi"/>
          <w:sz w:val="32"/>
          <w:szCs w:val="32"/>
          <w:lang w:eastAsia="zh-CN"/>
        </w:rPr>
        <w:instrText>．</w:instrText>
      </w:r>
      <w:r w:rsidR="00080A5C" w:rsidRPr="00CA4679">
        <w:rPr>
          <w:rFonts w:asciiTheme="majorHAnsi" w:hAnsiTheme="majorHAnsi" w:cstheme="majorHAnsi"/>
          <w:sz w:val="32"/>
          <w:szCs w:val="32"/>
        </w:rPr>
        <w:instrText xml:space="preserve"> System Overview</w:instrText>
      </w:r>
      <w:bookmarkEnd w:id="0"/>
      <w:bookmarkEnd w:id="1"/>
      <w:bookmarkEnd w:id="2"/>
      <w:bookmarkEnd w:id="3"/>
      <w:bookmarkEnd w:id="4"/>
      <w:bookmarkEnd w:id="5"/>
      <w:bookmarkEnd w:id="6"/>
      <w:r w:rsidR="00080A5C" w:rsidRPr="00CA4679">
        <w:rPr>
          <w:rFonts w:asciiTheme="majorHAnsi" w:hAnsiTheme="majorHAnsi" w:cstheme="majorHAnsi"/>
          <w:sz w:val="32"/>
          <w:szCs w:val="32"/>
        </w:rPr>
        <w:instrText xml:space="preserve">" \f C \l "1" </w:instrText>
      </w:r>
      <w:r w:rsidR="00080A5C" w:rsidRPr="00CA4679">
        <w:rPr>
          <w:rFonts w:asciiTheme="majorHAnsi" w:hAnsiTheme="majorHAnsi" w:cstheme="majorHAnsi"/>
          <w:sz w:val="32"/>
          <w:szCs w:val="32"/>
        </w:rPr>
        <w:fldChar w:fldCharType="end"/>
      </w:r>
    </w:p>
    <w:p w14:paraId="5038E64B" w14:textId="27AC1528" w:rsidR="00A11EBB" w:rsidRPr="00CA4679" w:rsidRDefault="00000000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CA4679">
        <w:rPr>
          <w:rFonts w:asciiTheme="majorHAnsi" w:hAnsiTheme="majorHAnsi" w:cstheme="majorHAnsi"/>
          <w:sz w:val="28"/>
          <w:szCs w:val="28"/>
        </w:rPr>
        <w:t>1.1 Project Background and Objectives</w:t>
      </w:r>
      <w:r w:rsidR="00080A5C" w:rsidRPr="00CA4679">
        <w:rPr>
          <w:rFonts w:asciiTheme="majorHAnsi" w:hAnsiTheme="majorHAnsi" w:cstheme="majorHAnsi"/>
          <w:sz w:val="28"/>
          <w:szCs w:val="28"/>
        </w:rPr>
        <w:fldChar w:fldCharType="begin"/>
      </w:r>
      <w:r w:rsidR="00080A5C" w:rsidRPr="00CA4679">
        <w:rPr>
          <w:rFonts w:asciiTheme="majorHAnsi" w:hAnsiTheme="majorHAnsi" w:cstheme="majorHAnsi"/>
          <w:sz w:val="28"/>
          <w:szCs w:val="28"/>
        </w:rPr>
        <w:instrText xml:space="preserve"> TC "</w:instrText>
      </w:r>
      <w:bookmarkStart w:id="7" w:name="_Toc211110875"/>
      <w:bookmarkStart w:id="8" w:name="_Toc211443317"/>
      <w:bookmarkStart w:id="9" w:name="_Toc211452919"/>
      <w:bookmarkStart w:id="10" w:name="_Toc211453100"/>
      <w:bookmarkStart w:id="11" w:name="_Toc211453206"/>
      <w:bookmarkStart w:id="12" w:name="_Toc211453269"/>
      <w:bookmarkStart w:id="13" w:name="_Toc211453720"/>
      <w:r w:rsidR="00080A5C" w:rsidRPr="00CA4679">
        <w:rPr>
          <w:rFonts w:asciiTheme="majorHAnsi" w:hAnsiTheme="majorHAnsi" w:cstheme="majorHAnsi"/>
          <w:sz w:val="28"/>
          <w:szCs w:val="28"/>
        </w:rPr>
        <w:instrText>1.1 Project Background and Objectives</w:instrText>
      </w:r>
      <w:bookmarkEnd w:id="7"/>
      <w:bookmarkEnd w:id="8"/>
      <w:bookmarkEnd w:id="9"/>
      <w:bookmarkEnd w:id="10"/>
      <w:bookmarkEnd w:id="11"/>
      <w:bookmarkEnd w:id="12"/>
      <w:bookmarkEnd w:id="13"/>
      <w:r w:rsidR="00080A5C" w:rsidRPr="00CA4679">
        <w:rPr>
          <w:rFonts w:asciiTheme="majorHAnsi" w:hAnsiTheme="majorHAnsi" w:cstheme="majorHAnsi"/>
          <w:sz w:val="28"/>
          <w:szCs w:val="28"/>
        </w:rPr>
        <w:instrText xml:space="preserve">" \f C \l "2" </w:instrText>
      </w:r>
      <w:r w:rsidR="00080A5C" w:rsidRPr="00CA4679">
        <w:rPr>
          <w:rFonts w:asciiTheme="majorHAnsi" w:hAnsiTheme="majorHAnsi" w:cstheme="majorHAnsi"/>
          <w:sz w:val="28"/>
          <w:szCs w:val="28"/>
        </w:rPr>
        <w:fldChar w:fldCharType="end"/>
      </w:r>
    </w:p>
    <w:p w14:paraId="556F690E" w14:textId="77777777" w:rsidR="00A11EBB" w:rsidRPr="00CA4679" w:rsidRDefault="00A11EBB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lang w:eastAsia="zh-CN"/>
        </w:rPr>
      </w:pPr>
    </w:p>
    <w:p w14:paraId="63FC84BF" w14:textId="44812F3E" w:rsidR="00291927" w:rsidRPr="00CA4679" w:rsidRDefault="006C60FC" w:rsidP="00E32F34">
      <w:pPr>
        <w:spacing w:afterLines="60" w:after="144" w:line="240" w:lineRule="auto"/>
        <w:contextualSpacing/>
        <w:rPr>
          <w:rFonts w:asciiTheme="majorHAnsi" w:hAnsiTheme="majorHAnsi" w:cstheme="majorHAnsi"/>
        </w:rPr>
      </w:pPr>
      <w:r w:rsidRPr="00CA4679">
        <w:rPr>
          <w:rFonts w:asciiTheme="majorHAnsi" w:hAnsiTheme="majorHAnsi" w:cstheme="majorHAnsi"/>
        </w:rPr>
        <w:t>PPE-WATCHER is an AI-driven safety monitoring system designed to detect the use of personal protective equipment (PPE) such as helmets, masks, gloves, and vests in workplaces or laboratories.</w:t>
      </w:r>
      <w:r w:rsidRPr="00CA4679">
        <w:rPr>
          <w:rFonts w:asciiTheme="majorHAnsi" w:hAnsiTheme="majorHAnsi" w:cstheme="majorHAnsi"/>
        </w:rPr>
        <w:br/>
        <w:t>The project aims to enhance occupational safety by automatically identifying PPE violations in real time, reducing manual inspection workload, and providing evidence-based alerts for supervisors.</w:t>
      </w:r>
      <w:r w:rsidRPr="00CA4679">
        <w:rPr>
          <w:rFonts w:asciiTheme="majorHAnsi" w:hAnsiTheme="majorHAnsi" w:cstheme="majorHAnsi"/>
        </w:rPr>
        <w:br/>
      </w:r>
    </w:p>
    <w:p w14:paraId="697D87E6" w14:textId="6141B3B9" w:rsidR="00291927" w:rsidRPr="00CA4679" w:rsidRDefault="00000000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CA4679">
        <w:rPr>
          <w:rFonts w:asciiTheme="majorHAnsi" w:hAnsiTheme="majorHAnsi" w:cstheme="majorHAnsi"/>
          <w:sz w:val="28"/>
          <w:szCs w:val="28"/>
        </w:rPr>
        <w:t>1.2 System Overview</w:t>
      </w:r>
      <w:r w:rsidR="00080A5C" w:rsidRPr="00CA4679">
        <w:rPr>
          <w:rFonts w:asciiTheme="majorHAnsi" w:hAnsiTheme="majorHAnsi" w:cstheme="majorHAnsi"/>
          <w:sz w:val="28"/>
          <w:szCs w:val="28"/>
        </w:rPr>
        <w:fldChar w:fldCharType="begin"/>
      </w:r>
      <w:r w:rsidR="00080A5C" w:rsidRPr="00CA4679">
        <w:rPr>
          <w:rFonts w:asciiTheme="majorHAnsi" w:hAnsiTheme="majorHAnsi" w:cstheme="majorHAnsi"/>
          <w:sz w:val="28"/>
          <w:szCs w:val="28"/>
        </w:rPr>
        <w:instrText xml:space="preserve"> TC "</w:instrText>
      </w:r>
      <w:bookmarkStart w:id="14" w:name="_Toc211110876"/>
      <w:bookmarkStart w:id="15" w:name="_Toc211443318"/>
      <w:bookmarkStart w:id="16" w:name="_Toc211452920"/>
      <w:bookmarkStart w:id="17" w:name="_Toc211453101"/>
      <w:bookmarkStart w:id="18" w:name="_Toc211453207"/>
      <w:bookmarkStart w:id="19" w:name="_Toc211453270"/>
      <w:bookmarkStart w:id="20" w:name="_Toc211453721"/>
      <w:r w:rsidR="00080A5C" w:rsidRPr="00CA4679">
        <w:rPr>
          <w:rFonts w:asciiTheme="majorHAnsi" w:hAnsiTheme="majorHAnsi" w:cstheme="majorHAnsi"/>
          <w:sz w:val="28"/>
          <w:szCs w:val="28"/>
        </w:rPr>
        <w:instrText>1.2 System Overview</w:instrText>
      </w:r>
      <w:bookmarkEnd w:id="14"/>
      <w:bookmarkEnd w:id="15"/>
      <w:bookmarkEnd w:id="16"/>
      <w:bookmarkEnd w:id="17"/>
      <w:bookmarkEnd w:id="18"/>
      <w:bookmarkEnd w:id="19"/>
      <w:bookmarkEnd w:id="20"/>
      <w:r w:rsidR="00080A5C" w:rsidRPr="00CA4679">
        <w:rPr>
          <w:rFonts w:asciiTheme="majorHAnsi" w:hAnsiTheme="majorHAnsi" w:cstheme="majorHAnsi"/>
          <w:sz w:val="28"/>
          <w:szCs w:val="28"/>
        </w:rPr>
        <w:instrText xml:space="preserve">" \f C \l "2" </w:instrText>
      </w:r>
      <w:r w:rsidR="00080A5C" w:rsidRPr="00CA4679">
        <w:rPr>
          <w:rFonts w:asciiTheme="majorHAnsi" w:hAnsiTheme="majorHAnsi" w:cstheme="majorHAnsi"/>
          <w:sz w:val="28"/>
          <w:szCs w:val="28"/>
        </w:rPr>
        <w:fldChar w:fldCharType="end"/>
      </w:r>
    </w:p>
    <w:p w14:paraId="757CD17E" w14:textId="77777777" w:rsidR="00A11EBB" w:rsidRPr="00CA4679" w:rsidRDefault="00A11EBB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lang w:eastAsia="zh-CN"/>
        </w:rPr>
      </w:pPr>
    </w:p>
    <w:p w14:paraId="52FEB6FA" w14:textId="7BBFBB9C" w:rsidR="00A11EBB" w:rsidRPr="00CA4679" w:rsidRDefault="006C60FC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lang w:eastAsia="zh-CN"/>
        </w:rPr>
      </w:pPr>
      <w:r w:rsidRPr="00CA4679">
        <w:rPr>
          <w:rFonts w:asciiTheme="majorHAnsi" w:eastAsia="SimSun" w:hAnsiTheme="majorHAnsi" w:cstheme="majorHAnsi"/>
          <w:lang w:eastAsia="zh-CN"/>
        </w:rPr>
        <w:t xml:space="preserve">The system integrates an edge-based AI model (YOLOv8) for object detection, a </w:t>
      </w:r>
      <w:proofErr w:type="spellStart"/>
      <w:r w:rsidRPr="00CA4679">
        <w:rPr>
          <w:rFonts w:asciiTheme="majorHAnsi" w:eastAsia="SimSun" w:hAnsiTheme="majorHAnsi" w:cstheme="majorHAnsi"/>
          <w:lang w:eastAsia="zh-CN"/>
        </w:rPr>
        <w:t>Fastify</w:t>
      </w:r>
      <w:proofErr w:type="spellEnd"/>
      <w:r w:rsidRPr="00CA4679">
        <w:rPr>
          <w:rFonts w:asciiTheme="majorHAnsi" w:eastAsia="SimSun" w:hAnsiTheme="majorHAnsi" w:cstheme="majorHAnsi"/>
          <w:lang w:eastAsia="zh-CN"/>
        </w:rPr>
        <w:t xml:space="preserve"> backend for data management and communication, a React-MUI frontend for visualization, and an SQLite database for storage.</w:t>
      </w:r>
      <w:r w:rsidRPr="00CA4679">
        <w:rPr>
          <w:rFonts w:asciiTheme="majorHAnsi" w:eastAsia="SimSun" w:hAnsiTheme="majorHAnsi" w:cstheme="majorHAnsi"/>
          <w:lang w:eastAsia="zh-CN"/>
        </w:rPr>
        <w:br/>
        <w:t>It provides detection, record logging, alerting, visualization, and configuration functionalities accessible through a web interface.</w:t>
      </w:r>
    </w:p>
    <w:p w14:paraId="161EFA14" w14:textId="77777777" w:rsidR="00AA78EB" w:rsidRPr="00CA4679" w:rsidRDefault="00AA78EB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lang w:eastAsia="zh-CN"/>
        </w:rPr>
      </w:pPr>
    </w:p>
    <w:p w14:paraId="2EC2B2BF" w14:textId="2E07EE63" w:rsidR="00AA78EB" w:rsidRPr="00CA4679" w:rsidRDefault="00000000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CA4679">
        <w:rPr>
          <w:rFonts w:asciiTheme="majorHAnsi" w:hAnsiTheme="majorHAnsi" w:cstheme="majorHAnsi"/>
          <w:sz w:val="28"/>
          <w:szCs w:val="28"/>
        </w:rPr>
        <w:t>1.3 Key Features</w:t>
      </w:r>
      <w:r w:rsidR="00080A5C" w:rsidRPr="00CA4679">
        <w:rPr>
          <w:rFonts w:asciiTheme="majorHAnsi" w:hAnsiTheme="majorHAnsi" w:cstheme="majorHAnsi"/>
          <w:sz w:val="28"/>
          <w:szCs w:val="28"/>
        </w:rPr>
        <w:fldChar w:fldCharType="begin"/>
      </w:r>
      <w:r w:rsidR="00080A5C" w:rsidRPr="00CA4679">
        <w:rPr>
          <w:rFonts w:asciiTheme="majorHAnsi" w:hAnsiTheme="majorHAnsi" w:cstheme="majorHAnsi"/>
          <w:sz w:val="28"/>
          <w:szCs w:val="28"/>
        </w:rPr>
        <w:instrText xml:space="preserve"> TC "</w:instrText>
      </w:r>
      <w:bookmarkStart w:id="21" w:name="_Toc211110877"/>
      <w:bookmarkStart w:id="22" w:name="_Toc211443319"/>
      <w:bookmarkStart w:id="23" w:name="_Toc211452921"/>
      <w:bookmarkStart w:id="24" w:name="_Toc211453102"/>
      <w:bookmarkStart w:id="25" w:name="_Toc211453208"/>
      <w:bookmarkStart w:id="26" w:name="_Toc211453271"/>
      <w:bookmarkStart w:id="27" w:name="_Toc211453722"/>
      <w:r w:rsidR="00080A5C" w:rsidRPr="00CA4679">
        <w:rPr>
          <w:rFonts w:asciiTheme="majorHAnsi" w:hAnsiTheme="majorHAnsi" w:cstheme="majorHAnsi"/>
          <w:sz w:val="28"/>
          <w:szCs w:val="28"/>
        </w:rPr>
        <w:instrText>1.3 Key Features</w:instrText>
      </w:r>
      <w:bookmarkEnd w:id="21"/>
      <w:bookmarkEnd w:id="22"/>
      <w:bookmarkEnd w:id="23"/>
      <w:bookmarkEnd w:id="24"/>
      <w:bookmarkEnd w:id="25"/>
      <w:bookmarkEnd w:id="26"/>
      <w:bookmarkEnd w:id="27"/>
      <w:r w:rsidR="00080A5C" w:rsidRPr="00CA4679">
        <w:rPr>
          <w:rFonts w:asciiTheme="majorHAnsi" w:hAnsiTheme="majorHAnsi" w:cstheme="majorHAnsi"/>
          <w:sz w:val="28"/>
          <w:szCs w:val="28"/>
        </w:rPr>
        <w:instrText xml:space="preserve">" \f C \l "2" </w:instrText>
      </w:r>
      <w:r w:rsidR="00080A5C" w:rsidRPr="00CA4679">
        <w:rPr>
          <w:rFonts w:asciiTheme="majorHAnsi" w:hAnsiTheme="majorHAnsi" w:cstheme="majorHAnsi"/>
          <w:sz w:val="28"/>
          <w:szCs w:val="28"/>
        </w:rPr>
        <w:fldChar w:fldCharType="end"/>
      </w:r>
    </w:p>
    <w:p w14:paraId="2854C184" w14:textId="288EF6B3" w:rsidR="009034B2" w:rsidRPr="00CA4679" w:rsidRDefault="009034B2" w:rsidP="00E32F34">
      <w:pPr>
        <w:pStyle w:val="ListParagraph"/>
        <w:numPr>
          <w:ilvl w:val="0"/>
          <w:numId w:val="13"/>
        </w:numPr>
        <w:spacing w:afterLines="60" w:after="144" w:line="240" w:lineRule="auto"/>
        <w:rPr>
          <w:rFonts w:asciiTheme="majorHAnsi" w:hAnsiTheme="majorHAnsi" w:cstheme="majorHAnsi"/>
          <w:lang w:val="en-AU"/>
        </w:rPr>
      </w:pPr>
      <w:r w:rsidRPr="00CA4679">
        <w:rPr>
          <w:rFonts w:asciiTheme="majorHAnsi" w:hAnsiTheme="majorHAnsi" w:cstheme="majorHAnsi"/>
          <w:lang w:val="en-AU"/>
        </w:rPr>
        <w:t>Real-time PPE detection and image upload from edge devices.</w:t>
      </w:r>
    </w:p>
    <w:p w14:paraId="5690A83D" w14:textId="2C316076" w:rsidR="009034B2" w:rsidRPr="00CA4679" w:rsidRDefault="009034B2" w:rsidP="00E32F34">
      <w:pPr>
        <w:pStyle w:val="ListParagraph"/>
        <w:numPr>
          <w:ilvl w:val="0"/>
          <w:numId w:val="13"/>
        </w:numPr>
        <w:spacing w:afterLines="60" w:after="144" w:line="240" w:lineRule="auto"/>
        <w:rPr>
          <w:rFonts w:asciiTheme="majorHAnsi" w:hAnsiTheme="majorHAnsi" w:cstheme="majorHAnsi"/>
          <w:lang w:val="en-AU"/>
        </w:rPr>
      </w:pPr>
      <w:r w:rsidRPr="00CA4679">
        <w:rPr>
          <w:rFonts w:asciiTheme="majorHAnsi" w:hAnsiTheme="majorHAnsi" w:cstheme="majorHAnsi"/>
          <w:lang w:val="en-AU"/>
        </w:rPr>
        <w:t>Automatic alert generation and notification via email/SMS.</w:t>
      </w:r>
    </w:p>
    <w:p w14:paraId="06930A59" w14:textId="4FA06BBB" w:rsidR="009034B2" w:rsidRPr="00CA4679" w:rsidRDefault="009034B2" w:rsidP="00E32F34">
      <w:pPr>
        <w:pStyle w:val="ListParagraph"/>
        <w:numPr>
          <w:ilvl w:val="0"/>
          <w:numId w:val="13"/>
        </w:numPr>
        <w:spacing w:afterLines="60" w:after="144" w:line="240" w:lineRule="auto"/>
        <w:rPr>
          <w:rFonts w:asciiTheme="majorHAnsi" w:hAnsiTheme="majorHAnsi" w:cstheme="majorHAnsi"/>
          <w:lang w:val="en-AU"/>
        </w:rPr>
      </w:pPr>
      <w:r w:rsidRPr="00CA4679">
        <w:rPr>
          <w:rFonts w:asciiTheme="majorHAnsi" w:hAnsiTheme="majorHAnsi" w:cstheme="majorHAnsi"/>
          <w:lang w:val="en-AU"/>
        </w:rPr>
        <w:t>Dashboard for visual statistics and key performance indicators.</w:t>
      </w:r>
    </w:p>
    <w:p w14:paraId="5200B82C" w14:textId="13B50628" w:rsidR="009034B2" w:rsidRPr="00CA4679" w:rsidRDefault="009034B2" w:rsidP="00E32F34">
      <w:pPr>
        <w:pStyle w:val="ListParagraph"/>
        <w:numPr>
          <w:ilvl w:val="0"/>
          <w:numId w:val="13"/>
        </w:numPr>
        <w:spacing w:afterLines="60" w:after="144" w:line="240" w:lineRule="auto"/>
        <w:rPr>
          <w:rFonts w:asciiTheme="majorHAnsi" w:hAnsiTheme="majorHAnsi" w:cstheme="majorHAnsi"/>
          <w:lang w:val="en-AU"/>
        </w:rPr>
      </w:pPr>
      <w:r w:rsidRPr="00CA4679">
        <w:rPr>
          <w:rFonts w:asciiTheme="majorHAnsi" w:hAnsiTheme="majorHAnsi" w:cstheme="majorHAnsi"/>
          <w:lang w:val="en-AU"/>
        </w:rPr>
        <w:t>Configurable system parameters (SMTP, Twilio, PPE types).</w:t>
      </w:r>
    </w:p>
    <w:p w14:paraId="5531069B" w14:textId="09183529" w:rsidR="00A11EBB" w:rsidRPr="00CA4679" w:rsidRDefault="009034B2" w:rsidP="00E32F34">
      <w:pPr>
        <w:pStyle w:val="ListParagraph"/>
        <w:numPr>
          <w:ilvl w:val="0"/>
          <w:numId w:val="13"/>
        </w:numPr>
        <w:spacing w:afterLines="60" w:after="144" w:line="240" w:lineRule="auto"/>
        <w:rPr>
          <w:rFonts w:asciiTheme="majorHAnsi" w:hAnsiTheme="majorHAnsi" w:cstheme="majorHAnsi"/>
          <w:lang w:val="en-AU"/>
        </w:rPr>
      </w:pPr>
      <w:r w:rsidRPr="00CA4679">
        <w:rPr>
          <w:rFonts w:asciiTheme="majorHAnsi" w:hAnsiTheme="majorHAnsi" w:cstheme="majorHAnsi"/>
          <w:lang w:val="en-AU"/>
        </w:rPr>
        <w:t>Historical record management and data export.</w:t>
      </w:r>
    </w:p>
    <w:p w14:paraId="4AB6083A" w14:textId="77777777" w:rsidR="00AA78EB" w:rsidRPr="00CA4679" w:rsidRDefault="00AA78EB" w:rsidP="00E32F34">
      <w:pPr>
        <w:pStyle w:val="ListParagraph"/>
        <w:spacing w:afterLines="60" w:after="144" w:line="240" w:lineRule="auto"/>
        <w:ind w:left="1080"/>
        <w:rPr>
          <w:rFonts w:asciiTheme="majorHAnsi" w:hAnsiTheme="majorHAnsi" w:cstheme="majorHAnsi"/>
          <w:lang w:val="en-AU"/>
        </w:rPr>
      </w:pPr>
    </w:p>
    <w:p w14:paraId="075E1C80" w14:textId="11F6548F" w:rsidR="00AA78EB" w:rsidRPr="00CA4679" w:rsidRDefault="00000000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CA4679">
        <w:rPr>
          <w:rFonts w:asciiTheme="majorHAnsi" w:hAnsiTheme="majorHAnsi" w:cstheme="majorHAnsi"/>
          <w:sz w:val="28"/>
          <w:szCs w:val="28"/>
        </w:rPr>
        <w:t>1.4 Workflow</w:t>
      </w:r>
      <w:r w:rsidR="00080A5C" w:rsidRPr="00CA4679">
        <w:rPr>
          <w:rFonts w:asciiTheme="majorHAnsi" w:hAnsiTheme="majorHAnsi" w:cstheme="majorHAnsi"/>
          <w:sz w:val="28"/>
          <w:szCs w:val="28"/>
        </w:rPr>
        <w:fldChar w:fldCharType="begin"/>
      </w:r>
      <w:r w:rsidR="00080A5C" w:rsidRPr="00CA4679">
        <w:rPr>
          <w:rFonts w:asciiTheme="majorHAnsi" w:hAnsiTheme="majorHAnsi" w:cstheme="majorHAnsi"/>
          <w:sz w:val="28"/>
          <w:szCs w:val="28"/>
        </w:rPr>
        <w:instrText xml:space="preserve"> TC "</w:instrText>
      </w:r>
      <w:bookmarkStart w:id="28" w:name="_Toc211110878"/>
      <w:bookmarkStart w:id="29" w:name="_Toc211443320"/>
      <w:bookmarkStart w:id="30" w:name="_Toc211452922"/>
      <w:bookmarkStart w:id="31" w:name="_Toc211453103"/>
      <w:bookmarkStart w:id="32" w:name="_Toc211453209"/>
      <w:bookmarkStart w:id="33" w:name="_Toc211453272"/>
      <w:bookmarkStart w:id="34" w:name="_Toc211453723"/>
      <w:r w:rsidR="00080A5C" w:rsidRPr="00CA4679">
        <w:rPr>
          <w:rFonts w:asciiTheme="majorHAnsi" w:hAnsiTheme="majorHAnsi" w:cstheme="majorHAnsi"/>
          <w:sz w:val="28"/>
          <w:szCs w:val="28"/>
        </w:rPr>
        <w:instrText>1.4 Workflow</w:instrText>
      </w:r>
      <w:bookmarkEnd w:id="28"/>
      <w:bookmarkEnd w:id="29"/>
      <w:bookmarkEnd w:id="30"/>
      <w:bookmarkEnd w:id="31"/>
      <w:bookmarkEnd w:id="32"/>
      <w:bookmarkEnd w:id="33"/>
      <w:bookmarkEnd w:id="34"/>
      <w:r w:rsidR="00080A5C" w:rsidRPr="00CA4679">
        <w:rPr>
          <w:rFonts w:asciiTheme="majorHAnsi" w:hAnsiTheme="majorHAnsi" w:cstheme="majorHAnsi"/>
          <w:sz w:val="28"/>
          <w:szCs w:val="28"/>
        </w:rPr>
        <w:instrText xml:space="preserve">" \f C \l "2" </w:instrText>
      </w:r>
      <w:r w:rsidR="00080A5C" w:rsidRPr="00CA4679">
        <w:rPr>
          <w:rFonts w:asciiTheme="majorHAnsi" w:hAnsiTheme="majorHAnsi" w:cstheme="majorHAnsi"/>
          <w:sz w:val="28"/>
          <w:szCs w:val="28"/>
        </w:rPr>
        <w:fldChar w:fldCharType="end"/>
      </w:r>
    </w:p>
    <w:p w14:paraId="1C631822" w14:textId="52BE54E0" w:rsidR="009034B2" w:rsidRPr="00CA4679" w:rsidRDefault="009034B2" w:rsidP="00E32F34">
      <w:pPr>
        <w:pStyle w:val="ListParagraph"/>
        <w:numPr>
          <w:ilvl w:val="0"/>
          <w:numId w:val="15"/>
        </w:numPr>
        <w:spacing w:afterLines="60" w:after="144" w:line="240" w:lineRule="auto"/>
        <w:rPr>
          <w:rFonts w:asciiTheme="majorHAnsi" w:hAnsiTheme="majorHAnsi" w:cstheme="majorHAnsi"/>
          <w:lang w:val="en-AU"/>
        </w:rPr>
      </w:pPr>
      <w:r w:rsidRPr="00CA4679">
        <w:rPr>
          <w:rFonts w:asciiTheme="majorHAnsi" w:hAnsiTheme="majorHAnsi" w:cstheme="majorHAnsi"/>
          <w:lang w:val="en-AU"/>
        </w:rPr>
        <w:t>The edge device captures live video using a camera.</w:t>
      </w:r>
    </w:p>
    <w:p w14:paraId="20A1A360" w14:textId="0A3137C8" w:rsidR="009034B2" w:rsidRPr="00CA4679" w:rsidRDefault="009034B2" w:rsidP="00E32F34">
      <w:pPr>
        <w:pStyle w:val="ListParagraph"/>
        <w:numPr>
          <w:ilvl w:val="0"/>
          <w:numId w:val="15"/>
        </w:numPr>
        <w:spacing w:afterLines="60" w:after="144" w:line="240" w:lineRule="auto"/>
        <w:rPr>
          <w:rFonts w:asciiTheme="majorHAnsi" w:hAnsiTheme="majorHAnsi" w:cstheme="majorHAnsi"/>
          <w:lang w:val="en-AU"/>
        </w:rPr>
      </w:pPr>
      <w:r w:rsidRPr="00CA4679">
        <w:rPr>
          <w:rFonts w:asciiTheme="majorHAnsi" w:hAnsiTheme="majorHAnsi" w:cstheme="majorHAnsi"/>
          <w:lang w:val="en-AU"/>
        </w:rPr>
        <w:t>The YOLOv8 model detects PPE compliance and sends JSON + image data to the backend.</w:t>
      </w:r>
    </w:p>
    <w:p w14:paraId="7405573D" w14:textId="113834F8" w:rsidR="009034B2" w:rsidRPr="00CA4679" w:rsidRDefault="009034B2" w:rsidP="00E32F34">
      <w:pPr>
        <w:pStyle w:val="ListParagraph"/>
        <w:numPr>
          <w:ilvl w:val="0"/>
          <w:numId w:val="15"/>
        </w:numPr>
        <w:spacing w:afterLines="60" w:after="144" w:line="240" w:lineRule="auto"/>
        <w:rPr>
          <w:rFonts w:asciiTheme="majorHAnsi" w:hAnsiTheme="majorHAnsi" w:cstheme="majorHAnsi"/>
          <w:lang w:val="en-AU"/>
        </w:rPr>
      </w:pPr>
      <w:r w:rsidRPr="00CA4679">
        <w:rPr>
          <w:rFonts w:asciiTheme="majorHAnsi" w:hAnsiTheme="majorHAnsi" w:cstheme="majorHAnsi"/>
          <w:lang w:val="en-AU"/>
        </w:rPr>
        <w:t>The backend validates, stores, and broadcasts the violation event.</w:t>
      </w:r>
    </w:p>
    <w:p w14:paraId="0BF0B64D" w14:textId="3AD88D6D" w:rsidR="009034B2" w:rsidRPr="00CA4679" w:rsidRDefault="009034B2" w:rsidP="00E32F34">
      <w:pPr>
        <w:pStyle w:val="ListParagraph"/>
        <w:numPr>
          <w:ilvl w:val="0"/>
          <w:numId w:val="15"/>
        </w:numPr>
        <w:spacing w:afterLines="60" w:after="144" w:line="240" w:lineRule="auto"/>
        <w:rPr>
          <w:rFonts w:asciiTheme="majorHAnsi" w:hAnsiTheme="majorHAnsi" w:cstheme="majorHAnsi"/>
          <w:lang w:val="en-AU"/>
        </w:rPr>
      </w:pPr>
      <w:r w:rsidRPr="00CA4679">
        <w:rPr>
          <w:rFonts w:asciiTheme="majorHAnsi" w:hAnsiTheme="majorHAnsi" w:cstheme="majorHAnsi"/>
          <w:lang w:val="en-AU"/>
        </w:rPr>
        <w:t>The notification service sends alerts via SendGrid or Twilio.</w:t>
      </w:r>
    </w:p>
    <w:p w14:paraId="2C8E5442" w14:textId="5FA9BA37" w:rsidR="009034B2" w:rsidRPr="00CA4679" w:rsidRDefault="009034B2" w:rsidP="00E32F34">
      <w:pPr>
        <w:pStyle w:val="ListParagraph"/>
        <w:numPr>
          <w:ilvl w:val="0"/>
          <w:numId w:val="15"/>
        </w:numPr>
        <w:spacing w:afterLines="60" w:after="144" w:line="240" w:lineRule="auto"/>
        <w:rPr>
          <w:rFonts w:asciiTheme="majorHAnsi" w:hAnsiTheme="majorHAnsi" w:cstheme="majorHAnsi"/>
          <w:lang w:val="en-AU"/>
        </w:rPr>
      </w:pPr>
      <w:r w:rsidRPr="00CA4679">
        <w:rPr>
          <w:rFonts w:asciiTheme="majorHAnsi" w:hAnsiTheme="majorHAnsi" w:cstheme="majorHAnsi"/>
          <w:lang w:val="en-AU"/>
        </w:rPr>
        <w:t>The frontend updates the dashboard and record list in real time.</w:t>
      </w:r>
    </w:p>
    <w:p w14:paraId="3E726DD9" w14:textId="452E4D95" w:rsidR="00291927" w:rsidRPr="00CA4679" w:rsidRDefault="00000000" w:rsidP="00E32F34">
      <w:pPr>
        <w:spacing w:afterLines="60" w:after="144" w:line="240" w:lineRule="auto"/>
        <w:contextualSpacing/>
        <w:rPr>
          <w:rFonts w:asciiTheme="majorHAnsi" w:hAnsiTheme="majorHAnsi" w:cstheme="majorHAnsi"/>
        </w:rPr>
      </w:pPr>
      <w:r w:rsidRPr="00CA4679">
        <w:rPr>
          <w:rFonts w:asciiTheme="majorHAnsi" w:hAnsiTheme="majorHAnsi" w:cstheme="majorHAnsi"/>
        </w:rPr>
        <w:br/>
      </w:r>
    </w:p>
    <w:p w14:paraId="127C0516" w14:textId="0DA93252" w:rsidR="000B3EEC" w:rsidRPr="00CA4679" w:rsidRDefault="00000000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CA4679">
        <w:rPr>
          <w:rFonts w:asciiTheme="majorHAnsi" w:hAnsiTheme="majorHAnsi" w:cstheme="majorHAnsi"/>
          <w:sz w:val="28"/>
          <w:szCs w:val="28"/>
        </w:rPr>
        <w:t>1.5 Example Use Cases</w:t>
      </w:r>
      <w:r w:rsidR="00080A5C" w:rsidRPr="00CA4679">
        <w:rPr>
          <w:rFonts w:asciiTheme="majorHAnsi" w:hAnsiTheme="majorHAnsi" w:cstheme="majorHAnsi"/>
          <w:sz w:val="28"/>
          <w:szCs w:val="28"/>
        </w:rPr>
        <w:fldChar w:fldCharType="begin"/>
      </w:r>
      <w:r w:rsidR="00080A5C" w:rsidRPr="00CA4679">
        <w:rPr>
          <w:rFonts w:asciiTheme="majorHAnsi" w:hAnsiTheme="majorHAnsi" w:cstheme="majorHAnsi"/>
          <w:sz w:val="28"/>
          <w:szCs w:val="28"/>
        </w:rPr>
        <w:instrText xml:space="preserve"> TC "</w:instrText>
      </w:r>
      <w:bookmarkStart w:id="35" w:name="_Toc211110879"/>
      <w:bookmarkStart w:id="36" w:name="_Toc211443321"/>
      <w:bookmarkStart w:id="37" w:name="_Toc211452923"/>
      <w:bookmarkStart w:id="38" w:name="_Toc211453104"/>
      <w:bookmarkStart w:id="39" w:name="_Toc211453210"/>
      <w:bookmarkStart w:id="40" w:name="_Toc211453273"/>
      <w:bookmarkStart w:id="41" w:name="_Toc211453724"/>
      <w:r w:rsidR="00080A5C" w:rsidRPr="00CA4679">
        <w:rPr>
          <w:rFonts w:asciiTheme="majorHAnsi" w:hAnsiTheme="majorHAnsi" w:cstheme="majorHAnsi"/>
          <w:sz w:val="28"/>
          <w:szCs w:val="28"/>
        </w:rPr>
        <w:instrText>1.5 Example Use Cases</w:instrText>
      </w:r>
      <w:bookmarkEnd w:id="35"/>
      <w:bookmarkEnd w:id="36"/>
      <w:bookmarkEnd w:id="37"/>
      <w:bookmarkEnd w:id="38"/>
      <w:bookmarkEnd w:id="39"/>
      <w:bookmarkEnd w:id="40"/>
      <w:bookmarkEnd w:id="41"/>
      <w:r w:rsidR="00080A5C" w:rsidRPr="00CA4679">
        <w:rPr>
          <w:rFonts w:asciiTheme="majorHAnsi" w:hAnsiTheme="majorHAnsi" w:cstheme="majorHAnsi"/>
          <w:sz w:val="28"/>
          <w:szCs w:val="28"/>
        </w:rPr>
        <w:instrText xml:space="preserve">" \f C \l "2" </w:instrText>
      </w:r>
      <w:r w:rsidR="00080A5C" w:rsidRPr="00CA4679">
        <w:rPr>
          <w:rFonts w:asciiTheme="majorHAnsi" w:hAnsiTheme="majorHAnsi" w:cstheme="majorHAnsi"/>
          <w:sz w:val="28"/>
          <w:szCs w:val="28"/>
        </w:rPr>
        <w:fldChar w:fldCharType="end"/>
      </w:r>
    </w:p>
    <w:p w14:paraId="7403EC71" w14:textId="37D5ECBD" w:rsidR="009034B2" w:rsidRPr="00CA4679" w:rsidRDefault="009034B2" w:rsidP="00E32F34">
      <w:pPr>
        <w:pStyle w:val="ListParagraph"/>
        <w:numPr>
          <w:ilvl w:val="0"/>
          <w:numId w:val="17"/>
        </w:numPr>
        <w:spacing w:afterLines="60" w:after="144" w:line="240" w:lineRule="auto"/>
        <w:rPr>
          <w:rFonts w:asciiTheme="majorHAnsi" w:hAnsiTheme="majorHAnsi" w:cstheme="majorHAnsi"/>
          <w:lang w:val="en-AU"/>
        </w:rPr>
      </w:pPr>
      <w:r w:rsidRPr="00CA4679">
        <w:rPr>
          <w:rFonts w:asciiTheme="majorHAnsi" w:hAnsiTheme="majorHAnsi" w:cstheme="majorHAnsi"/>
          <w:lang w:val="en-AU"/>
        </w:rPr>
        <w:t>Construction sites detecting workers without helmets.</w:t>
      </w:r>
    </w:p>
    <w:p w14:paraId="5592AE66" w14:textId="23721591" w:rsidR="009034B2" w:rsidRPr="00CA4679" w:rsidRDefault="009034B2" w:rsidP="00E32F34">
      <w:pPr>
        <w:pStyle w:val="ListParagraph"/>
        <w:numPr>
          <w:ilvl w:val="0"/>
          <w:numId w:val="17"/>
        </w:numPr>
        <w:spacing w:afterLines="60" w:after="144" w:line="240" w:lineRule="auto"/>
        <w:rPr>
          <w:rFonts w:asciiTheme="majorHAnsi" w:hAnsiTheme="majorHAnsi" w:cstheme="majorHAnsi"/>
          <w:lang w:val="en-AU"/>
        </w:rPr>
      </w:pPr>
      <w:r w:rsidRPr="00CA4679">
        <w:rPr>
          <w:rFonts w:asciiTheme="majorHAnsi" w:hAnsiTheme="majorHAnsi" w:cstheme="majorHAnsi"/>
          <w:lang w:val="en-AU"/>
        </w:rPr>
        <w:t>Research labs monitoring staff wearing safety goggles.</w:t>
      </w:r>
    </w:p>
    <w:p w14:paraId="0E22596C" w14:textId="72D9BE2C" w:rsidR="00291927" w:rsidRPr="00CA4679" w:rsidRDefault="009034B2" w:rsidP="00E32F34">
      <w:pPr>
        <w:pStyle w:val="ListParagraph"/>
        <w:numPr>
          <w:ilvl w:val="0"/>
          <w:numId w:val="17"/>
        </w:numPr>
        <w:spacing w:afterLines="60" w:after="144" w:line="240" w:lineRule="auto"/>
        <w:rPr>
          <w:rFonts w:asciiTheme="majorHAnsi" w:hAnsiTheme="majorHAnsi" w:cstheme="majorHAnsi"/>
          <w:lang w:val="en-AU"/>
        </w:rPr>
      </w:pPr>
      <w:r w:rsidRPr="00CA4679">
        <w:rPr>
          <w:rFonts w:asciiTheme="majorHAnsi" w:hAnsiTheme="majorHAnsi" w:cstheme="majorHAnsi"/>
          <w:lang w:val="en-AU"/>
        </w:rPr>
        <w:t>Industrial manufacturing detecting gloves or vests compliance.</w:t>
      </w:r>
    </w:p>
    <w:p w14:paraId="0AC7A023" w14:textId="77777777" w:rsidR="00AA78EB" w:rsidRPr="00CA4679" w:rsidRDefault="00AA78EB" w:rsidP="00E32F34">
      <w:pPr>
        <w:pStyle w:val="ListParagraph"/>
        <w:spacing w:afterLines="60" w:after="144" w:line="240" w:lineRule="auto"/>
        <w:ind w:left="1080"/>
        <w:rPr>
          <w:rFonts w:asciiTheme="majorHAnsi" w:eastAsia="SimSun" w:hAnsiTheme="majorHAnsi" w:cstheme="majorHAnsi"/>
          <w:lang w:val="en-AU" w:eastAsia="zh-CN"/>
        </w:rPr>
      </w:pPr>
    </w:p>
    <w:p w14:paraId="3ABE8626" w14:textId="12DE95A3" w:rsidR="00A11EBB" w:rsidRPr="00CA4679" w:rsidRDefault="00000000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sz w:val="32"/>
          <w:szCs w:val="32"/>
          <w:lang w:eastAsia="zh-CN"/>
        </w:rPr>
      </w:pPr>
      <w:r w:rsidRPr="00CA4679">
        <w:rPr>
          <w:rFonts w:asciiTheme="majorHAnsi" w:hAnsiTheme="majorHAnsi" w:cstheme="majorHAnsi"/>
          <w:sz w:val="32"/>
          <w:szCs w:val="32"/>
        </w:rPr>
        <w:t>2</w:t>
      </w:r>
      <w:r w:rsidR="009034B2" w:rsidRPr="00CA4679">
        <w:rPr>
          <w:rFonts w:asciiTheme="majorHAnsi" w:eastAsia="SimSun" w:hAnsiTheme="majorHAnsi" w:cstheme="majorHAnsi"/>
          <w:sz w:val="32"/>
          <w:szCs w:val="32"/>
          <w:lang w:eastAsia="zh-CN"/>
        </w:rPr>
        <w:t>．</w:t>
      </w:r>
      <w:r w:rsidRPr="00CA4679">
        <w:rPr>
          <w:rFonts w:asciiTheme="majorHAnsi" w:hAnsiTheme="majorHAnsi" w:cstheme="majorHAnsi"/>
          <w:sz w:val="32"/>
          <w:szCs w:val="32"/>
        </w:rPr>
        <w:t xml:space="preserve"> System Architecture</w:t>
      </w:r>
      <w:r w:rsidR="00080A5C" w:rsidRPr="00CA4679">
        <w:rPr>
          <w:rFonts w:asciiTheme="majorHAnsi" w:hAnsiTheme="majorHAnsi" w:cstheme="majorHAnsi"/>
          <w:sz w:val="32"/>
          <w:szCs w:val="32"/>
        </w:rPr>
        <w:fldChar w:fldCharType="begin"/>
      </w:r>
      <w:r w:rsidR="00080A5C" w:rsidRPr="00CA4679">
        <w:rPr>
          <w:rFonts w:asciiTheme="majorHAnsi" w:hAnsiTheme="majorHAnsi" w:cstheme="majorHAnsi"/>
          <w:sz w:val="32"/>
          <w:szCs w:val="32"/>
        </w:rPr>
        <w:instrText xml:space="preserve"> TC "</w:instrText>
      </w:r>
      <w:bookmarkStart w:id="42" w:name="_Toc211110880"/>
      <w:bookmarkStart w:id="43" w:name="_Toc211443322"/>
      <w:bookmarkStart w:id="44" w:name="_Toc211452924"/>
      <w:bookmarkStart w:id="45" w:name="_Toc211453105"/>
      <w:bookmarkStart w:id="46" w:name="_Toc211453211"/>
      <w:bookmarkStart w:id="47" w:name="_Toc211453274"/>
      <w:bookmarkStart w:id="48" w:name="_Toc211453725"/>
      <w:r w:rsidR="00080A5C" w:rsidRPr="00CA4679">
        <w:rPr>
          <w:rFonts w:asciiTheme="majorHAnsi" w:hAnsiTheme="majorHAnsi" w:cstheme="majorHAnsi"/>
          <w:sz w:val="32"/>
          <w:szCs w:val="32"/>
        </w:rPr>
        <w:instrText>2</w:instrText>
      </w:r>
      <w:r w:rsidR="00080A5C" w:rsidRPr="00CA4679">
        <w:rPr>
          <w:rFonts w:asciiTheme="majorHAnsi" w:eastAsia="SimSun" w:hAnsiTheme="majorHAnsi" w:cstheme="majorHAnsi"/>
          <w:sz w:val="32"/>
          <w:szCs w:val="32"/>
          <w:lang w:eastAsia="zh-CN"/>
        </w:rPr>
        <w:instrText>．</w:instrText>
      </w:r>
      <w:r w:rsidR="00080A5C" w:rsidRPr="00CA4679">
        <w:rPr>
          <w:rFonts w:asciiTheme="majorHAnsi" w:hAnsiTheme="majorHAnsi" w:cstheme="majorHAnsi"/>
          <w:sz w:val="32"/>
          <w:szCs w:val="32"/>
        </w:rPr>
        <w:instrText xml:space="preserve"> System Architecture</w:instrText>
      </w:r>
      <w:bookmarkEnd w:id="42"/>
      <w:bookmarkEnd w:id="43"/>
      <w:bookmarkEnd w:id="44"/>
      <w:bookmarkEnd w:id="45"/>
      <w:bookmarkEnd w:id="46"/>
      <w:bookmarkEnd w:id="47"/>
      <w:bookmarkEnd w:id="48"/>
      <w:r w:rsidR="00080A5C" w:rsidRPr="00CA4679">
        <w:rPr>
          <w:rFonts w:asciiTheme="majorHAnsi" w:hAnsiTheme="majorHAnsi" w:cstheme="majorHAnsi"/>
          <w:sz w:val="32"/>
          <w:szCs w:val="32"/>
        </w:rPr>
        <w:instrText xml:space="preserve">" \f C \l "1" </w:instrText>
      </w:r>
      <w:r w:rsidR="00080A5C" w:rsidRPr="00CA4679">
        <w:rPr>
          <w:rFonts w:asciiTheme="majorHAnsi" w:hAnsiTheme="majorHAnsi" w:cstheme="majorHAnsi"/>
          <w:sz w:val="32"/>
          <w:szCs w:val="32"/>
        </w:rPr>
        <w:fldChar w:fldCharType="end"/>
      </w:r>
    </w:p>
    <w:p w14:paraId="7B2D57BE" w14:textId="23CC9C4E" w:rsidR="00A11EBB" w:rsidRPr="00CA4679" w:rsidRDefault="00000000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CA4679">
        <w:rPr>
          <w:rFonts w:asciiTheme="majorHAnsi" w:hAnsiTheme="majorHAnsi" w:cstheme="majorHAnsi"/>
          <w:sz w:val="28"/>
          <w:szCs w:val="28"/>
        </w:rPr>
        <w:t>2.1 Component Modules</w:t>
      </w:r>
      <w:r w:rsidR="00080A5C" w:rsidRPr="00CA4679">
        <w:rPr>
          <w:rFonts w:asciiTheme="majorHAnsi" w:hAnsiTheme="majorHAnsi" w:cstheme="majorHAnsi"/>
          <w:sz w:val="28"/>
          <w:szCs w:val="28"/>
        </w:rPr>
        <w:fldChar w:fldCharType="begin"/>
      </w:r>
      <w:r w:rsidR="00080A5C" w:rsidRPr="00CA4679">
        <w:rPr>
          <w:rFonts w:asciiTheme="majorHAnsi" w:hAnsiTheme="majorHAnsi" w:cstheme="majorHAnsi"/>
          <w:sz w:val="28"/>
          <w:szCs w:val="28"/>
        </w:rPr>
        <w:instrText xml:space="preserve"> TC "</w:instrText>
      </w:r>
      <w:bookmarkStart w:id="49" w:name="_Toc211110881"/>
      <w:bookmarkStart w:id="50" w:name="_Toc211443323"/>
      <w:bookmarkStart w:id="51" w:name="_Toc211452925"/>
      <w:bookmarkStart w:id="52" w:name="_Toc211453106"/>
      <w:bookmarkStart w:id="53" w:name="_Toc211453212"/>
      <w:bookmarkStart w:id="54" w:name="_Toc211453275"/>
      <w:bookmarkStart w:id="55" w:name="_Toc211453726"/>
      <w:r w:rsidR="00080A5C" w:rsidRPr="00CA4679">
        <w:rPr>
          <w:rFonts w:asciiTheme="majorHAnsi" w:hAnsiTheme="majorHAnsi" w:cstheme="majorHAnsi"/>
          <w:sz w:val="28"/>
          <w:szCs w:val="28"/>
        </w:rPr>
        <w:instrText>2.1 Component Modules</w:instrText>
      </w:r>
      <w:bookmarkEnd w:id="49"/>
      <w:bookmarkEnd w:id="50"/>
      <w:bookmarkEnd w:id="51"/>
      <w:bookmarkEnd w:id="52"/>
      <w:bookmarkEnd w:id="53"/>
      <w:bookmarkEnd w:id="54"/>
      <w:bookmarkEnd w:id="55"/>
      <w:r w:rsidR="00080A5C" w:rsidRPr="00CA4679">
        <w:rPr>
          <w:rFonts w:asciiTheme="majorHAnsi" w:hAnsiTheme="majorHAnsi" w:cstheme="majorHAnsi"/>
          <w:sz w:val="28"/>
          <w:szCs w:val="28"/>
        </w:rPr>
        <w:instrText xml:space="preserve">" \f C \l "2" </w:instrText>
      </w:r>
      <w:r w:rsidR="00080A5C" w:rsidRPr="00CA4679">
        <w:rPr>
          <w:rFonts w:asciiTheme="majorHAnsi" w:hAnsiTheme="majorHAnsi" w:cstheme="majorHAnsi"/>
          <w:sz w:val="28"/>
          <w:szCs w:val="28"/>
        </w:rPr>
        <w:fldChar w:fldCharType="end"/>
      </w:r>
    </w:p>
    <w:p w14:paraId="49D614B7" w14:textId="77777777" w:rsidR="009034B2" w:rsidRPr="00CA4679" w:rsidRDefault="009034B2" w:rsidP="00E32F34">
      <w:pPr>
        <w:spacing w:afterLines="60" w:after="144" w:line="240" w:lineRule="auto"/>
        <w:contextualSpacing/>
        <w:rPr>
          <w:rFonts w:asciiTheme="majorHAnsi" w:hAnsiTheme="majorHAnsi" w:cstheme="majorHAnsi"/>
          <w:lang w:val="en-AU"/>
        </w:rPr>
      </w:pPr>
      <w:r w:rsidRPr="00CA4679">
        <w:rPr>
          <w:rFonts w:asciiTheme="majorHAnsi" w:hAnsiTheme="majorHAnsi" w:cstheme="majorHAnsi"/>
          <w:lang w:val="en-AU"/>
        </w:rPr>
        <w:lastRenderedPageBreak/>
        <w:t>PPE-WATCHER consists of four key components:</w:t>
      </w:r>
    </w:p>
    <w:p w14:paraId="34E58DC4" w14:textId="77777777" w:rsidR="009034B2" w:rsidRPr="00CA4679" w:rsidRDefault="009034B2" w:rsidP="00E32F34">
      <w:pPr>
        <w:numPr>
          <w:ilvl w:val="0"/>
          <w:numId w:val="18"/>
        </w:numPr>
        <w:spacing w:afterLines="60" w:after="144" w:line="240" w:lineRule="auto"/>
        <w:contextualSpacing/>
        <w:rPr>
          <w:rFonts w:asciiTheme="majorHAnsi" w:hAnsiTheme="majorHAnsi" w:cstheme="majorHAnsi"/>
          <w:lang w:val="en-AU"/>
        </w:rPr>
      </w:pPr>
      <w:r w:rsidRPr="00CA4679">
        <w:rPr>
          <w:rFonts w:asciiTheme="majorHAnsi" w:hAnsiTheme="majorHAnsi" w:cstheme="majorHAnsi"/>
          <w:b/>
          <w:bCs/>
          <w:lang w:val="en-AU"/>
        </w:rPr>
        <w:t>Frontend (React + MUI)</w:t>
      </w:r>
      <w:r w:rsidRPr="00CA4679">
        <w:rPr>
          <w:rFonts w:asciiTheme="majorHAnsi" w:hAnsiTheme="majorHAnsi" w:cstheme="majorHAnsi"/>
          <w:lang w:val="en-AU"/>
        </w:rPr>
        <w:t xml:space="preserve"> – provides the user interface.</w:t>
      </w:r>
    </w:p>
    <w:p w14:paraId="657C7783" w14:textId="77777777" w:rsidR="009034B2" w:rsidRPr="00CA4679" w:rsidRDefault="009034B2" w:rsidP="00E32F34">
      <w:pPr>
        <w:numPr>
          <w:ilvl w:val="0"/>
          <w:numId w:val="18"/>
        </w:numPr>
        <w:spacing w:afterLines="60" w:after="144" w:line="240" w:lineRule="auto"/>
        <w:contextualSpacing/>
        <w:rPr>
          <w:rFonts w:asciiTheme="majorHAnsi" w:hAnsiTheme="majorHAnsi" w:cstheme="majorHAnsi"/>
          <w:lang w:val="en-AU"/>
        </w:rPr>
      </w:pPr>
      <w:r w:rsidRPr="00CA4679">
        <w:rPr>
          <w:rFonts w:asciiTheme="majorHAnsi" w:hAnsiTheme="majorHAnsi" w:cstheme="majorHAnsi"/>
          <w:b/>
          <w:bCs/>
          <w:lang w:val="en-AU"/>
        </w:rPr>
        <w:t>Backend (</w:t>
      </w:r>
      <w:proofErr w:type="spellStart"/>
      <w:r w:rsidRPr="00CA4679">
        <w:rPr>
          <w:rFonts w:asciiTheme="majorHAnsi" w:hAnsiTheme="majorHAnsi" w:cstheme="majorHAnsi"/>
          <w:b/>
          <w:bCs/>
          <w:lang w:val="en-AU"/>
        </w:rPr>
        <w:t>Fastify</w:t>
      </w:r>
      <w:proofErr w:type="spellEnd"/>
      <w:r w:rsidRPr="00CA4679">
        <w:rPr>
          <w:rFonts w:asciiTheme="majorHAnsi" w:hAnsiTheme="majorHAnsi" w:cstheme="majorHAnsi"/>
          <w:b/>
          <w:bCs/>
          <w:lang w:val="en-AU"/>
        </w:rPr>
        <w:t xml:space="preserve"> + Prisma)</w:t>
      </w:r>
      <w:r w:rsidRPr="00CA4679">
        <w:rPr>
          <w:rFonts w:asciiTheme="majorHAnsi" w:hAnsiTheme="majorHAnsi" w:cstheme="majorHAnsi"/>
          <w:lang w:val="en-AU"/>
        </w:rPr>
        <w:t xml:space="preserve"> – handles APIs, database operations, and notifications.</w:t>
      </w:r>
    </w:p>
    <w:p w14:paraId="7301B839" w14:textId="77777777" w:rsidR="009034B2" w:rsidRPr="00CA4679" w:rsidRDefault="009034B2" w:rsidP="00E32F34">
      <w:pPr>
        <w:numPr>
          <w:ilvl w:val="0"/>
          <w:numId w:val="18"/>
        </w:numPr>
        <w:spacing w:afterLines="60" w:after="144" w:line="240" w:lineRule="auto"/>
        <w:contextualSpacing/>
        <w:rPr>
          <w:rFonts w:asciiTheme="majorHAnsi" w:hAnsiTheme="majorHAnsi" w:cstheme="majorHAnsi"/>
          <w:lang w:val="en-AU"/>
        </w:rPr>
      </w:pPr>
      <w:r w:rsidRPr="00CA4679">
        <w:rPr>
          <w:rFonts w:asciiTheme="majorHAnsi" w:hAnsiTheme="majorHAnsi" w:cstheme="majorHAnsi"/>
          <w:b/>
          <w:bCs/>
          <w:lang w:val="en-AU"/>
        </w:rPr>
        <w:t>Database (SQLite)</w:t>
      </w:r>
      <w:r w:rsidRPr="00CA4679">
        <w:rPr>
          <w:rFonts w:asciiTheme="majorHAnsi" w:hAnsiTheme="majorHAnsi" w:cstheme="majorHAnsi"/>
          <w:lang w:val="en-AU"/>
        </w:rPr>
        <w:t xml:space="preserve"> – stores violations, configurations, and contacts.</w:t>
      </w:r>
    </w:p>
    <w:p w14:paraId="71F8208C" w14:textId="1CBBC051" w:rsidR="00291927" w:rsidRPr="00CA4679" w:rsidRDefault="009034B2" w:rsidP="00E32F34">
      <w:pPr>
        <w:numPr>
          <w:ilvl w:val="0"/>
          <w:numId w:val="18"/>
        </w:numPr>
        <w:spacing w:afterLines="60" w:after="144" w:line="240" w:lineRule="auto"/>
        <w:contextualSpacing/>
        <w:rPr>
          <w:rFonts w:asciiTheme="majorHAnsi" w:hAnsiTheme="majorHAnsi" w:cstheme="majorHAnsi"/>
          <w:lang w:val="en-AU"/>
        </w:rPr>
      </w:pPr>
      <w:r w:rsidRPr="00CA4679">
        <w:rPr>
          <w:rFonts w:asciiTheme="majorHAnsi" w:hAnsiTheme="majorHAnsi" w:cstheme="majorHAnsi"/>
          <w:b/>
          <w:bCs/>
          <w:lang w:val="en-AU"/>
        </w:rPr>
        <w:t>Edge AI (YOLOv8)</w:t>
      </w:r>
      <w:r w:rsidRPr="00CA4679">
        <w:rPr>
          <w:rFonts w:asciiTheme="majorHAnsi" w:hAnsiTheme="majorHAnsi" w:cstheme="majorHAnsi"/>
          <w:lang w:val="en-AU"/>
        </w:rPr>
        <w:t xml:space="preserve"> – performs PPE detection and uploads events.</w:t>
      </w:r>
    </w:p>
    <w:p w14:paraId="10761E55" w14:textId="77777777" w:rsidR="00AA78EB" w:rsidRPr="00CA4679" w:rsidRDefault="00AA78EB" w:rsidP="00E32F34">
      <w:pPr>
        <w:spacing w:afterLines="60" w:after="144" w:line="240" w:lineRule="auto"/>
        <w:ind w:left="720"/>
        <w:contextualSpacing/>
        <w:rPr>
          <w:rFonts w:asciiTheme="majorHAnsi" w:hAnsiTheme="majorHAnsi" w:cstheme="majorHAnsi"/>
          <w:lang w:val="en-AU"/>
        </w:rPr>
      </w:pPr>
    </w:p>
    <w:p w14:paraId="5705919F" w14:textId="2BE3488C" w:rsidR="00291927" w:rsidRPr="00CA4679" w:rsidRDefault="00000000" w:rsidP="00E32F34">
      <w:pPr>
        <w:spacing w:afterLines="60" w:after="144"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 w:rsidRPr="00CA4679">
        <w:rPr>
          <w:rFonts w:asciiTheme="majorHAnsi" w:hAnsiTheme="majorHAnsi" w:cstheme="majorHAnsi"/>
          <w:sz w:val="28"/>
          <w:szCs w:val="28"/>
        </w:rPr>
        <w:t>2.2 Local Architecture Diagram</w:t>
      </w:r>
      <w:r w:rsidR="00080A5C" w:rsidRPr="00CA4679">
        <w:rPr>
          <w:rFonts w:asciiTheme="majorHAnsi" w:hAnsiTheme="majorHAnsi" w:cstheme="majorHAnsi"/>
          <w:sz w:val="28"/>
          <w:szCs w:val="28"/>
        </w:rPr>
        <w:fldChar w:fldCharType="begin"/>
      </w:r>
      <w:r w:rsidR="00080A5C" w:rsidRPr="00CA4679">
        <w:rPr>
          <w:rFonts w:asciiTheme="majorHAnsi" w:hAnsiTheme="majorHAnsi" w:cstheme="majorHAnsi"/>
          <w:sz w:val="28"/>
          <w:szCs w:val="28"/>
        </w:rPr>
        <w:instrText xml:space="preserve"> TC "</w:instrText>
      </w:r>
      <w:bookmarkStart w:id="56" w:name="_Toc211110882"/>
      <w:bookmarkStart w:id="57" w:name="_Toc211443324"/>
      <w:bookmarkStart w:id="58" w:name="_Toc211452926"/>
      <w:bookmarkStart w:id="59" w:name="_Toc211453107"/>
      <w:bookmarkStart w:id="60" w:name="_Toc211453213"/>
      <w:bookmarkStart w:id="61" w:name="_Toc211453276"/>
      <w:bookmarkStart w:id="62" w:name="_Toc211453727"/>
      <w:r w:rsidR="00080A5C" w:rsidRPr="00CA4679">
        <w:rPr>
          <w:rFonts w:asciiTheme="majorHAnsi" w:hAnsiTheme="majorHAnsi" w:cstheme="majorHAnsi"/>
          <w:sz w:val="28"/>
          <w:szCs w:val="28"/>
        </w:rPr>
        <w:instrText>2.2 Local Architecture Diagram</w:instrText>
      </w:r>
      <w:bookmarkEnd w:id="56"/>
      <w:bookmarkEnd w:id="57"/>
      <w:bookmarkEnd w:id="58"/>
      <w:bookmarkEnd w:id="59"/>
      <w:bookmarkEnd w:id="60"/>
      <w:bookmarkEnd w:id="61"/>
      <w:bookmarkEnd w:id="62"/>
      <w:r w:rsidR="00080A5C" w:rsidRPr="00CA4679">
        <w:rPr>
          <w:rFonts w:asciiTheme="majorHAnsi" w:hAnsiTheme="majorHAnsi" w:cstheme="majorHAnsi"/>
          <w:sz w:val="28"/>
          <w:szCs w:val="28"/>
        </w:rPr>
        <w:instrText xml:space="preserve">" \f C \l "2" </w:instrText>
      </w:r>
      <w:r w:rsidR="00080A5C" w:rsidRPr="00CA4679">
        <w:rPr>
          <w:rFonts w:asciiTheme="majorHAnsi" w:hAnsiTheme="majorHAnsi" w:cstheme="majorHAnsi"/>
          <w:sz w:val="28"/>
          <w:szCs w:val="28"/>
        </w:rPr>
        <w:fldChar w:fldCharType="end"/>
      </w:r>
    </w:p>
    <w:p w14:paraId="3A6B4483" w14:textId="1B792BD7" w:rsidR="00A11EBB" w:rsidRPr="00F53A54" w:rsidRDefault="00A11EBB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lang w:eastAsia="zh-CN"/>
        </w:rPr>
      </w:pPr>
      <w:r w:rsidRPr="00CA4679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40AB8DF8" wp14:editId="0CBA28C9">
            <wp:extent cx="5737637" cy="6337300"/>
            <wp:effectExtent l="0" t="0" r="0" b="6350"/>
            <wp:docPr id="632694854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94854" name="Picture 1" descr="A diagram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1449" cy="634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B341" w14:textId="48631067" w:rsidR="00291927" w:rsidRPr="00CA4679" w:rsidRDefault="00291927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lang w:eastAsia="zh-CN"/>
        </w:rPr>
      </w:pPr>
    </w:p>
    <w:p w14:paraId="77B5532C" w14:textId="77777777" w:rsidR="00AA78EB" w:rsidRPr="00CA4679" w:rsidRDefault="00AA78EB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lang w:eastAsia="zh-CN"/>
        </w:rPr>
      </w:pPr>
    </w:p>
    <w:p w14:paraId="4603B094" w14:textId="77777777" w:rsidR="00F53A54" w:rsidRDefault="00F53A54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sz w:val="28"/>
          <w:szCs w:val="28"/>
          <w:lang w:eastAsia="zh-CN"/>
        </w:rPr>
      </w:pPr>
    </w:p>
    <w:p w14:paraId="4DBD7330" w14:textId="329045FF" w:rsidR="003F5468" w:rsidRPr="00CA4679" w:rsidRDefault="00000000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CA4679">
        <w:rPr>
          <w:rFonts w:asciiTheme="majorHAnsi" w:hAnsiTheme="majorHAnsi" w:cstheme="majorHAnsi"/>
          <w:sz w:val="28"/>
          <w:szCs w:val="28"/>
        </w:rPr>
        <w:lastRenderedPageBreak/>
        <w:t>2.</w:t>
      </w:r>
      <w:r w:rsidR="00F53A54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>3</w:t>
      </w:r>
      <w:r w:rsidRPr="00CA4679">
        <w:rPr>
          <w:rFonts w:asciiTheme="majorHAnsi" w:hAnsiTheme="majorHAnsi" w:cstheme="majorHAnsi"/>
          <w:sz w:val="28"/>
          <w:szCs w:val="28"/>
        </w:rPr>
        <w:t xml:space="preserve"> Component Descriptions</w:t>
      </w:r>
      <w:r w:rsidR="00080A5C" w:rsidRPr="00CA4679">
        <w:rPr>
          <w:rFonts w:asciiTheme="majorHAnsi" w:hAnsiTheme="majorHAnsi" w:cstheme="majorHAnsi"/>
          <w:sz w:val="28"/>
          <w:szCs w:val="28"/>
        </w:rPr>
        <w:fldChar w:fldCharType="begin"/>
      </w:r>
      <w:r w:rsidR="00080A5C" w:rsidRPr="00CA4679">
        <w:rPr>
          <w:rFonts w:asciiTheme="majorHAnsi" w:hAnsiTheme="majorHAnsi" w:cstheme="majorHAnsi"/>
          <w:sz w:val="28"/>
          <w:szCs w:val="28"/>
        </w:rPr>
        <w:instrText xml:space="preserve"> TC "</w:instrText>
      </w:r>
      <w:bookmarkStart w:id="63" w:name="_Toc211110884"/>
      <w:bookmarkStart w:id="64" w:name="_Toc211443326"/>
      <w:bookmarkStart w:id="65" w:name="_Toc211452927"/>
      <w:bookmarkStart w:id="66" w:name="_Toc211453108"/>
      <w:bookmarkStart w:id="67" w:name="_Toc211453214"/>
      <w:bookmarkStart w:id="68" w:name="_Toc211453277"/>
      <w:bookmarkStart w:id="69" w:name="_Toc211453728"/>
      <w:r w:rsidR="00080A5C" w:rsidRPr="00CA4679">
        <w:rPr>
          <w:rFonts w:asciiTheme="majorHAnsi" w:hAnsiTheme="majorHAnsi" w:cstheme="majorHAnsi"/>
          <w:sz w:val="28"/>
          <w:szCs w:val="28"/>
        </w:rPr>
        <w:instrText>2.</w:instrText>
      </w:r>
      <w:r w:rsidR="00F53A54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instrText>3</w:instrText>
      </w:r>
      <w:r w:rsidR="00080A5C" w:rsidRPr="00CA4679">
        <w:rPr>
          <w:rFonts w:asciiTheme="majorHAnsi" w:hAnsiTheme="majorHAnsi" w:cstheme="majorHAnsi"/>
          <w:sz w:val="28"/>
          <w:szCs w:val="28"/>
        </w:rPr>
        <w:instrText xml:space="preserve"> Component Descriptions</w:instrText>
      </w:r>
      <w:bookmarkEnd w:id="63"/>
      <w:bookmarkEnd w:id="64"/>
      <w:bookmarkEnd w:id="65"/>
      <w:bookmarkEnd w:id="66"/>
      <w:bookmarkEnd w:id="67"/>
      <w:bookmarkEnd w:id="68"/>
      <w:bookmarkEnd w:id="69"/>
      <w:r w:rsidR="00080A5C" w:rsidRPr="00CA4679">
        <w:rPr>
          <w:rFonts w:asciiTheme="majorHAnsi" w:hAnsiTheme="majorHAnsi" w:cstheme="majorHAnsi"/>
          <w:sz w:val="28"/>
          <w:szCs w:val="28"/>
        </w:rPr>
        <w:instrText xml:space="preserve">" \f C \l "2" </w:instrText>
      </w:r>
      <w:r w:rsidR="00080A5C" w:rsidRPr="00CA4679">
        <w:rPr>
          <w:rFonts w:asciiTheme="majorHAnsi" w:hAnsiTheme="majorHAnsi" w:cstheme="majorHAnsi"/>
          <w:sz w:val="28"/>
          <w:szCs w:val="28"/>
        </w:rPr>
        <w:fldChar w:fldCharType="end"/>
      </w:r>
    </w:p>
    <w:p w14:paraId="444A87C9" w14:textId="29F314FF" w:rsidR="00BA18AD" w:rsidRPr="00CA4679" w:rsidRDefault="00BA18AD" w:rsidP="00E32F34">
      <w:pPr>
        <w:pStyle w:val="ListParagraph"/>
        <w:numPr>
          <w:ilvl w:val="0"/>
          <w:numId w:val="18"/>
        </w:numPr>
        <w:spacing w:afterLines="60" w:after="144" w:line="240" w:lineRule="auto"/>
        <w:rPr>
          <w:rFonts w:asciiTheme="majorHAnsi" w:hAnsiTheme="majorHAnsi" w:cstheme="majorHAnsi"/>
          <w:lang w:val="en-AU"/>
        </w:rPr>
      </w:pPr>
      <w:r w:rsidRPr="00CA4679">
        <w:rPr>
          <w:rFonts w:asciiTheme="majorHAnsi" w:hAnsiTheme="majorHAnsi" w:cstheme="majorHAnsi"/>
          <w:b/>
          <w:bCs/>
          <w:lang w:val="en-AU"/>
        </w:rPr>
        <w:t>Frontend:</w:t>
      </w:r>
      <w:r w:rsidRPr="00CA4679">
        <w:rPr>
          <w:rFonts w:asciiTheme="majorHAnsi" w:hAnsiTheme="majorHAnsi" w:cstheme="majorHAnsi"/>
          <w:lang w:val="en-AU"/>
        </w:rPr>
        <w:t xml:space="preserve"> Built with React, Material UI, and Axios for API calls.</w:t>
      </w:r>
    </w:p>
    <w:p w14:paraId="7A47FF82" w14:textId="5F11C3EA" w:rsidR="00BA18AD" w:rsidRPr="00CA4679" w:rsidRDefault="00BA18AD" w:rsidP="00E32F34">
      <w:pPr>
        <w:pStyle w:val="ListParagraph"/>
        <w:numPr>
          <w:ilvl w:val="0"/>
          <w:numId w:val="18"/>
        </w:numPr>
        <w:spacing w:afterLines="60" w:after="144" w:line="240" w:lineRule="auto"/>
        <w:rPr>
          <w:rFonts w:asciiTheme="majorHAnsi" w:hAnsiTheme="majorHAnsi" w:cstheme="majorHAnsi"/>
          <w:lang w:val="en-AU"/>
        </w:rPr>
      </w:pPr>
      <w:r w:rsidRPr="00CA4679">
        <w:rPr>
          <w:rFonts w:asciiTheme="majorHAnsi" w:hAnsiTheme="majorHAnsi" w:cstheme="majorHAnsi"/>
          <w:b/>
          <w:bCs/>
          <w:lang w:val="en-AU"/>
        </w:rPr>
        <w:t>Backend:</w:t>
      </w:r>
      <w:r w:rsidRPr="00CA4679">
        <w:rPr>
          <w:rFonts w:asciiTheme="majorHAnsi" w:hAnsiTheme="majorHAnsi" w:cstheme="majorHAnsi"/>
          <w:lang w:val="en-AU"/>
        </w:rPr>
        <w:t xml:space="preserve"> </w:t>
      </w:r>
      <w:proofErr w:type="spellStart"/>
      <w:r w:rsidRPr="00CA4679">
        <w:rPr>
          <w:rFonts w:asciiTheme="majorHAnsi" w:hAnsiTheme="majorHAnsi" w:cstheme="majorHAnsi"/>
          <w:lang w:val="en-AU"/>
        </w:rPr>
        <w:t>Fastify</w:t>
      </w:r>
      <w:proofErr w:type="spellEnd"/>
      <w:r w:rsidRPr="00CA4679">
        <w:rPr>
          <w:rFonts w:asciiTheme="majorHAnsi" w:hAnsiTheme="majorHAnsi" w:cstheme="majorHAnsi"/>
          <w:lang w:val="en-AU"/>
        </w:rPr>
        <w:t xml:space="preserve"> framework with Prisma ORM and Pino logging.</w:t>
      </w:r>
    </w:p>
    <w:p w14:paraId="37222818" w14:textId="5CCC92A2" w:rsidR="00BA18AD" w:rsidRPr="00CA4679" w:rsidRDefault="00BA18AD" w:rsidP="00E32F34">
      <w:pPr>
        <w:pStyle w:val="ListParagraph"/>
        <w:numPr>
          <w:ilvl w:val="0"/>
          <w:numId w:val="18"/>
        </w:numPr>
        <w:spacing w:afterLines="60" w:after="144" w:line="240" w:lineRule="auto"/>
        <w:rPr>
          <w:rFonts w:asciiTheme="majorHAnsi" w:hAnsiTheme="majorHAnsi" w:cstheme="majorHAnsi"/>
          <w:lang w:val="en-AU"/>
        </w:rPr>
      </w:pPr>
      <w:r w:rsidRPr="00CA4679">
        <w:rPr>
          <w:rFonts w:asciiTheme="majorHAnsi" w:hAnsiTheme="majorHAnsi" w:cstheme="majorHAnsi"/>
          <w:b/>
          <w:bCs/>
          <w:lang w:val="en-AU"/>
        </w:rPr>
        <w:t>Database:</w:t>
      </w:r>
      <w:r w:rsidRPr="00CA4679">
        <w:rPr>
          <w:rFonts w:asciiTheme="majorHAnsi" w:hAnsiTheme="majorHAnsi" w:cstheme="majorHAnsi"/>
          <w:lang w:val="en-AU"/>
        </w:rPr>
        <w:t xml:space="preserve"> SQLite file located in /backend/</w:t>
      </w:r>
      <w:proofErr w:type="spellStart"/>
      <w:r w:rsidRPr="00CA4679">
        <w:rPr>
          <w:rFonts w:asciiTheme="majorHAnsi" w:hAnsiTheme="majorHAnsi" w:cstheme="majorHAnsi"/>
          <w:lang w:val="en-AU"/>
        </w:rPr>
        <w:t>prisma</w:t>
      </w:r>
      <w:proofErr w:type="spellEnd"/>
      <w:r w:rsidRPr="00CA4679">
        <w:rPr>
          <w:rFonts w:asciiTheme="majorHAnsi" w:hAnsiTheme="majorHAnsi" w:cstheme="majorHAnsi"/>
          <w:lang w:val="en-AU"/>
        </w:rPr>
        <w:t>/</w:t>
      </w:r>
      <w:proofErr w:type="spellStart"/>
      <w:r w:rsidRPr="00CA4679">
        <w:rPr>
          <w:rFonts w:asciiTheme="majorHAnsi" w:hAnsiTheme="majorHAnsi" w:cstheme="majorHAnsi"/>
          <w:lang w:val="en-AU"/>
        </w:rPr>
        <w:t>dev.db</w:t>
      </w:r>
      <w:proofErr w:type="spellEnd"/>
      <w:r w:rsidRPr="00CA4679">
        <w:rPr>
          <w:rFonts w:asciiTheme="majorHAnsi" w:hAnsiTheme="majorHAnsi" w:cstheme="majorHAnsi"/>
          <w:lang w:val="en-AU"/>
        </w:rPr>
        <w:t>.</w:t>
      </w:r>
    </w:p>
    <w:p w14:paraId="64982BF9" w14:textId="7730CE3D" w:rsidR="00291927" w:rsidRPr="00CA4679" w:rsidRDefault="00BA18AD" w:rsidP="00E32F34">
      <w:pPr>
        <w:pStyle w:val="ListParagraph"/>
        <w:numPr>
          <w:ilvl w:val="0"/>
          <w:numId w:val="18"/>
        </w:numPr>
        <w:spacing w:afterLines="60" w:after="144" w:line="240" w:lineRule="auto"/>
        <w:rPr>
          <w:rFonts w:asciiTheme="majorHAnsi" w:hAnsiTheme="majorHAnsi" w:cstheme="majorHAnsi"/>
          <w:lang w:val="en-AU"/>
        </w:rPr>
      </w:pPr>
      <w:r w:rsidRPr="00CA4679">
        <w:rPr>
          <w:rFonts w:asciiTheme="majorHAnsi" w:hAnsiTheme="majorHAnsi" w:cstheme="majorHAnsi"/>
          <w:b/>
          <w:bCs/>
          <w:lang w:val="en-AU"/>
        </w:rPr>
        <w:t>Edge Device:</w:t>
      </w:r>
      <w:r w:rsidRPr="00CA4679">
        <w:rPr>
          <w:rFonts w:asciiTheme="majorHAnsi" w:hAnsiTheme="majorHAnsi" w:cstheme="majorHAnsi"/>
          <w:lang w:val="en-AU"/>
        </w:rPr>
        <w:t xml:space="preserve"> Python script using OpenCV and YOLOv8 for PPE detection.</w:t>
      </w:r>
    </w:p>
    <w:p w14:paraId="0A391B4C" w14:textId="77777777" w:rsidR="00AA78EB" w:rsidRPr="00CA4679" w:rsidRDefault="00AA78EB" w:rsidP="000B3EEC">
      <w:pPr>
        <w:pStyle w:val="ListParagraph"/>
        <w:spacing w:afterLines="60" w:after="144" w:line="240" w:lineRule="auto"/>
        <w:rPr>
          <w:rFonts w:asciiTheme="majorHAnsi" w:hAnsiTheme="majorHAnsi" w:cstheme="majorHAnsi"/>
          <w:lang w:val="en-AU"/>
        </w:rPr>
      </w:pPr>
    </w:p>
    <w:p w14:paraId="3CDBDC41" w14:textId="7C7D97C3" w:rsidR="00291927" w:rsidRPr="00CA4679" w:rsidRDefault="00000000" w:rsidP="00E32F34">
      <w:pPr>
        <w:spacing w:afterLines="60" w:after="144" w:line="240" w:lineRule="auto"/>
        <w:contextualSpacing/>
        <w:rPr>
          <w:rFonts w:asciiTheme="majorHAnsi" w:hAnsiTheme="majorHAnsi" w:cstheme="majorHAnsi"/>
          <w:sz w:val="32"/>
          <w:szCs w:val="32"/>
        </w:rPr>
      </w:pPr>
      <w:r w:rsidRPr="00CA4679">
        <w:rPr>
          <w:rFonts w:asciiTheme="majorHAnsi" w:hAnsiTheme="majorHAnsi" w:cstheme="majorHAnsi"/>
          <w:sz w:val="32"/>
          <w:szCs w:val="32"/>
        </w:rPr>
        <w:t>3</w:t>
      </w:r>
      <w:r w:rsidR="00BA18AD" w:rsidRPr="00CA4679">
        <w:rPr>
          <w:rFonts w:asciiTheme="majorHAnsi" w:eastAsia="SimSun" w:hAnsiTheme="majorHAnsi" w:cstheme="majorHAnsi"/>
          <w:sz w:val="32"/>
          <w:szCs w:val="32"/>
          <w:lang w:eastAsia="zh-CN"/>
        </w:rPr>
        <w:t>．</w:t>
      </w:r>
      <w:r w:rsidRPr="00CA4679">
        <w:rPr>
          <w:rFonts w:asciiTheme="majorHAnsi" w:hAnsiTheme="majorHAnsi" w:cstheme="majorHAnsi"/>
          <w:sz w:val="32"/>
          <w:szCs w:val="32"/>
        </w:rPr>
        <w:t xml:space="preserve"> Environment and Requirements</w:t>
      </w:r>
      <w:r w:rsidR="00080A5C" w:rsidRPr="00CA4679">
        <w:rPr>
          <w:rFonts w:asciiTheme="majorHAnsi" w:hAnsiTheme="majorHAnsi" w:cstheme="majorHAnsi"/>
          <w:sz w:val="32"/>
          <w:szCs w:val="32"/>
        </w:rPr>
        <w:fldChar w:fldCharType="begin"/>
      </w:r>
      <w:r w:rsidR="00080A5C" w:rsidRPr="00CA4679">
        <w:rPr>
          <w:rFonts w:asciiTheme="majorHAnsi" w:hAnsiTheme="majorHAnsi" w:cstheme="majorHAnsi"/>
          <w:sz w:val="32"/>
          <w:szCs w:val="32"/>
        </w:rPr>
        <w:instrText xml:space="preserve"> TC "</w:instrText>
      </w:r>
      <w:bookmarkStart w:id="70" w:name="_Toc211110885"/>
      <w:bookmarkStart w:id="71" w:name="_Toc211443327"/>
      <w:bookmarkStart w:id="72" w:name="_Toc211452928"/>
      <w:bookmarkStart w:id="73" w:name="_Toc211453109"/>
      <w:bookmarkStart w:id="74" w:name="_Toc211453215"/>
      <w:bookmarkStart w:id="75" w:name="_Toc211453278"/>
      <w:bookmarkStart w:id="76" w:name="_Toc211453729"/>
      <w:r w:rsidR="00080A5C" w:rsidRPr="00CA4679">
        <w:rPr>
          <w:rFonts w:asciiTheme="majorHAnsi" w:hAnsiTheme="majorHAnsi" w:cstheme="majorHAnsi"/>
          <w:sz w:val="32"/>
          <w:szCs w:val="32"/>
        </w:rPr>
        <w:instrText>3</w:instrText>
      </w:r>
      <w:r w:rsidR="00080A5C" w:rsidRPr="00CA4679">
        <w:rPr>
          <w:rFonts w:asciiTheme="majorHAnsi" w:eastAsia="SimSun" w:hAnsiTheme="majorHAnsi" w:cstheme="majorHAnsi"/>
          <w:sz w:val="32"/>
          <w:szCs w:val="32"/>
          <w:lang w:eastAsia="zh-CN"/>
        </w:rPr>
        <w:instrText>．</w:instrText>
      </w:r>
      <w:r w:rsidR="00080A5C" w:rsidRPr="00CA4679">
        <w:rPr>
          <w:rFonts w:asciiTheme="majorHAnsi" w:hAnsiTheme="majorHAnsi" w:cstheme="majorHAnsi"/>
          <w:sz w:val="32"/>
          <w:szCs w:val="32"/>
        </w:rPr>
        <w:instrText xml:space="preserve"> Environment and Requirements</w:instrText>
      </w:r>
      <w:bookmarkEnd w:id="70"/>
      <w:bookmarkEnd w:id="71"/>
      <w:bookmarkEnd w:id="72"/>
      <w:bookmarkEnd w:id="73"/>
      <w:bookmarkEnd w:id="74"/>
      <w:bookmarkEnd w:id="75"/>
      <w:bookmarkEnd w:id="76"/>
      <w:r w:rsidR="00080A5C" w:rsidRPr="00CA4679">
        <w:rPr>
          <w:rFonts w:asciiTheme="majorHAnsi" w:hAnsiTheme="majorHAnsi" w:cstheme="majorHAnsi"/>
          <w:sz w:val="32"/>
          <w:szCs w:val="32"/>
        </w:rPr>
        <w:instrText xml:space="preserve">" \f C \l "1" </w:instrText>
      </w:r>
      <w:r w:rsidR="00080A5C" w:rsidRPr="00CA4679">
        <w:rPr>
          <w:rFonts w:asciiTheme="majorHAnsi" w:hAnsiTheme="majorHAnsi" w:cstheme="majorHAnsi"/>
          <w:sz w:val="32"/>
          <w:szCs w:val="32"/>
        </w:rPr>
        <w:fldChar w:fldCharType="end"/>
      </w:r>
    </w:p>
    <w:p w14:paraId="599D798F" w14:textId="7B1402AF" w:rsidR="00291927" w:rsidRPr="00CA4679" w:rsidRDefault="00000000" w:rsidP="00E32F34">
      <w:pPr>
        <w:spacing w:afterLines="60" w:after="144"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 w:rsidRPr="00CA4679">
        <w:rPr>
          <w:rFonts w:asciiTheme="majorHAnsi" w:hAnsiTheme="majorHAnsi" w:cstheme="majorHAnsi"/>
          <w:sz w:val="28"/>
          <w:szCs w:val="28"/>
        </w:rPr>
        <w:t>3.1 Development Requirements</w:t>
      </w:r>
      <w:r w:rsidR="00080A5C" w:rsidRPr="00CA4679">
        <w:rPr>
          <w:rFonts w:asciiTheme="majorHAnsi" w:hAnsiTheme="majorHAnsi" w:cstheme="majorHAnsi"/>
          <w:sz w:val="28"/>
          <w:szCs w:val="28"/>
        </w:rPr>
        <w:fldChar w:fldCharType="begin"/>
      </w:r>
      <w:r w:rsidR="00080A5C" w:rsidRPr="00CA4679">
        <w:rPr>
          <w:rFonts w:asciiTheme="majorHAnsi" w:hAnsiTheme="majorHAnsi" w:cstheme="majorHAnsi"/>
          <w:sz w:val="28"/>
          <w:szCs w:val="28"/>
        </w:rPr>
        <w:instrText xml:space="preserve"> TC "</w:instrText>
      </w:r>
      <w:bookmarkStart w:id="77" w:name="_Toc211110886"/>
      <w:bookmarkStart w:id="78" w:name="_Toc211443328"/>
      <w:bookmarkStart w:id="79" w:name="_Toc211452929"/>
      <w:bookmarkStart w:id="80" w:name="_Toc211453110"/>
      <w:bookmarkStart w:id="81" w:name="_Toc211453216"/>
      <w:bookmarkStart w:id="82" w:name="_Toc211453279"/>
      <w:bookmarkStart w:id="83" w:name="_Toc211453730"/>
      <w:r w:rsidR="00080A5C" w:rsidRPr="00CA4679">
        <w:rPr>
          <w:rFonts w:asciiTheme="majorHAnsi" w:hAnsiTheme="majorHAnsi" w:cstheme="majorHAnsi"/>
          <w:sz w:val="28"/>
          <w:szCs w:val="28"/>
        </w:rPr>
        <w:instrText>3.1 Development Requirements</w:instrText>
      </w:r>
      <w:bookmarkEnd w:id="77"/>
      <w:bookmarkEnd w:id="78"/>
      <w:bookmarkEnd w:id="79"/>
      <w:bookmarkEnd w:id="80"/>
      <w:bookmarkEnd w:id="81"/>
      <w:bookmarkEnd w:id="82"/>
      <w:bookmarkEnd w:id="83"/>
      <w:r w:rsidR="00080A5C" w:rsidRPr="00CA4679">
        <w:rPr>
          <w:rFonts w:asciiTheme="majorHAnsi" w:hAnsiTheme="majorHAnsi" w:cstheme="majorHAnsi"/>
          <w:sz w:val="28"/>
          <w:szCs w:val="28"/>
        </w:rPr>
        <w:instrText xml:space="preserve">" \f C \l "2" </w:instrText>
      </w:r>
      <w:r w:rsidR="00080A5C" w:rsidRPr="00CA4679">
        <w:rPr>
          <w:rFonts w:asciiTheme="majorHAnsi" w:hAnsiTheme="majorHAnsi" w:cstheme="majorHAnsi"/>
          <w:sz w:val="28"/>
          <w:szCs w:val="28"/>
        </w:rPr>
        <w:fldChar w:fldCharType="end"/>
      </w:r>
    </w:p>
    <w:p w14:paraId="0F8FD27B" w14:textId="4B7F356A" w:rsidR="00BA18AD" w:rsidRPr="00CA4679" w:rsidRDefault="00BA18AD" w:rsidP="00E32F34">
      <w:pPr>
        <w:pStyle w:val="ListParagraph"/>
        <w:numPr>
          <w:ilvl w:val="0"/>
          <w:numId w:val="21"/>
        </w:numPr>
        <w:spacing w:afterLines="60" w:after="144" w:line="240" w:lineRule="auto"/>
        <w:rPr>
          <w:rFonts w:asciiTheme="majorHAnsi" w:hAnsiTheme="majorHAnsi" w:cstheme="majorHAnsi"/>
          <w:lang w:val="en-AU"/>
        </w:rPr>
      </w:pPr>
      <w:r w:rsidRPr="00CA4679">
        <w:rPr>
          <w:rFonts w:asciiTheme="majorHAnsi" w:hAnsiTheme="majorHAnsi" w:cstheme="majorHAnsi"/>
          <w:lang w:val="en-AU"/>
        </w:rPr>
        <w:t>Node.js v18 or higher</w:t>
      </w:r>
    </w:p>
    <w:p w14:paraId="1B8A8470" w14:textId="583D9317" w:rsidR="00BA18AD" w:rsidRPr="00CA4679" w:rsidRDefault="00BA18AD" w:rsidP="00E32F34">
      <w:pPr>
        <w:pStyle w:val="ListParagraph"/>
        <w:numPr>
          <w:ilvl w:val="0"/>
          <w:numId w:val="21"/>
        </w:numPr>
        <w:spacing w:afterLines="60" w:after="144" w:line="240" w:lineRule="auto"/>
        <w:rPr>
          <w:rFonts w:asciiTheme="majorHAnsi" w:hAnsiTheme="majorHAnsi" w:cstheme="majorHAnsi"/>
          <w:lang w:val="en-AU"/>
        </w:rPr>
      </w:pPr>
      <w:proofErr w:type="spellStart"/>
      <w:r w:rsidRPr="00CA4679">
        <w:rPr>
          <w:rFonts w:asciiTheme="majorHAnsi" w:hAnsiTheme="majorHAnsi" w:cstheme="majorHAnsi"/>
          <w:lang w:val="en-AU"/>
        </w:rPr>
        <w:t>npm</w:t>
      </w:r>
      <w:proofErr w:type="spellEnd"/>
      <w:r w:rsidRPr="00CA4679">
        <w:rPr>
          <w:rFonts w:asciiTheme="majorHAnsi" w:hAnsiTheme="majorHAnsi" w:cstheme="majorHAnsi"/>
          <w:lang w:val="en-AU"/>
        </w:rPr>
        <w:t xml:space="preserve"> v9 or higher</w:t>
      </w:r>
    </w:p>
    <w:p w14:paraId="2C0788AB" w14:textId="50493C48" w:rsidR="00BA18AD" w:rsidRPr="00CA4679" w:rsidRDefault="00BA18AD" w:rsidP="00E32F34">
      <w:pPr>
        <w:pStyle w:val="ListParagraph"/>
        <w:numPr>
          <w:ilvl w:val="0"/>
          <w:numId w:val="21"/>
        </w:numPr>
        <w:spacing w:afterLines="60" w:after="144" w:line="240" w:lineRule="auto"/>
        <w:rPr>
          <w:rFonts w:asciiTheme="majorHAnsi" w:hAnsiTheme="majorHAnsi" w:cstheme="majorHAnsi"/>
          <w:lang w:val="en-AU"/>
        </w:rPr>
      </w:pPr>
      <w:r w:rsidRPr="00CA4679">
        <w:rPr>
          <w:rFonts w:asciiTheme="majorHAnsi" w:hAnsiTheme="majorHAnsi" w:cstheme="majorHAnsi"/>
          <w:lang w:val="en-AU"/>
        </w:rPr>
        <w:t>SQLite3</w:t>
      </w:r>
    </w:p>
    <w:p w14:paraId="3812C2A4" w14:textId="20C85D75" w:rsidR="00BA18AD" w:rsidRPr="00CA4679" w:rsidRDefault="00BA18AD" w:rsidP="00E32F34">
      <w:pPr>
        <w:pStyle w:val="ListParagraph"/>
        <w:numPr>
          <w:ilvl w:val="0"/>
          <w:numId w:val="21"/>
        </w:numPr>
        <w:spacing w:afterLines="60" w:after="144" w:line="240" w:lineRule="auto"/>
        <w:rPr>
          <w:rFonts w:asciiTheme="majorHAnsi" w:hAnsiTheme="majorHAnsi" w:cstheme="majorHAnsi"/>
          <w:lang w:val="en-AU"/>
        </w:rPr>
      </w:pPr>
      <w:r w:rsidRPr="00CA4679">
        <w:rPr>
          <w:rFonts w:asciiTheme="majorHAnsi" w:hAnsiTheme="majorHAnsi" w:cstheme="majorHAnsi"/>
          <w:lang w:val="en-AU"/>
        </w:rPr>
        <w:t>Python 3.8+ (for YOLOv8)</w:t>
      </w:r>
    </w:p>
    <w:p w14:paraId="094D5BE3" w14:textId="2B28226D" w:rsidR="00291927" w:rsidRPr="00CA4679" w:rsidRDefault="00BA18AD" w:rsidP="00E32F34">
      <w:pPr>
        <w:pStyle w:val="ListParagraph"/>
        <w:numPr>
          <w:ilvl w:val="0"/>
          <w:numId w:val="21"/>
        </w:numPr>
        <w:spacing w:afterLines="60" w:after="144" w:line="240" w:lineRule="auto"/>
        <w:rPr>
          <w:rFonts w:asciiTheme="majorHAnsi" w:hAnsiTheme="majorHAnsi" w:cstheme="majorHAnsi"/>
          <w:lang w:val="en-AU"/>
        </w:rPr>
      </w:pPr>
      <w:r w:rsidRPr="00CA4679">
        <w:rPr>
          <w:rFonts w:asciiTheme="majorHAnsi" w:hAnsiTheme="majorHAnsi" w:cstheme="majorHAnsi"/>
          <w:lang w:val="en-AU"/>
        </w:rPr>
        <w:t xml:space="preserve">Git, </w:t>
      </w:r>
      <w:proofErr w:type="spellStart"/>
      <w:r w:rsidRPr="00CA4679">
        <w:rPr>
          <w:rFonts w:asciiTheme="majorHAnsi" w:hAnsiTheme="majorHAnsi" w:cstheme="majorHAnsi"/>
          <w:lang w:val="en-AU"/>
        </w:rPr>
        <w:t>VSCode</w:t>
      </w:r>
      <w:proofErr w:type="spellEnd"/>
      <w:r w:rsidRPr="00CA4679">
        <w:rPr>
          <w:rFonts w:asciiTheme="majorHAnsi" w:hAnsiTheme="majorHAnsi" w:cstheme="majorHAnsi"/>
          <w:lang w:val="en-AU"/>
        </w:rPr>
        <w:t>, or WebStorm</w:t>
      </w:r>
    </w:p>
    <w:p w14:paraId="28A23E24" w14:textId="77777777" w:rsidR="00AA78EB" w:rsidRPr="00CA4679" w:rsidRDefault="00AA78EB" w:rsidP="00E32F34">
      <w:pPr>
        <w:pStyle w:val="ListParagraph"/>
        <w:spacing w:afterLines="60" w:after="144" w:line="240" w:lineRule="auto"/>
        <w:ind w:left="1080"/>
        <w:rPr>
          <w:rFonts w:asciiTheme="majorHAnsi" w:hAnsiTheme="majorHAnsi" w:cstheme="majorHAnsi"/>
          <w:lang w:val="en-AU"/>
        </w:rPr>
      </w:pPr>
    </w:p>
    <w:p w14:paraId="77CACD62" w14:textId="05C9064C" w:rsidR="00291927" w:rsidRPr="00CA4679" w:rsidRDefault="00000000" w:rsidP="00E32F34">
      <w:pPr>
        <w:spacing w:afterLines="60" w:after="144"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 w:rsidRPr="00CA4679">
        <w:rPr>
          <w:rFonts w:asciiTheme="majorHAnsi" w:hAnsiTheme="majorHAnsi" w:cstheme="majorHAnsi"/>
          <w:sz w:val="28"/>
          <w:szCs w:val="28"/>
        </w:rPr>
        <w:t>3.2 Runtime Requirements</w:t>
      </w:r>
      <w:r w:rsidR="00080A5C" w:rsidRPr="00CA4679">
        <w:rPr>
          <w:rFonts w:asciiTheme="majorHAnsi" w:hAnsiTheme="majorHAnsi" w:cstheme="majorHAnsi"/>
          <w:sz w:val="28"/>
          <w:szCs w:val="28"/>
        </w:rPr>
        <w:fldChar w:fldCharType="begin"/>
      </w:r>
      <w:r w:rsidR="00080A5C" w:rsidRPr="00CA4679">
        <w:rPr>
          <w:rFonts w:asciiTheme="majorHAnsi" w:hAnsiTheme="majorHAnsi" w:cstheme="majorHAnsi"/>
          <w:sz w:val="28"/>
          <w:szCs w:val="28"/>
        </w:rPr>
        <w:instrText xml:space="preserve"> TC "</w:instrText>
      </w:r>
      <w:bookmarkStart w:id="84" w:name="_Toc211110887"/>
      <w:bookmarkStart w:id="85" w:name="_Toc211443329"/>
      <w:bookmarkStart w:id="86" w:name="_Toc211452930"/>
      <w:bookmarkStart w:id="87" w:name="_Toc211453111"/>
      <w:bookmarkStart w:id="88" w:name="_Toc211453217"/>
      <w:bookmarkStart w:id="89" w:name="_Toc211453280"/>
      <w:bookmarkStart w:id="90" w:name="_Toc211453731"/>
      <w:r w:rsidR="00080A5C" w:rsidRPr="00CA4679">
        <w:rPr>
          <w:rFonts w:asciiTheme="majorHAnsi" w:hAnsiTheme="majorHAnsi" w:cstheme="majorHAnsi"/>
          <w:sz w:val="28"/>
          <w:szCs w:val="28"/>
        </w:rPr>
        <w:instrText>3.2 Runtime Requirements</w:instrText>
      </w:r>
      <w:bookmarkEnd w:id="84"/>
      <w:bookmarkEnd w:id="85"/>
      <w:bookmarkEnd w:id="86"/>
      <w:bookmarkEnd w:id="87"/>
      <w:bookmarkEnd w:id="88"/>
      <w:bookmarkEnd w:id="89"/>
      <w:bookmarkEnd w:id="90"/>
      <w:r w:rsidR="00080A5C" w:rsidRPr="00CA4679">
        <w:rPr>
          <w:rFonts w:asciiTheme="majorHAnsi" w:hAnsiTheme="majorHAnsi" w:cstheme="majorHAnsi"/>
          <w:sz w:val="28"/>
          <w:szCs w:val="28"/>
        </w:rPr>
        <w:instrText xml:space="preserve">" \f C \l "2" </w:instrText>
      </w:r>
      <w:r w:rsidR="00080A5C" w:rsidRPr="00CA4679">
        <w:rPr>
          <w:rFonts w:asciiTheme="majorHAnsi" w:hAnsiTheme="majorHAnsi" w:cstheme="majorHAnsi"/>
          <w:sz w:val="28"/>
          <w:szCs w:val="28"/>
        </w:rPr>
        <w:fldChar w:fldCharType="end"/>
      </w:r>
    </w:p>
    <w:p w14:paraId="054B6F6A" w14:textId="7DEFAA54" w:rsidR="00BA18AD" w:rsidRPr="00CA4679" w:rsidRDefault="00BA18AD" w:rsidP="00E32F34">
      <w:pPr>
        <w:pStyle w:val="ListParagraph"/>
        <w:numPr>
          <w:ilvl w:val="0"/>
          <w:numId w:val="21"/>
        </w:numPr>
        <w:spacing w:afterLines="60" w:after="144" w:line="240" w:lineRule="auto"/>
        <w:rPr>
          <w:rFonts w:asciiTheme="majorHAnsi" w:hAnsiTheme="majorHAnsi" w:cstheme="majorHAnsi"/>
          <w:lang w:val="en-AU"/>
        </w:rPr>
      </w:pPr>
      <w:r w:rsidRPr="00CA4679">
        <w:rPr>
          <w:rFonts w:asciiTheme="majorHAnsi" w:hAnsiTheme="majorHAnsi" w:cstheme="majorHAnsi"/>
          <w:lang w:val="en-AU"/>
        </w:rPr>
        <w:t>OS: Windows 10+, macOS, or Linux</w:t>
      </w:r>
    </w:p>
    <w:p w14:paraId="39FDE191" w14:textId="3270503E" w:rsidR="00BA18AD" w:rsidRPr="00CA4679" w:rsidRDefault="00BA18AD" w:rsidP="00E32F34">
      <w:pPr>
        <w:pStyle w:val="ListParagraph"/>
        <w:numPr>
          <w:ilvl w:val="0"/>
          <w:numId w:val="21"/>
        </w:numPr>
        <w:spacing w:afterLines="60" w:after="144" w:line="240" w:lineRule="auto"/>
        <w:rPr>
          <w:rFonts w:asciiTheme="majorHAnsi" w:hAnsiTheme="majorHAnsi" w:cstheme="majorHAnsi"/>
          <w:lang w:val="en-AU"/>
        </w:rPr>
      </w:pPr>
      <w:r w:rsidRPr="00CA4679">
        <w:rPr>
          <w:rFonts w:asciiTheme="majorHAnsi" w:hAnsiTheme="majorHAnsi" w:cstheme="majorHAnsi"/>
          <w:lang w:val="en-AU"/>
        </w:rPr>
        <w:t>RAM: Minimum 8GB</w:t>
      </w:r>
    </w:p>
    <w:p w14:paraId="5BC34A05" w14:textId="3AE7DBD1" w:rsidR="00BA18AD" w:rsidRPr="00CA4679" w:rsidRDefault="00BA18AD" w:rsidP="00E32F34">
      <w:pPr>
        <w:pStyle w:val="ListParagraph"/>
        <w:numPr>
          <w:ilvl w:val="0"/>
          <w:numId w:val="21"/>
        </w:numPr>
        <w:spacing w:afterLines="60" w:after="144" w:line="240" w:lineRule="auto"/>
        <w:rPr>
          <w:rFonts w:asciiTheme="majorHAnsi" w:hAnsiTheme="majorHAnsi" w:cstheme="majorHAnsi"/>
          <w:lang w:val="en-AU"/>
        </w:rPr>
      </w:pPr>
      <w:r w:rsidRPr="00CA4679">
        <w:rPr>
          <w:rFonts w:asciiTheme="majorHAnsi" w:hAnsiTheme="majorHAnsi" w:cstheme="majorHAnsi"/>
          <w:lang w:val="en-AU"/>
        </w:rPr>
        <w:t>Storage: 1GB free space</w:t>
      </w:r>
    </w:p>
    <w:p w14:paraId="3A36121A" w14:textId="24FC8288" w:rsidR="00291927" w:rsidRPr="00CA4679" w:rsidRDefault="00BA18AD" w:rsidP="00E32F34">
      <w:pPr>
        <w:pStyle w:val="ListParagraph"/>
        <w:numPr>
          <w:ilvl w:val="0"/>
          <w:numId w:val="21"/>
        </w:numPr>
        <w:spacing w:afterLines="60" w:after="144" w:line="240" w:lineRule="auto"/>
        <w:rPr>
          <w:rFonts w:asciiTheme="majorHAnsi" w:hAnsiTheme="majorHAnsi" w:cstheme="majorHAnsi"/>
          <w:lang w:val="en-AU"/>
        </w:rPr>
      </w:pPr>
      <w:r w:rsidRPr="00CA4679">
        <w:rPr>
          <w:rFonts w:asciiTheme="majorHAnsi" w:hAnsiTheme="majorHAnsi" w:cstheme="majorHAnsi"/>
          <w:lang w:val="en-AU"/>
        </w:rPr>
        <w:t>Network: Localhost or LAN connection</w:t>
      </w:r>
    </w:p>
    <w:p w14:paraId="570A5BDF" w14:textId="77777777" w:rsidR="00AA78EB" w:rsidRPr="00CA4679" w:rsidRDefault="00AA78EB" w:rsidP="00E32F34">
      <w:pPr>
        <w:pStyle w:val="ListParagraph"/>
        <w:spacing w:afterLines="60" w:after="144" w:line="240" w:lineRule="auto"/>
        <w:ind w:left="1080"/>
        <w:rPr>
          <w:rFonts w:asciiTheme="majorHAnsi" w:hAnsiTheme="majorHAnsi" w:cstheme="majorHAnsi"/>
          <w:lang w:val="en-AU"/>
        </w:rPr>
      </w:pPr>
    </w:p>
    <w:p w14:paraId="47613FB2" w14:textId="1BE3ABBE" w:rsidR="00291927" w:rsidRPr="00CA4679" w:rsidRDefault="00000000" w:rsidP="00E32F34">
      <w:pPr>
        <w:spacing w:afterLines="60" w:after="144"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 w:rsidRPr="00CA4679">
        <w:rPr>
          <w:rFonts w:asciiTheme="majorHAnsi" w:hAnsiTheme="majorHAnsi" w:cstheme="majorHAnsi"/>
          <w:sz w:val="28"/>
          <w:szCs w:val="28"/>
        </w:rPr>
        <w:t xml:space="preserve">3.3 Software </w:t>
      </w:r>
      <w:r w:rsidR="00BA18AD" w:rsidRPr="00CA4679">
        <w:rPr>
          <w:rFonts w:asciiTheme="majorHAnsi" w:hAnsiTheme="majorHAnsi" w:cstheme="majorHAnsi"/>
          <w:sz w:val="28"/>
          <w:szCs w:val="28"/>
        </w:rPr>
        <w:t>Dependencies</w:t>
      </w:r>
      <w:r w:rsidR="00080A5C" w:rsidRPr="00CA4679">
        <w:rPr>
          <w:rFonts w:asciiTheme="majorHAnsi" w:hAnsiTheme="majorHAnsi" w:cstheme="majorHAnsi"/>
          <w:sz w:val="28"/>
          <w:szCs w:val="28"/>
        </w:rPr>
        <w:fldChar w:fldCharType="begin"/>
      </w:r>
      <w:r w:rsidR="00080A5C" w:rsidRPr="00CA4679">
        <w:rPr>
          <w:rFonts w:asciiTheme="majorHAnsi" w:hAnsiTheme="majorHAnsi" w:cstheme="majorHAnsi"/>
          <w:sz w:val="28"/>
          <w:szCs w:val="28"/>
        </w:rPr>
        <w:instrText xml:space="preserve"> TC "</w:instrText>
      </w:r>
      <w:bookmarkStart w:id="91" w:name="_Toc211110888"/>
      <w:bookmarkStart w:id="92" w:name="_Toc211443330"/>
      <w:bookmarkStart w:id="93" w:name="_Toc211452931"/>
      <w:bookmarkStart w:id="94" w:name="_Toc211453112"/>
      <w:bookmarkStart w:id="95" w:name="_Toc211453218"/>
      <w:bookmarkStart w:id="96" w:name="_Toc211453281"/>
      <w:bookmarkStart w:id="97" w:name="_Toc211453732"/>
      <w:r w:rsidR="00080A5C" w:rsidRPr="00CA4679">
        <w:rPr>
          <w:rFonts w:asciiTheme="majorHAnsi" w:hAnsiTheme="majorHAnsi" w:cstheme="majorHAnsi"/>
          <w:sz w:val="28"/>
          <w:szCs w:val="28"/>
        </w:rPr>
        <w:instrText>3.3 Software Dependencies</w:instrText>
      </w:r>
      <w:bookmarkEnd w:id="91"/>
      <w:bookmarkEnd w:id="92"/>
      <w:bookmarkEnd w:id="93"/>
      <w:bookmarkEnd w:id="94"/>
      <w:bookmarkEnd w:id="95"/>
      <w:bookmarkEnd w:id="96"/>
      <w:bookmarkEnd w:id="97"/>
      <w:r w:rsidR="00080A5C" w:rsidRPr="00CA4679">
        <w:rPr>
          <w:rFonts w:asciiTheme="majorHAnsi" w:hAnsiTheme="majorHAnsi" w:cstheme="majorHAnsi"/>
          <w:sz w:val="28"/>
          <w:szCs w:val="28"/>
        </w:rPr>
        <w:instrText xml:space="preserve">" \f C \l "2" </w:instrText>
      </w:r>
      <w:r w:rsidR="00080A5C" w:rsidRPr="00CA4679">
        <w:rPr>
          <w:rFonts w:asciiTheme="majorHAnsi" w:hAnsiTheme="majorHAnsi" w:cstheme="majorHAnsi"/>
          <w:sz w:val="28"/>
          <w:szCs w:val="28"/>
        </w:rPr>
        <w:fldChar w:fldCharType="end"/>
      </w:r>
    </w:p>
    <w:p w14:paraId="4E426B37" w14:textId="2C55D494" w:rsidR="00BA18AD" w:rsidRPr="00CA4679" w:rsidRDefault="00BA18AD" w:rsidP="00E32F34">
      <w:pPr>
        <w:pStyle w:val="ListParagraph"/>
        <w:numPr>
          <w:ilvl w:val="0"/>
          <w:numId w:val="21"/>
        </w:numPr>
        <w:spacing w:afterLines="60" w:after="144" w:line="240" w:lineRule="auto"/>
        <w:rPr>
          <w:rFonts w:asciiTheme="majorHAnsi" w:hAnsiTheme="majorHAnsi" w:cstheme="majorHAnsi"/>
          <w:lang w:val="en-AU"/>
        </w:rPr>
      </w:pPr>
      <w:r w:rsidRPr="00CA4679">
        <w:rPr>
          <w:rFonts w:asciiTheme="majorHAnsi" w:hAnsiTheme="majorHAnsi" w:cstheme="majorHAnsi"/>
          <w:lang w:val="en-AU"/>
        </w:rPr>
        <w:t xml:space="preserve">Backend: </w:t>
      </w:r>
      <w:proofErr w:type="spellStart"/>
      <w:r w:rsidRPr="00CA4679">
        <w:rPr>
          <w:rFonts w:asciiTheme="majorHAnsi" w:hAnsiTheme="majorHAnsi" w:cstheme="majorHAnsi"/>
          <w:lang w:val="en-AU"/>
        </w:rPr>
        <w:t>Fastify</w:t>
      </w:r>
      <w:proofErr w:type="spellEnd"/>
      <w:r w:rsidRPr="00CA4679">
        <w:rPr>
          <w:rFonts w:asciiTheme="majorHAnsi" w:hAnsiTheme="majorHAnsi" w:cstheme="majorHAnsi"/>
          <w:lang w:val="en-AU"/>
        </w:rPr>
        <w:t>, Prisma, Nodemailer, Twilio, Pino</w:t>
      </w:r>
    </w:p>
    <w:p w14:paraId="65180175" w14:textId="4165C374" w:rsidR="00BA18AD" w:rsidRPr="00CA4679" w:rsidRDefault="00BA18AD" w:rsidP="00E32F34">
      <w:pPr>
        <w:pStyle w:val="ListParagraph"/>
        <w:numPr>
          <w:ilvl w:val="0"/>
          <w:numId w:val="21"/>
        </w:numPr>
        <w:spacing w:afterLines="60" w:after="144" w:line="240" w:lineRule="auto"/>
        <w:rPr>
          <w:rFonts w:asciiTheme="majorHAnsi" w:hAnsiTheme="majorHAnsi" w:cstheme="majorHAnsi"/>
          <w:lang w:val="en-AU"/>
        </w:rPr>
      </w:pPr>
      <w:r w:rsidRPr="00CA4679">
        <w:rPr>
          <w:rFonts w:asciiTheme="majorHAnsi" w:hAnsiTheme="majorHAnsi" w:cstheme="majorHAnsi"/>
          <w:lang w:val="en-AU"/>
        </w:rPr>
        <w:t>Frontend: React, MUI, Axios, React Router</w:t>
      </w:r>
    </w:p>
    <w:p w14:paraId="78D557BE" w14:textId="1F9348ED" w:rsidR="00291927" w:rsidRPr="00CA4679" w:rsidRDefault="00BA18AD" w:rsidP="00E32F34">
      <w:pPr>
        <w:pStyle w:val="ListParagraph"/>
        <w:numPr>
          <w:ilvl w:val="0"/>
          <w:numId w:val="21"/>
        </w:numPr>
        <w:spacing w:afterLines="60" w:after="144" w:line="240" w:lineRule="auto"/>
        <w:rPr>
          <w:rFonts w:asciiTheme="majorHAnsi" w:hAnsiTheme="majorHAnsi" w:cstheme="majorHAnsi"/>
          <w:lang w:val="en-AU"/>
        </w:rPr>
      </w:pPr>
      <w:r w:rsidRPr="00CA4679">
        <w:rPr>
          <w:rFonts w:asciiTheme="majorHAnsi" w:hAnsiTheme="majorHAnsi" w:cstheme="majorHAnsi"/>
          <w:lang w:val="en-AU"/>
        </w:rPr>
        <w:t xml:space="preserve">AI: </w:t>
      </w:r>
      <w:r w:rsidR="00AA78EB" w:rsidRPr="00CA4679">
        <w:rPr>
          <w:rFonts w:asciiTheme="majorHAnsi" w:hAnsiTheme="majorHAnsi" w:cstheme="majorHAnsi"/>
          <w:lang w:val="en-AU"/>
        </w:rPr>
        <w:t>Ultralights</w:t>
      </w:r>
      <w:r w:rsidRPr="00CA4679">
        <w:rPr>
          <w:rFonts w:asciiTheme="majorHAnsi" w:hAnsiTheme="majorHAnsi" w:cstheme="majorHAnsi"/>
          <w:lang w:val="en-AU"/>
        </w:rPr>
        <w:t xml:space="preserve"> YOLOv8, OpenCV, Requests</w:t>
      </w:r>
    </w:p>
    <w:p w14:paraId="65DDF691" w14:textId="77777777" w:rsidR="00AA78EB" w:rsidRPr="00CA4679" w:rsidRDefault="00AA78EB" w:rsidP="00E32F34">
      <w:pPr>
        <w:pStyle w:val="ListParagraph"/>
        <w:spacing w:afterLines="60" w:after="144" w:line="240" w:lineRule="auto"/>
        <w:ind w:left="1080"/>
        <w:rPr>
          <w:rFonts w:asciiTheme="majorHAnsi" w:hAnsiTheme="majorHAnsi" w:cstheme="majorHAnsi"/>
          <w:lang w:val="en-AU"/>
        </w:rPr>
      </w:pPr>
    </w:p>
    <w:p w14:paraId="2B940A30" w14:textId="7C2A150C" w:rsidR="00291927" w:rsidRPr="00CA4679" w:rsidRDefault="00000000" w:rsidP="00E32F34">
      <w:pPr>
        <w:spacing w:afterLines="60" w:after="144"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 w:rsidRPr="00CA4679">
        <w:rPr>
          <w:rFonts w:asciiTheme="majorHAnsi" w:hAnsiTheme="majorHAnsi" w:cstheme="majorHAnsi"/>
          <w:sz w:val="28"/>
          <w:szCs w:val="28"/>
        </w:rPr>
        <w:t>3.4 Network and Port Configurations</w:t>
      </w:r>
      <w:r w:rsidR="00080A5C" w:rsidRPr="00CA4679">
        <w:rPr>
          <w:rFonts w:asciiTheme="majorHAnsi" w:hAnsiTheme="majorHAnsi" w:cstheme="majorHAnsi"/>
          <w:sz w:val="28"/>
          <w:szCs w:val="28"/>
        </w:rPr>
        <w:fldChar w:fldCharType="begin"/>
      </w:r>
      <w:r w:rsidR="00080A5C" w:rsidRPr="00CA4679">
        <w:rPr>
          <w:rFonts w:asciiTheme="majorHAnsi" w:hAnsiTheme="majorHAnsi" w:cstheme="majorHAnsi"/>
          <w:sz w:val="28"/>
          <w:szCs w:val="28"/>
        </w:rPr>
        <w:instrText xml:space="preserve"> TC "</w:instrText>
      </w:r>
      <w:bookmarkStart w:id="98" w:name="_Toc211110889"/>
      <w:bookmarkStart w:id="99" w:name="_Toc211443331"/>
      <w:bookmarkStart w:id="100" w:name="_Toc211452932"/>
      <w:bookmarkStart w:id="101" w:name="_Toc211453113"/>
      <w:bookmarkStart w:id="102" w:name="_Toc211453219"/>
      <w:bookmarkStart w:id="103" w:name="_Toc211453282"/>
      <w:bookmarkStart w:id="104" w:name="_Toc211453733"/>
      <w:r w:rsidR="00080A5C" w:rsidRPr="00CA4679">
        <w:rPr>
          <w:rFonts w:asciiTheme="majorHAnsi" w:hAnsiTheme="majorHAnsi" w:cstheme="majorHAnsi"/>
          <w:sz w:val="28"/>
          <w:szCs w:val="28"/>
        </w:rPr>
        <w:instrText>3.4 Network and Port Configurations</w:instrText>
      </w:r>
      <w:bookmarkEnd w:id="98"/>
      <w:bookmarkEnd w:id="99"/>
      <w:bookmarkEnd w:id="100"/>
      <w:bookmarkEnd w:id="101"/>
      <w:bookmarkEnd w:id="102"/>
      <w:bookmarkEnd w:id="103"/>
      <w:bookmarkEnd w:id="104"/>
      <w:r w:rsidR="00080A5C" w:rsidRPr="00CA4679">
        <w:rPr>
          <w:rFonts w:asciiTheme="majorHAnsi" w:hAnsiTheme="majorHAnsi" w:cstheme="majorHAnsi"/>
          <w:sz w:val="28"/>
          <w:szCs w:val="28"/>
        </w:rPr>
        <w:instrText xml:space="preserve">" \f C \l "2" </w:instrText>
      </w:r>
      <w:r w:rsidR="00080A5C" w:rsidRPr="00CA4679">
        <w:rPr>
          <w:rFonts w:asciiTheme="majorHAnsi" w:hAnsiTheme="majorHAnsi" w:cstheme="majorHAnsi"/>
          <w:sz w:val="28"/>
          <w:szCs w:val="28"/>
        </w:rPr>
        <w:fldChar w:fldCharType="end"/>
      </w:r>
    </w:p>
    <w:p w14:paraId="3B385789" w14:textId="081BCF95" w:rsidR="00BA18AD" w:rsidRPr="00CA4679" w:rsidRDefault="00BA18AD" w:rsidP="00E32F34">
      <w:pPr>
        <w:pStyle w:val="ListParagraph"/>
        <w:numPr>
          <w:ilvl w:val="0"/>
          <w:numId w:val="21"/>
        </w:numPr>
        <w:spacing w:afterLines="60" w:after="144" w:line="240" w:lineRule="auto"/>
        <w:rPr>
          <w:rFonts w:asciiTheme="majorHAnsi" w:hAnsiTheme="majorHAnsi" w:cstheme="majorHAnsi"/>
          <w:lang w:val="en-AU"/>
        </w:rPr>
      </w:pPr>
      <w:r w:rsidRPr="00CA4679">
        <w:rPr>
          <w:rFonts w:asciiTheme="majorHAnsi" w:hAnsiTheme="majorHAnsi" w:cstheme="majorHAnsi"/>
          <w:lang w:val="en-AU"/>
        </w:rPr>
        <w:t>Backend: http://localhost:8080</w:t>
      </w:r>
    </w:p>
    <w:p w14:paraId="7B830167" w14:textId="2AC88D0F" w:rsidR="00BA18AD" w:rsidRPr="00CA4679" w:rsidRDefault="00BA18AD" w:rsidP="00E32F34">
      <w:pPr>
        <w:pStyle w:val="ListParagraph"/>
        <w:numPr>
          <w:ilvl w:val="0"/>
          <w:numId w:val="21"/>
        </w:numPr>
        <w:spacing w:afterLines="60" w:after="144" w:line="240" w:lineRule="auto"/>
        <w:rPr>
          <w:rFonts w:asciiTheme="majorHAnsi" w:hAnsiTheme="majorHAnsi" w:cstheme="majorHAnsi"/>
          <w:lang w:val="en-AU"/>
        </w:rPr>
      </w:pPr>
      <w:r w:rsidRPr="00CA4679">
        <w:rPr>
          <w:rFonts w:asciiTheme="majorHAnsi" w:hAnsiTheme="majorHAnsi" w:cstheme="majorHAnsi"/>
          <w:lang w:val="en-AU"/>
        </w:rPr>
        <w:t>Frontend: http://localhost:3000</w:t>
      </w:r>
    </w:p>
    <w:p w14:paraId="69579825" w14:textId="7C8EE466" w:rsidR="00291927" w:rsidRPr="00CA4679" w:rsidRDefault="00BA18AD" w:rsidP="00E32F34">
      <w:pPr>
        <w:pStyle w:val="ListParagraph"/>
        <w:numPr>
          <w:ilvl w:val="0"/>
          <w:numId w:val="21"/>
        </w:numPr>
        <w:spacing w:afterLines="60" w:after="144" w:line="240" w:lineRule="auto"/>
        <w:rPr>
          <w:rFonts w:asciiTheme="majorHAnsi" w:hAnsiTheme="majorHAnsi" w:cstheme="majorHAnsi"/>
          <w:lang w:val="en-AU"/>
        </w:rPr>
      </w:pPr>
      <w:r w:rsidRPr="00CA4679">
        <w:rPr>
          <w:rFonts w:asciiTheme="majorHAnsi" w:hAnsiTheme="majorHAnsi" w:cstheme="majorHAnsi"/>
          <w:lang w:val="en-AU"/>
        </w:rPr>
        <w:t>SQLite: local file, no network port required</w:t>
      </w:r>
    </w:p>
    <w:p w14:paraId="6342B34B" w14:textId="77777777" w:rsidR="0096031C" w:rsidRPr="00CA4679" w:rsidRDefault="0096031C" w:rsidP="0096031C">
      <w:pPr>
        <w:pStyle w:val="ListParagraph"/>
        <w:spacing w:afterLines="60" w:after="144" w:line="240" w:lineRule="auto"/>
        <w:ind w:left="1080"/>
        <w:rPr>
          <w:rFonts w:asciiTheme="majorHAnsi" w:hAnsiTheme="majorHAnsi" w:cstheme="majorHAnsi"/>
          <w:lang w:val="en-AU"/>
        </w:rPr>
      </w:pPr>
    </w:p>
    <w:p w14:paraId="385E5BD3" w14:textId="44463606" w:rsidR="0096031C" w:rsidRDefault="004A0AB3" w:rsidP="00617957">
      <w:pPr>
        <w:spacing w:afterLines="60" w:after="144" w:line="240" w:lineRule="auto"/>
        <w:ind w:left="720"/>
        <w:rPr>
          <w:rFonts w:asciiTheme="majorHAnsi" w:eastAsia="SimSun" w:hAnsiTheme="majorHAnsi" w:cstheme="majorHAnsi"/>
          <w:lang w:eastAsia="zh-CN"/>
        </w:rPr>
      </w:pPr>
      <w:r w:rsidRPr="00CA4679">
        <w:rPr>
          <w:rFonts w:asciiTheme="majorHAnsi" w:hAnsiTheme="majorHAnsi" w:cstheme="majorHAnsi"/>
          <w:b/>
          <w:bCs/>
        </w:rPr>
        <w:t>Note:</w:t>
      </w:r>
      <w:r w:rsidRPr="00CA4679">
        <w:rPr>
          <w:rFonts w:asciiTheme="majorHAnsi" w:hAnsiTheme="majorHAnsi" w:cstheme="majorHAnsi"/>
        </w:rPr>
        <w:br/>
        <w:t xml:space="preserve">If you change the backend API port or base URL, remember to update the corresponding endpoint in the frontend client configuration (for example, in </w:t>
      </w:r>
      <w:proofErr w:type="spellStart"/>
      <w:r w:rsidRPr="00CA4679">
        <w:rPr>
          <w:rFonts w:asciiTheme="majorHAnsi" w:hAnsiTheme="majorHAnsi" w:cstheme="majorHAnsi"/>
        </w:rPr>
        <w:t>src</w:t>
      </w:r>
      <w:proofErr w:type="spellEnd"/>
      <w:r w:rsidRPr="00CA4679">
        <w:rPr>
          <w:rFonts w:asciiTheme="majorHAnsi" w:hAnsiTheme="majorHAnsi" w:cstheme="majorHAnsi"/>
        </w:rPr>
        <w:t>/</w:t>
      </w:r>
      <w:proofErr w:type="spellStart"/>
      <w:r w:rsidRPr="00CA4679">
        <w:rPr>
          <w:rFonts w:asciiTheme="majorHAnsi" w:hAnsiTheme="majorHAnsi" w:cstheme="majorHAnsi"/>
        </w:rPr>
        <w:t>api</w:t>
      </w:r>
      <w:proofErr w:type="spellEnd"/>
      <w:r w:rsidRPr="00CA4679">
        <w:rPr>
          <w:rFonts w:asciiTheme="majorHAnsi" w:hAnsiTheme="majorHAnsi" w:cstheme="majorHAnsi"/>
        </w:rPr>
        <w:t>/</w:t>
      </w:r>
      <w:proofErr w:type="spellStart"/>
      <w:r w:rsidRPr="00CA4679">
        <w:rPr>
          <w:rFonts w:asciiTheme="majorHAnsi" w:hAnsiTheme="majorHAnsi" w:cstheme="majorHAnsi"/>
        </w:rPr>
        <w:t>client.ts</w:t>
      </w:r>
      <w:proofErr w:type="spellEnd"/>
      <w:r w:rsidRPr="00CA4679">
        <w:rPr>
          <w:rFonts w:asciiTheme="majorHAnsi" w:hAnsiTheme="majorHAnsi" w:cstheme="majorHAnsi"/>
        </w:rPr>
        <w:t>).</w:t>
      </w:r>
      <w:r w:rsidRPr="00CA4679">
        <w:rPr>
          <w:rFonts w:asciiTheme="majorHAnsi" w:hAnsiTheme="majorHAnsi" w:cstheme="majorHAnsi"/>
        </w:rPr>
        <w:br/>
        <w:t>Otherwise, the frontend may fail to connect to the backend.</w:t>
      </w:r>
    </w:p>
    <w:p w14:paraId="371FD9BF" w14:textId="77777777" w:rsidR="00617957" w:rsidRPr="00617957" w:rsidRDefault="00617957" w:rsidP="00617957">
      <w:pPr>
        <w:spacing w:afterLines="60" w:after="144" w:line="240" w:lineRule="auto"/>
        <w:ind w:left="720"/>
        <w:rPr>
          <w:rFonts w:asciiTheme="majorHAnsi" w:eastAsia="SimSun" w:hAnsiTheme="majorHAnsi" w:cstheme="majorHAnsi"/>
          <w:lang w:eastAsia="zh-CN"/>
        </w:rPr>
      </w:pPr>
    </w:p>
    <w:p w14:paraId="6074B2EF" w14:textId="64E855D2" w:rsidR="00291927" w:rsidRPr="00CA4679" w:rsidRDefault="00000000" w:rsidP="00E32F34">
      <w:pPr>
        <w:spacing w:afterLines="60" w:after="144"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 w:rsidRPr="00CA4679">
        <w:rPr>
          <w:rFonts w:asciiTheme="majorHAnsi" w:hAnsiTheme="majorHAnsi" w:cstheme="majorHAnsi"/>
          <w:sz w:val="28"/>
          <w:szCs w:val="28"/>
        </w:rPr>
        <w:t>3.5 Folder Structure Overview</w:t>
      </w:r>
      <w:r w:rsidR="00080A5C" w:rsidRPr="00CA4679">
        <w:rPr>
          <w:rFonts w:asciiTheme="majorHAnsi" w:hAnsiTheme="majorHAnsi" w:cstheme="majorHAnsi"/>
          <w:sz w:val="28"/>
          <w:szCs w:val="28"/>
        </w:rPr>
        <w:fldChar w:fldCharType="begin"/>
      </w:r>
      <w:r w:rsidR="00080A5C" w:rsidRPr="00CA4679">
        <w:rPr>
          <w:rFonts w:asciiTheme="majorHAnsi" w:hAnsiTheme="majorHAnsi" w:cstheme="majorHAnsi"/>
          <w:sz w:val="28"/>
          <w:szCs w:val="28"/>
        </w:rPr>
        <w:instrText xml:space="preserve"> TC "</w:instrText>
      </w:r>
      <w:bookmarkStart w:id="105" w:name="_Toc211110890"/>
      <w:bookmarkStart w:id="106" w:name="_Toc211443332"/>
      <w:bookmarkStart w:id="107" w:name="_Toc211452933"/>
      <w:bookmarkStart w:id="108" w:name="_Toc211453114"/>
      <w:bookmarkStart w:id="109" w:name="_Toc211453220"/>
      <w:bookmarkStart w:id="110" w:name="_Toc211453283"/>
      <w:bookmarkStart w:id="111" w:name="_Toc211453734"/>
      <w:r w:rsidR="00080A5C" w:rsidRPr="00CA4679">
        <w:rPr>
          <w:rFonts w:asciiTheme="majorHAnsi" w:hAnsiTheme="majorHAnsi" w:cstheme="majorHAnsi"/>
          <w:sz w:val="28"/>
          <w:szCs w:val="28"/>
        </w:rPr>
        <w:instrText>3.5 Folder Structure Overview</w:instrText>
      </w:r>
      <w:bookmarkEnd w:id="105"/>
      <w:bookmarkEnd w:id="106"/>
      <w:bookmarkEnd w:id="107"/>
      <w:bookmarkEnd w:id="108"/>
      <w:bookmarkEnd w:id="109"/>
      <w:bookmarkEnd w:id="110"/>
      <w:bookmarkEnd w:id="111"/>
      <w:r w:rsidR="00080A5C" w:rsidRPr="00CA4679">
        <w:rPr>
          <w:rFonts w:asciiTheme="majorHAnsi" w:hAnsiTheme="majorHAnsi" w:cstheme="majorHAnsi"/>
          <w:sz w:val="28"/>
          <w:szCs w:val="28"/>
        </w:rPr>
        <w:instrText xml:space="preserve">" \f C \l "2" </w:instrText>
      </w:r>
      <w:r w:rsidR="00080A5C" w:rsidRPr="00CA4679">
        <w:rPr>
          <w:rFonts w:asciiTheme="majorHAnsi" w:hAnsiTheme="majorHAnsi" w:cstheme="majorHAnsi"/>
          <w:sz w:val="28"/>
          <w:szCs w:val="28"/>
        </w:rPr>
        <w:fldChar w:fldCharType="end"/>
      </w:r>
    </w:p>
    <w:p w14:paraId="2F43F264" w14:textId="77777777" w:rsidR="003D1868" w:rsidRPr="00CA4679" w:rsidRDefault="003D1868" w:rsidP="00E32F34">
      <w:pPr>
        <w:pStyle w:val="code"/>
        <w:spacing w:afterLines="60" w:after="144" w:line="240" w:lineRule="auto"/>
        <w:contextualSpacing/>
        <w:rPr>
          <w:rFonts w:asciiTheme="majorHAnsi" w:hAnsiTheme="majorHAnsi" w:cstheme="majorHAnsi"/>
          <w:sz w:val="22"/>
          <w:szCs w:val="22"/>
        </w:rPr>
      </w:pPr>
      <w:r w:rsidRPr="00CA4679">
        <w:rPr>
          <w:rFonts w:asciiTheme="majorHAnsi" w:hAnsiTheme="majorHAnsi" w:cstheme="majorHAnsi"/>
          <w:sz w:val="22"/>
          <w:szCs w:val="22"/>
        </w:rPr>
        <w:t>PPE-WATCHER/</w:t>
      </w:r>
    </w:p>
    <w:p w14:paraId="5CB6BC6B" w14:textId="77777777" w:rsidR="003D1868" w:rsidRPr="00CA4679" w:rsidRDefault="003D1868" w:rsidP="00E32F34">
      <w:pPr>
        <w:pStyle w:val="code"/>
        <w:spacing w:afterLines="60" w:after="144" w:line="240" w:lineRule="auto"/>
        <w:contextualSpacing/>
        <w:rPr>
          <w:rFonts w:asciiTheme="majorHAnsi" w:hAnsiTheme="majorHAnsi" w:cstheme="majorHAnsi"/>
          <w:sz w:val="22"/>
          <w:szCs w:val="22"/>
        </w:rPr>
      </w:pPr>
      <w:r w:rsidRPr="00CA4679">
        <w:rPr>
          <w:rFonts w:ascii="Microsoft YaHei" w:eastAsia="Microsoft YaHei" w:hAnsi="Microsoft YaHei" w:cs="Microsoft YaHei" w:hint="eastAsia"/>
          <w:sz w:val="22"/>
          <w:szCs w:val="22"/>
        </w:rPr>
        <w:t>├</w:t>
      </w:r>
      <w:r w:rsidRPr="00CA4679">
        <w:rPr>
          <w:rFonts w:ascii="Calibri" w:hAnsi="Calibri" w:cs="Calibri"/>
          <w:sz w:val="22"/>
          <w:szCs w:val="22"/>
        </w:rPr>
        <w:t>──</w:t>
      </w:r>
      <w:r w:rsidRPr="00CA4679">
        <w:rPr>
          <w:rFonts w:asciiTheme="majorHAnsi" w:hAnsiTheme="majorHAnsi" w:cstheme="majorHAnsi"/>
          <w:sz w:val="22"/>
          <w:szCs w:val="22"/>
        </w:rPr>
        <w:t xml:space="preserve"> backend/                  # </w:t>
      </w:r>
      <w:proofErr w:type="spellStart"/>
      <w:r w:rsidRPr="00CA4679">
        <w:rPr>
          <w:rFonts w:asciiTheme="majorHAnsi" w:hAnsiTheme="majorHAnsi" w:cstheme="majorHAnsi"/>
          <w:sz w:val="22"/>
          <w:szCs w:val="22"/>
        </w:rPr>
        <w:t>Fastify</w:t>
      </w:r>
      <w:proofErr w:type="spellEnd"/>
      <w:r w:rsidRPr="00CA4679">
        <w:rPr>
          <w:rFonts w:asciiTheme="majorHAnsi" w:hAnsiTheme="majorHAnsi" w:cstheme="majorHAnsi"/>
          <w:sz w:val="22"/>
          <w:szCs w:val="22"/>
        </w:rPr>
        <w:t xml:space="preserve"> API Server (Node.js + Prisma)</w:t>
      </w:r>
    </w:p>
    <w:p w14:paraId="696749C2" w14:textId="77777777" w:rsidR="003D1868" w:rsidRPr="00CA4679" w:rsidRDefault="003D1868" w:rsidP="00E32F34">
      <w:pPr>
        <w:pStyle w:val="code"/>
        <w:spacing w:afterLines="60" w:after="144" w:line="240" w:lineRule="auto"/>
        <w:contextualSpacing/>
        <w:rPr>
          <w:rFonts w:asciiTheme="majorHAnsi" w:hAnsiTheme="majorHAnsi" w:cstheme="majorHAnsi"/>
          <w:sz w:val="22"/>
          <w:szCs w:val="22"/>
        </w:rPr>
      </w:pPr>
      <w:r w:rsidRPr="00CA4679">
        <w:rPr>
          <w:rFonts w:asciiTheme="majorHAnsi" w:hAnsiTheme="majorHAnsi" w:cstheme="majorHAnsi"/>
          <w:sz w:val="22"/>
          <w:szCs w:val="22"/>
        </w:rPr>
        <w:lastRenderedPageBreak/>
        <w:t xml:space="preserve">│   </w:t>
      </w:r>
      <w:r w:rsidRPr="00CA4679">
        <w:rPr>
          <w:rFonts w:ascii="Microsoft YaHei" w:eastAsia="Microsoft YaHei" w:hAnsi="Microsoft YaHei" w:cs="Microsoft YaHei" w:hint="eastAsia"/>
          <w:sz w:val="22"/>
          <w:szCs w:val="22"/>
        </w:rPr>
        <w:t>├</w:t>
      </w:r>
      <w:r w:rsidRPr="00CA4679">
        <w:rPr>
          <w:rFonts w:ascii="Calibri" w:hAnsi="Calibri" w:cs="Calibri"/>
          <w:sz w:val="22"/>
          <w:szCs w:val="22"/>
        </w:rPr>
        <w:t>──</w:t>
      </w:r>
      <w:r w:rsidRPr="00CA4679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CA4679">
        <w:rPr>
          <w:rFonts w:asciiTheme="majorHAnsi" w:hAnsiTheme="majorHAnsi" w:cstheme="majorHAnsi"/>
          <w:sz w:val="22"/>
          <w:szCs w:val="22"/>
        </w:rPr>
        <w:t>src</w:t>
      </w:r>
      <w:proofErr w:type="spellEnd"/>
      <w:r w:rsidRPr="00CA4679">
        <w:rPr>
          <w:rFonts w:asciiTheme="majorHAnsi" w:hAnsiTheme="majorHAnsi" w:cstheme="majorHAnsi"/>
          <w:sz w:val="22"/>
          <w:szCs w:val="22"/>
        </w:rPr>
        <w:t>/                  # Backend source code</w:t>
      </w:r>
    </w:p>
    <w:p w14:paraId="3A857F1A" w14:textId="77777777" w:rsidR="003D1868" w:rsidRPr="00CA4679" w:rsidRDefault="003D1868" w:rsidP="00E32F34">
      <w:pPr>
        <w:pStyle w:val="code"/>
        <w:spacing w:afterLines="60" w:after="144" w:line="240" w:lineRule="auto"/>
        <w:contextualSpacing/>
        <w:rPr>
          <w:rFonts w:asciiTheme="majorHAnsi" w:hAnsiTheme="majorHAnsi" w:cstheme="majorHAnsi"/>
          <w:sz w:val="22"/>
          <w:szCs w:val="22"/>
        </w:rPr>
      </w:pPr>
      <w:r w:rsidRPr="00CA4679">
        <w:rPr>
          <w:rFonts w:asciiTheme="majorHAnsi" w:hAnsiTheme="majorHAnsi" w:cstheme="majorHAnsi"/>
          <w:sz w:val="22"/>
          <w:szCs w:val="22"/>
        </w:rPr>
        <w:t xml:space="preserve">│   </w:t>
      </w:r>
      <w:r w:rsidRPr="00CA4679">
        <w:rPr>
          <w:rFonts w:ascii="Microsoft YaHei" w:eastAsia="Microsoft YaHei" w:hAnsi="Microsoft YaHei" w:cs="Microsoft YaHei" w:hint="eastAsia"/>
          <w:sz w:val="22"/>
          <w:szCs w:val="22"/>
        </w:rPr>
        <w:t>├</w:t>
      </w:r>
      <w:r w:rsidRPr="00CA4679">
        <w:rPr>
          <w:rFonts w:ascii="Calibri" w:hAnsi="Calibri" w:cs="Calibri"/>
          <w:sz w:val="22"/>
          <w:szCs w:val="22"/>
        </w:rPr>
        <w:t>──</w:t>
      </w:r>
      <w:r w:rsidRPr="00CA4679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CA4679">
        <w:rPr>
          <w:rFonts w:asciiTheme="majorHAnsi" w:hAnsiTheme="majorHAnsi" w:cstheme="majorHAnsi"/>
          <w:sz w:val="22"/>
          <w:szCs w:val="22"/>
        </w:rPr>
        <w:t>prisma</w:t>
      </w:r>
      <w:proofErr w:type="spellEnd"/>
      <w:r w:rsidRPr="00CA4679">
        <w:rPr>
          <w:rFonts w:asciiTheme="majorHAnsi" w:hAnsiTheme="majorHAnsi" w:cstheme="majorHAnsi"/>
          <w:sz w:val="22"/>
          <w:szCs w:val="22"/>
        </w:rPr>
        <w:t>/</w:t>
      </w:r>
    </w:p>
    <w:p w14:paraId="2E69EA4E" w14:textId="77777777" w:rsidR="003D1868" w:rsidRPr="00CA4679" w:rsidRDefault="003D1868" w:rsidP="00E32F34">
      <w:pPr>
        <w:pStyle w:val="code"/>
        <w:spacing w:afterLines="60" w:after="144" w:line="240" w:lineRule="auto"/>
        <w:contextualSpacing/>
        <w:rPr>
          <w:rFonts w:asciiTheme="majorHAnsi" w:hAnsiTheme="majorHAnsi" w:cstheme="majorHAnsi"/>
          <w:sz w:val="22"/>
          <w:szCs w:val="22"/>
        </w:rPr>
      </w:pPr>
      <w:r w:rsidRPr="00CA4679">
        <w:rPr>
          <w:rFonts w:asciiTheme="majorHAnsi" w:hAnsiTheme="majorHAnsi" w:cstheme="majorHAnsi"/>
          <w:sz w:val="22"/>
          <w:szCs w:val="22"/>
        </w:rPr>
        <w:t xml:space="preserve">│   │   └── </w:t>
      </w:r>
      <w:proofErr w:type="spellStart"/>
      <w:r w:rsidRPr="00CA4679">
        <w:rPr>
          <w:rFonts w:asciiTheme="majorHAnsi" w:hAnsiTheme="majorHAnsi" w:cstheme="majorHAnsi"/>
          <w:sz w:val="22"/>
          <w:szCs w:val="22"/>
        </w:rPr>
        <w:t>dev.db</w:t>
      </w:r>
      <w:proofErr w:type="spellEnd"/>
      <w:r w:rsidRPr="00CA4679">
        <w:rPr>
          <w:rFonts w:asciiTheme="majorHAnsi" w:hAnsiTheme="majorHAnsi" w:cstheme="majorHAnsi"/>
          <w:sz w:val="22"/>
          <w:szCs w:val="22"/>
        </w:rPr>
        <w:t xml:space="preserve">            # SQLite local database</w:t>
      </w:r>
    </w:p>
    <w:p w14:paraId="304E6E5B" w14:textId="77777777" w:rsidR="003D1868" w:rsidRPr="00CA4679" w:rsidRDefault="003D1868" w:rsidP="00E32F34">
      <w:pPr>
        <w:pStyle w:val="code"/>
        <w:spacing w:afterLines="60" w:after="144" w:line="240" w:lineRule="auto"/>
        <w:contextualSpacing/>
        <w:rPr>
          <w:rFonts w:asciiTheme="majorHAnsi" w:hAnsiTheme="majorHAnsi" w:cstheme="majorHAnsi"/>
          <w:sz w:val="22"/>
          <w:szCs w:val="22"/>
        </w:rPr>
      </w:pPr>
      <w:r w:rsidRPr="00CA4679">
        <w:rPr>
          <w:rFonts w:asciiTheme="majorHAnsi" w:hAnsiTheme="majorHAnsi" w:cstheme="majorHAnsi"/>
          <w:sz w:val="22"/>
          <w:szCs w:val="22"/>
        </w:rPr>
        <w:t xml:space="preserve">│   └── </w:t>
      </w:r>
      <w:proofErr w:type="spellStart"/>
      <w:proofErr w:type="gramStart"/>
      <w:r w:rsidRPr="00CA4679">
        <w:rPr>
          <w:rFonts w:asciiTheme="majorHAnsi" w:hAnsiTheme="majorHAnsi" w:cstheme="majorHAnsi"/>
          <w:sz w:val="22"/>
          <w:szCs w:val="22"/>
        </w:rPr>
        <w:t>package.json</w:t>
      </w:r>
      <w:proofErr w:type="spellEnd"/>
      <w:proofErr w:type="gramEnd"/>
      <w:r w:rsidRPr="00CA4679">
        <w:rPr>
          <w:rFonts w:asciiTheme="majorHAnsi" w:hAnsiTheme="majorHAnsi" w:cstheme="majorHAnsi"/>
          <w:sz w:val="22"/>
          <w:szCs w:val="22"/>
        </w:rPr>
        <w:t xml:space="preserve">          # Backend dependencies &amp; scripts</w:t>
      </w:r>
    </w:p>
    <w:p w14:paraId="4BEC5F7E" w14:textId="77777777" w:rsidR="003D1868" w:rsidRPr="00CA4679" w:rsidRDefault="003D1868" w:rsidP="00E32F34">
      <w:pPr>
        <w:pStyle w:val="code"/>
        <w:spacing w:afterLines="60" w:after="144" w:line="240" w:lineRule="auto"/>
        <w:contextualSpacing/>
        <w:rPr>
          <w:rFonts w:asciiTheme="majorHAnsi" w:hAnsiTheme="majorHAnsi" w:cstheme="majorHAnsi"/>
          <w:sz w:val="22"/>
          <w:szCs w:val="22"/>
        </w:rPr>
      </w:pPr>
      <w:r w:rsidRPr="00CA4679">
        <w:rPr>
          <w:rFonts w:asciiTheme="majorHAnsi" w:hAnsiTheme="majorHAnsi" w:cstheme="majorHAnsi"/>
          <w:sz w:val="22"/>
          <w:szCs w:val="22"/>
        </w:rPr>
        <w:t>│</w:t>
      </w:r>
    </w:p>
    <w:p w14:paraId="461834B9" w14:textId="77777777" w:rsidR="003D1868" w:rsidRPr="00CA4679" w:rsidRDefault="003D1868" w:rsidP="00E32F34">
      <w:pPr>
        <w:pStyle w:val="code"/>
        <w:spacing w:afterLines="60" w:after="144" w:line="240" w:lineRule="auto"/>
        <w:contextualSpacing/>
        <w:rPr>
          <w:rFonts w:asciiTheme="majorHAnsi" w:hAnsiTheme="majorHAnsi" w:cstheme="majorHAnsi"/>
          <w:sz w:val="22"/>
          <w:szCs w:val="22"/>
        </w:rPr>
      </w:pPr>
      <w:r w:rsidRPr="00CA4679">
        <w:rPr>
          <w:rFonts w:ascii="Microsoft YaHei" w:eastAsia="Microsoft YaHei" w:hAnsi="Microsoft YaHei" w:cs="Microsoft YaHei" w:hint="eastAsia"/>
          <w:sz w:val="22"/>
          <w:szCs w:val="22"/>
        </w:rPr>
        <w:t>├</w:t>
      </w:r>
      <w:r w:rsidRPr="00CA4679">
        <w:rPr>
          <w:rFonts w:ascii="Calibri" w:hAnsi="Calibri" w:cs="Calibri"/>
          <w:sz w:val="22"/>
          <w:szCs w:val="22"/>
        </w:rPr>
        <w:t>──</w:t>
      </w:r>
      <w:r w:rsidRPr="00CA4679">
        <w:rPr>
          <w:rFonts w:asciiTheme="majorHAnsi" w:hAnsiTheme="majorHAnsi" w:cstheme="majorHAnsi"/>
          <w:sz w:val="22"/>
          <w:szCs w:val="22"/>
        </w:rPr>
        <w:t xml:space="preserve"> frontend/                 # React + MUI Frontend</w:t>
      </w:r>
    </w:p>
    <w:p w14:paraId="29AB6FC8" w14:textId="77777777" w:rsidR="003D1868" w:rsidRPr="00CA4679" w:rsidRDefault="003D1868" w:rsidP="00E32F34">
      <w:pPr>
        <w:pStyle w:val="code"/>
        <w:spacing w:afterLines="60" w:after="144" w:line="240" w:lineRule="auto"/>
        <w:contextualSpacing/>
        <w:rPr>
          <w:rFonts w:asciiTheme="majorHAnsi" w:hAnsiTheme="majorHAnsi" w:cstheme="majorHAnsi"/>
          <w:sz w:val="22"/>
          <w:szCs w:val="22"/>
        </w:rPr>
      </w:pPr>
      <w:r w:rsidRPr="00CA4679">
        <w:rPr>
          <w:rFonts w:asciiTheme="majorHAnsi" w:hAnsiTheme="majorHAnsi" w:cstheme="majorHAnsi"/>
          <w:sz w:val="22"/>
          <w:szCs w:val="22"/>
        </w:rPr>
        <w:t xml:space="preserve">│   </w:t>
      </w:r>
      <w:r w:rsidRPr="00CA4679">
        <w:rPr>
          <w:rFonts w:ascii="Microsoft YaHei" w:eastAsia="Microsoft YaHei" w:hAnsi="Microsoft YaHei" w:cs="Microsoft YaHei" w:hint="eastAsia"/>
          <w:sz w:val="22"/>
          <w:szCs w:val="22"/>
        </w:rPr>
        <w:t>├</w:t>
      </w:r>
      <w:r w:rsidRPr="00CA4679">
        <w:rPr>
          <w:rFonts w:ascii="Calibri" w:hAnsi="Calibri" w:cs="Calibri"/>
          <w:sz w:val="22"/>
          <w:szCs w:val="22"/>
        </w:rPr>
        <w:t>──</w:t>
      </w:r>
      <w:r w:rsidRPr="00CA4679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CA4679">
        <w:rPr>
          <w:rFonts w:asciiTheme="majorHAnsi" w:hAnsiTheme="majorHAnsi" w:cstheme="majorHAnsi"/>
          <w:sz w:val="22"/>
          <w:szCs w:val="22"/>
        </w:rPr>
        <w:t>src</w:t>
      </w:r>
      <w:proofErr w:type="spellEnd"/>
      <w:r w:rsidRPr="00CA4679">
        <w:rPr>
          <w:rFonts w:asciiTheme="majorHAnsi" w:hAnsiTheme="majorHAnsi" w:cstheme="majorHAnsi"/>
          <w:sz w:val="22"/>
          <w:szCs w:val="22"/>
        </w:rPr>
        <w:t>/                  # React source code</w:t>
      </w:r>
    </w:p>
    <w:p w14:paraId="30EC0594" w14:textId="77777777" w:rsidR="003D1868" w:rsidRPr="00CA4679" w:rsidRDefault="003D1868" w:rsidP="00E32F34">
      <w:pPr>
        <w:pStyle w:val="code"/>
        <w:spacing w:afterLines="60" w:after="144" w:line="240" w:lineRule="auto"/>
        <w:contextualSpacing/>
        <w:rPr>
          <w:rFonts w:asciiTheme="majorHAnsi" w:hAnsiTheme="majorHAnsi" w:cstheme="majorHAnsi"/>
          <w:sz w:val="22"/>
          <w:szCs w:val="22"/>
        </w:rPr>
      </w:pPr>
      <w:r w:rsidRPr="00CA4679">
        <w:rPr>
          <w:rFonts w:asciiTheme="majorHAnsi" w:hAnsiTheme="majorHAnsi" w:cstheme="majorHAnsi"/>
          <w:sz w:val="22"/>
          <w:szCs w:val="22"/>
        </w:rPr>
        <w:t xml:space="preserve">│   </w:t>
      </w:r>
      <w:r w:rsidRPr="00CA4679">
        <w:rPr>
          <w:rFonts w:ascii="Microsoft YaHei" w:eastAsia="Microsoft YaHei" w:hAnsi="Microsoft YaHei" w:cs="Microsoft YaHei" w:hint="eastAsia"/>
          <w:sz w:val="22"/>
          <w:szCs w:val="22"/>
        </w:rPr>
        <w:t>├</w:t>
      </w:r>
      <w:r w:rsidRPr="00CA4679">
        <w:rPr>
          <w:rFonts w:ascii="Calibri" w:hAnsi="Calibri" w:cs="Calibri"/>
          <w:sz w:val="22"/>
          <w:szCs w:val="22"/>
        </w:rPr>
        <w:t>──</w:t>
      </w:r>
      <w:r w:rsidRPr="00CA4679">
        <w:rPr>
          <w:rFonts w:asciiTheme="majorHAnsi" w:hAnsiTheme="majorHAnsi" w:cstheme="majorHAnsi"/>
          <w:sz w:val="22"/>
          <w:szCs w:val="22"/>
        </w:rPr>
        <w:t xml:space="preserve"> build/                # Compiled static files (for S3/CloudFront)</w:t>
      </w:r>
    </w:p>
    <w:p w14:paraId="699EC1E6" w14:textId="77777777" w:rsidR="003D1868" w:rsidRPr="00CA4679" w:rsidRDefault="003D1868" w:rsidP="00E32F34">
      <w:pPr>
        <w:pStyle w:val="code"/>
        <w:spacing w:afterLines="60" w:after="144" w:line="240" w:lineRule="auto"/>
        <w:contextualSpacing/>
        <w:rPr>
          <w:rFonts w:asciiTheme="majorHAnsi" w:hAnsiTheme="majorHAnsi" w:cstheme="majorHAnsi"/>
          <w:sz w:val="22"/>
          <w:szCs w:val="22"/>
        </w:rPr>
      </w:pPr>
      <w:r w:rsidRPr="00CA4679">
        <w:rPr>
          <w:rFonts w:asciiTheme="majorHAnsi" w:hAnsiTheme="majorHAnsi" w:cstheme="majorHAnsi"/>
          <w:sz w:val="22"/>
          <w:szCs w:val="22"/>
        </w:rPr>
        <w:t xml:space="preserve">│   └── </w:t>
      </w:r>
      <w:proofErr w:type="spellStart"/>
      <w:proofErr w:type="gramStart"/>
      <w:r w:rsidRPr="00CA4679">
        <w:rPr>
          <w:rFonts w:asciiTheme="majorHAnsi" w:hAnsiTheme="majorHAnsi" w:cstheme="majorHAnsi"/>
          <w:sz w:val="22"/>
          <w:szCs w:val="22"/>
        </w:rPr>
        <w:t>package.json</w:t>
      </w:r>
      <w:proofErr w:type="spellEnd"/>
      <w:proofErr w:type="gramEnd"/>
      <w:r w:rsidRPr="00CA4679">
        <w:rPr>
          <w:rFonts w:asciiTheme="majorHAnsi" w:hAnsiTheme="majorHAnsi" w:cstheme="majorHAnsi"/>
          <w:sz w:val="22"/>
          <w:szCs w:val="22"/>
        </w:rPr>
        <w:t xml:space="preserve">          # Frontend dependencies &amp; scripts</w:t>
      </w:r>
    </w:p>
    <w:p w14:paraId="0A818B2B" w14:textId="77777777" w:rsidR="003D1868" w:rsidRPr="00CA4679" w:rsidRDefault="003D1868" w:rsidP="00E32F34">
      <w:pPr>
        <w:pStyle w:val="code"/>
        <w:spacing w:afterLines="60" w:after="144" w:line="240" w:lineRule="auto"/>
        <w:contextualSpacing/>
        <w:rPr>
          <w:rFonts w:asciiTheme="majorHAnsi" w:hAnsiTheme="majorHAnsi" w:cstheme="majorHAnsi"/>
          <w:sz w:val="22"/>
          <w:szCs w:val="22"/>
        </w:rPr>
      </w:pPr>
      <w:r w:rsidRPr="00CA4679">
        <w:rPr>
          <w:rFonts w:asciiTheme="majorHAnsi" w:hAnsiTheme="majorHAnsi" w:cstheme="majorHAnsi"/>
          <w:sz w:val="22"/>
          <w:szCs w:val="22"/>
        </w:rPr>
        <w:t>│</w:t>
      </w:r>
    </w:p>
    <w:p w14:paraId="26C4B8B4" w14:textId="77777777" w:rsidR="003D1868" w:rsidRPr="00CA4679" w:rsidRDefault="003D1868" w:rsidP="00E32F34">
      <w:pPr>
        <w:pStyle w:val="code"/>
        <w:spacing w:afterLines="60" w:after="144" w:line="240" w:lineRule="auto"/>
        <w:contextualSpacing/>
        <w:rPr>
          <w:rFonts w:asciiTheme="majorHAnsi" w:hAnsiTheme="majorHAnsi" w:cstheme="majorHAnsi"/>
          <w:sz w:val="22"/>
          <w:szCs w:val="22"/>
        </w:rPr>
      </w:pPr>
      <w:r w:rsidRPr="00CA4679">
        <w:rPr>
          <w:rFonts w:asciiTheme="majorHAnsi" w:hAnsiTheme="majorHAnsi" w:cstheme="majorHAnsi"/>
          <w:sz w:val="22"/>
          <w:szCs w:val="22"/>
        </w:rPr>
        <w:t>└── ai-edge/                  # Edge AI (Jetson / Raspberry Pi)</w:t>
      </w:r>
    </w:p>
    <w:p w14:paraId="78015F73" w14:textId="1EA2C93D" w:rsidR="00291927" w:rsidRPr="00CA4679" w:rsidRDefault="003D1868" w:rsidP="00E32F34">
      <w:pPr>
        <w:pStyle w:val="code"/>
        <w:spacing w:afterLines="60" w:after="144" w:line="240" w:lineRule="auto"/>
        <w:contextualSpacing/>
        <w:rPr>
          <w:rFonts w:asciiTheme="majorHAnsi" w:eastAsia="SimSun" w:hAnsiTheme="majorHAnsi" w:cstheme="majorHAnsi"/>
          <w:sz w:val="22"/>
          <w:szCs w:val="22"/>
        </w:rPr>
      </w:pPr>
      <w:r w:rsidRPr="00CA4679">
        <w:rPr>
          <w:rFonts w:asciiTheme="majorHAnsi" w:hAnsiTheme="majorHAnsi" w:cstheme="majorHAnsi"/>
          <w:sz w:val="22"/>
          <w:szCs w:val="22"/>
        </w:rPr>
        <w:t xml:space="preserve">    └── upload_yolo.py        # YOLOv8 model upload and alert script</w:t>
      </w:r>
    </w:p>
    <w:p w14:paraId="352FE67D" w14:textId="77777777" w:rsidR="000B3EEC" w:rsidRPr="00CA4679" w:rsidRDefault="000B3EEC" w:rsidP="000B3EEC">
      <w:pPr>
        <w:rPr>
          <w:rFonts w:asciiTheme="majorHAnsi" w:eastAsia="SimSun" w:hAnsiTheme="majorHAnsi" w:cstheme="majorHAnsi"/>
          <w:lang w:val="en-AU" w:eastAsia="zh-CN"/>
        </w:rPr>
      </w:pPr>
    </w:p>
    <w:p w14:paraId="22200C57" w14:textId="7D8E7EAD" w:rsidR="000B3EEC" w:rsidRPr="00CA4679" w:rsidRDefault="000B3EEC" w:rsidP="000B3EEC">
      <w:pPr>
        <w:rPr>
          <w:rFonts w:asciiTheme="majorHAnsi" w:eastAsia="SimSun" w:hAnsiTheme="majorHAnsi" w:cstheme="majorHAnsi"/>
          <w:sz w:val="28"/>
          <w:szCs w:val="28"/>
          <w:lang w:val="en-AU" w:eastAsia="zh-CN"/>
        </w:rPr>
      </w:pPr>
      <w:r w:rsidRPr="00CA4679">
        <w:rPr>
          <w:rFonts w:asciiTheme="majorHAnsi" w:eastAsia="SimSun" w:hAnsiTheme="majorHAnsi" w:cstheme="majorHAnsi"/>
          <w:sz w:val="28"/>
          <w:szCs w:val="28"/>
          <w:lang w:val="en-AU" w:eastAsia="zh-CN"/>
        </w:rPr>
        <w:t>3.6 Environment Variables Configuration</w:t>
      </w:r>
      <w:r w:rsidR="00080A5C" w:rsidRPr="00CA4679">
        <w:rPr>
          <w:rFonts w:asciiTheme="majorHAnsi" w:eastAsia="SimSun" w:hAnsiTheme="majorHAnsi" w:cstheme="majorHAnsi"/>
          <w:sz w:val="28"/>
          <w:szCs w:val="28"/>
          <w:lang w:val="en-AU" w:eastAsia="zh-CN"/>
        </w:rPr>
        <w:fldChar w:fldCharType="begin"/>
      </w:r>
      <w:r w:rsidR="00080A5C" w:rsidRPr="00CA4679">
        <w:rPr>
          <w:rFonts w:asciiTheme="majorHAnsi" w:hAnsiTheme="majorHAnsi" w:cstheme="majorHAnsi"/>
          <w:sz w:val="28"/>
          <w:szCs w:val="28"/>
        </w:rPr>
        <w:instrText xml:space="preserve"> TC "</w:instrText>
      </w:r>
      <w:bookmarkStart w:id="112" w:name="_Toc211110891"/>
      <w:bookmarkStart w:id="113" w:name="_Toc211443333"/>
      <w:bookmarkStart w:id="114" w:name="_Toc211452934"/>
      <w:bookmarkStart w:id="115" w:name="_Toc211453115"/>
      <w:bookmarkStart w:id="116" w:name="_Toc211453221"/>
      <w:bookmarkStart w:id="117" w:name="_Toc211453284"/>
      <w:bookmarkStart w:id="118" w:name="_Toc211453735"/>
      <w:r w:rsidR="00080A5C" w:rsidRPr="00CA4679">
        <w:rPr>
          <w:rFonts w:asciiTheme="majorHAnsi" w:eastAsia="SimSun" w:hAnsiTheme="majorHAnsi" w:cstheme="majorHAnsi"/>
          <w:sz w:val="28"/>
          <w:szCs w:val="28"/>
          <w:lang w:val="en-AU" w:eastAsia="zh-CN"/>
        </w:rPr>
        <w:instrText>3.6 Environment Variables Configuration</w:instrText>
      </w:r>
      <w:bookmarkEnd w:id="112"/>
      <w:bookmarkEnd w:id="113"/>
      <w:bookmarkEnd w:id="114"/>
      <w:bookmarkEnd w:id="115"/>
      <w:bookmarkEnd w:id="116"/>
      <w:bookmarkEnd w:id="117"/>
      <w:bookmarkEnd w:id="118"/>
      <w:r w:rsidR="00080A5C" w:rsidRPr="00CA4679">
        <w:rPr>
          <w:rFonts w:asciiTheme="majorHAnsi" w:hAnsiTheme="majorHAnsi" w:cstheme="majorHAnsi"/>
          <w:sz w:val="28"/>
          <w:szCs w:val="28"/>
        </w:rPr>
        <w:instrText xml:space="preserve">" \f C \l "2" </w:instrText>
      </w:r>
      <w:r w:rsidR="00080A5C" w:rsidRPr="00CA4679">
        <w:rPr>
          <w:rFonts w:asciiTheme="majorHAnsi" w:eastAsia="SimSun" w:hAnsiTheme="majorHAnsi" w:cstheme="majorHAnsi"/>
          <w:sz w:val="28"/>
          <w:szCs w:val="28"/>
          <w:lang w:val="en-AU" w:eastAsia="zh-CN"/>
        </w:rPr>
        <w:fldChar w:fldCharType="end"/>
      </w:r>
    </w:p>
    <w:p w14:paraId="4B52D871" w14:textId="77777777" w:rsidR="00617957" w:rsidRDefault="000B3EEC" w:rsidP="000B3EEC">
      <w:pPr>
        <w:rPr>
          <w:rFonts w:asciiTheme="majorHAnsi" w:eastAsia="SimSun" w:hAnsiTheme="majorHAnsi" w:cstheme="majorHAnsi"/>
          <w:lang w:val="en-AU" w:eastAsia="zh-CN"/>
        </w:rPr>
      </w:pPr>
      <w:r w:rsidRPr="00CA4679">
        <w:rPr>
          <w:rFonts w:asciiTheme="majorHAnsi" w:eastAsia="SimSun" w:hAnsiTheme="majorHAnsi" w:cstheme="majorHAnsi"/>
          <w:lang w:val="en-AU" w:eastAsia="zh-CN"/>
        </w:rPr>
        <w:t>The PPE-WATCHER backend uses a minimal set of environment variables to define essential runtime settings such as the server port, authentication secret, and database path.</w:t>
      </w:r>
      <w:r w:rsidRPr="00CA4679">
        <w:rPr>
          <w:rFonts w:asciiTheme="majorHAnsi" w:eastAsia="SimSun" w:hAnsiTheme="majorHAnsi" w:cstheme="majorHAnsi"/>
          <w:lang w:val="en-AU" w:eastAsia="zh-CN"/>
        </w:rPr>
        <w:br/>
        <w:t>All variables are stored in a .env file located in the /backend/ directory.</w:t>
      </w:r>
      <w:r w:rsidRPr="00CA4679">
        <w:rPr>
          <w:rFonts w:asciiTheme="majorHAnsi" w:eastAsia="SimSun" w:hAnsiTheme="majorHAnsi" w:cstheme="majorHAnsi"/>
          <w:lang w:val="en-AU" w:eastAsia="zh-CN"/>
        </w:rPr>
        <w:br/>
        <w:t xml:space="preserve">These values should be customized before deployment, and the .env file must </w:t>
      </w:r>
      <w:r w:rsidRPr="00CA4679">
        <w:rPr>
          <w:rFonts w:asciiTheme="majorHAnsi" w:eastAsia="SimSun" w:hAnsiTheme="majorHAnsi" w:cstheme="majorHAnsi"/>
          <w:b/>
          <w:bCs/>
          <w:lang w:val="en-AU" w:eastAsia="zh-CN"/>
        </w:rPr>
        <w:t>not</w:t>
      </w:r>
      <w:r w:rsidRPr="00CA4679">
        <w:rPr>
          <w:rFonts w:asciiTheme="majorHAnsi" w:eastAsia="SimSun" w:hAnsiTheme="majorHAnsi" w:cstheme="majorHAnsi"/>
          <w:lang w:val="en-AU" w:eastAsia="zh-CN"/>
        </w:rPr>
        <w:t xml:space="preserve"> be committed to version control.</w:t>
      </w:r>
    </w:p>
    <w:p w14:paraId="31797E64" w14:textId="613BB9C6" w:rsidR="000B3EEC" w:rsidRPr="00617957" w:rsidRDefault="000B3EEC" w:rsidP="000B3EEC">
      <w:pPr>
        <w:rPr>
          <w:rFonts w:asciiTheme="majorHAnsi" w:eastAsia="SimSun" w:hAnsiTheme="majorHAnsi" w:cstheme="majorHAnsi"/>
          <w:lang w:val="en-AU" w:eastAsia="zh-CN"/>
        </w:rPr>
      </w:pPr>
      <w:r w:rsidRPr="00CA4679">
        <w:rPr>
          <w:rFonts w:asciiTheme="majorHAnsi" w:eastAsia="SimSun" w:hAnsiTheme="majorHAnsi" w:cstheme="majorHAnsi"/>
          <w:b/>
          <w:bCs/>
          <w:lang w:val="en-AU" w:eastAsia="zh-CN"/>
        </w:rPr>
        <w:t>Backend (.env file in /backend/)</w:t>
      </w:r>
    </w:p>
    <w:p w14:paraId="1CF2968D" w14:textId="77777777" w:rsidR="000B3EEC" w:rsidRPr="00CA4679" w:rsidRDefault="000B3EEC" w:rsidP="000B3EEC">
      <w:pPr>
        <w:pStyle w:val="code"/>
        <w:rPr>
          <w:rFonts w:asciiTheme="majorHAnsi" w:eastAsia="SimSun" w:hAnsiTheme="majorHAnsi" w:cstheme="majorHAnsi"/>
          <w:sz w:val="22"/>
          <w:szCs w:val="22"/>
        </w:rPr>
      </w:pPr>
      <w:r w:rsidRPr="00CA4679">
        <w:rPr>
          <w:rFonts w:asciiTheme="majorHAnsi" w:eastAsia="SimSun" w:hAnsiTheme="majorHAnsi" w:cstheme="majorHAnsi"/>
          <w:sz w:val="22"/>
          <w:szCs w:val="22"/>
        </w:rPr>
        <w:t>PORT=8080</w:t>
      </w:r>
    </w:p>
    <w:p w14:paraId="218658FF" w14:textId="77777777" w:rsidR="000B3EEC" w:rsidRPr="00CA4679" w:rsidRDefault="000B3EEC" w:rsidP="000B3EEC">
      <w:pPr>
        <w:pStyle w:val="code"/>
        <w:rPr>
          <w:rFonts w:asciiTheme="majorHAnsi" w:eastAsia="SimSun" w:hAnsiTheme="majorHAnsi" w:cstheme="majorHAnsi"/>
          <w:sz w:val="22"/>
          <w:szCs w:val="22"/>
        </w:rPr>
      </w:pPr>
      <w:r w:rsidRPr="00CA4679">
        <w:rPr>
          <w:rFonts w:asciiTheme="majorHAnsi" w:eastAsia="SimSun" w:hAnsiTheme="majorHAnsi" w:cstheme="majorHAnsi"/>
          <w:sz w:val="22"/>
          <w:szCs w:val="22"/>
        </w:rPr>
        <w:t>JWT_SECRET=your-secure-random-string</w:t>
      </w:r>
    </w:p>
    <w:p w14:paraId="621F6DEC" w14:textId="011C0FAD" w:rsidR="000B3EEC" w:rsidRDefault="000B3EEC" w:rsidP="00617957">
      <w:pPr>
        <w:pStyle w:val="code"/>
        <w:rPr>
          <w:rFonts w:asciiTheme="majorHAnsi" w:eastAsia="SimSun" w:hAnsiTheme="majorHAnsi" w:cstheme="majorHAnsi"/>
          <w:sz w:val="22"/>
          <w:szCs w:val="22"/>
        </w:rPr>
      </w:pPr>
      <w:r w:rsidRPr="00CA4679">
        <w:rPr>
          <w:rFonts w:asciiTheme="majorHAnsi" w:eastAsia="SimSun" w:hAnsiTheme="majorHAnsi" w:cstheme="majorHAnsi"/>
          <w:sz w:val="22"/>
          <w:szCs w:val="22"/>
        </w:rPr>
        <w:t>DATABASE_URL="file</w:t>
      </w:r>
      <w:proofErr w:type="gramStart"/>
      <w:r w:rsidRPr="00CA4679">
        <w:rPr>
          <w:rFonts w:asciiTheme="majorHAnsi" w:eastAsia="SimSun" w:hAnsiTheme="majorHAnsi" w:cstheme="majorHAnsi"/>
          <w:sz w:val="22"/>
          <w:szCs w:val="22"/>
        </w:rPr>
        <w:t>:./</w:t>
      </w:r>
      <w:proofErr w:type="spellStart"/>
      <w:proofErr w:type="gramEnd"/>
      <w:r w:rsidRPr="00CA4679">
        <w:rPr>
          <w:rFonts w:asciiTheme="majorHAnsi" w:eastAsia="SimSun" w:hAnsiTheme="majorHAnsi" w:cstheme="majorHAnsi"/>
          <w:sz w:val="22"/>
          <w:szCs w:val="22"/>
        </w:rPr>
        <w:t>dev.db</w:t>
      </w:r>
      <w:proofErr w:type="spellEnd"/>
      <w:r w:rsidRPr="00CA4679">
        <w:rPr>
          <w:rFonts w:asciiTheme="majorHAnsi" w:eastAsia="SimSun" w:hAnsiTheme="majorHAnsi" w:cstheme="majorHAnsi"/>
          <w:sz w:val="22"/>
          <w:szCs w:val="22"/>
        </w:rPr>
        <w:t>"</w:t>
      </w:r>
    </w:p>
    <w:p w14:paraId="7BAB80EF" w14:textId="77777777" w:rsidR="00617957" w:rsidRPr="00617957" w:rsidRDefault="00617957" w:rsidP="00617957">
      <w:pPr>
        <w:rPr>
          <w:rFonts w:eastAsia="SimSun" w:hint="eastAsia"/>
          <w:lang w:val="en-AU" w:eastAsia="zh-CN"/>
        </w:rPr>
      </w:pPr>
    </w:p>
    <w:p w14:paraId="3501613C" w14:textId="77777777" w:rsidR="000B3EEC" w:rsidRPr="00CA4679" w:rsidRDefault="000B3EEC" w:rsidP="000B3EEC">
      <w:pPr>
        <w:rPr>
          <w:rFonts w:asciiTheme="majorHAnsi" w:eastAsia="SimSun" w:hAnsiTheme="majorHAnsi" w:cstheme="majorHAnsi"/>
          <w:b/>
          <w:bCs/>
          <w:lang w:val="en-AU" w:eastAsia="zh-CN"/>
        </w:rPr>
      </w:pPr>
      <w:r w:rsidRPr="00CA4679">
        <w:rPr>
          <w:rFonts w:asciiTheme="majorHAnsi" w:eastAsia="SimSun" w:hAnsiTheme="majorHAnsi" w:cstheme="majorHAnsi"/>
          <w:b/>
          <w:bCs/>
          <w:lang w:val="en-AU" w:eastAsia="zh-CN"/>
        </w:rPr>
        <w:t>Parameter Descriptions</w:t>
      </w:r>
    </w:p>
    <w:p w14:paraId="10FC0222" w14:textId="77777777" w:rsidR="000B3EEC" w:rsidRPr="00CA4679" w:rsidRDefault="000B3EEC" w:rsidP="000B3EEC">
      <w:pPr>
        <w:numPr>
          <w:ilvl w:val="0"/>
          <w:numId w:val="37"/>
        </w:numPr>
        <w:rPr>
          <w:rFonts w:asciiTheme="majorHAnsi" w:eastAsia="SimSun" w:hAnsiTheme="majorHAnsi" w:cstheme="majorHAnsi"/>
          <w:lang w:val="en-AU" w:eastAsia="zh-CN"/>
        </w:rPr>
      </w:pPr>
      <w:r w:rsidRPr="00CA4679">
        <w:rPr>
          <w:rFonts w:asciiTheme="majorHAnsi" w:eastAsia="SimSun" w:hAnsiTheme="majorHAnsi" w:cstheme="majorHAnsi"/>
          <w:b/>
          <w:bCs/>
          <w:lang w:val="en-AU" w:eastAsia="zh-CN"/>
        </w:rPr>
        <w:t>PORT</w:t>
      </w:r>
      <w:r w:rsidRPr="00CA4679">
        <w:rPr>
          <w:rFonts w:asciiTheme="majorHAnsi" w:eastAsia="SimSun" w:hAnsiTheme="majorHAnsi" w:cstheme="majorHAnsi"/>
          <w:lang w:val="en-AU" w:eastAsia="zh-CN"/>
        </w:rPr>
        <w:t xml:space="preserve"> – Defines the HTTP port used by the </w:t>
      </w:r>
      <w:proofErr w:type="spellStart"/>
      <w:r w:rsidRPr="00CA4679">
        <w:rPr>
          <w:rFonts w:asciiTheme="majorHAnsi" w:eastAsia="SimSun" w:hAnsiTheme="majorHAnsi" w:cstheme="majorHAnsi"/>
          <w:lang w:val="en-AU" w:eastAsia="zh-CN"/>
        </w:rPr>
        <w:t>Fastify</w:t>
      </w:r>
      <w:proofErr w:type="spellEnd"/>
      <w:r w:rsidRPr="00CA4679">
        <w:rPr>
          <w:rFonts w:asciiTheme="majorHAnsi" w:eastAsia="SimSun" w:hAnsiTheme="majorHAnsi" w:cstheme="majorHAnsi"/>
          <w:lang w:val="en-AU" w:eastAsia="zh-CN"/>
        </w:rPr>
        <w:t xml:space="preserve"> backend (default: 8080).</w:t>
      </w:r>
    </w:p>
    <w:p w14:paraId="2EEA82D5" w14:textId="77777777" w:rsidR="000B3EEC" w:rsidRPr="00CA4679" w:rsidRDefault="000B3EEC" w:rsidP="000B3EEC">
      <w:pPr>
        <w:numPr>
          <w:ilvl w:val="0"/>
          <w:numId w:val="37"/>
        </w:numPr>
        <w:rPr>
          <w:rFonts w:asciiTheme="majorHAnsi" w:eastAsia="SimSun" w:hAnsiTheme="majorHAnsi" w:cstheme="majorHAnsi"/>
          <w:lang w:val="en-AU" w:eastAsia="zh-CN"/>
        </w:rPr>
      </w:pPr>
      <w:r w:rsidRPr="00CA4679">
        <w:rPr>
          <w:rFonts w:asciiTheme="majorHAnsi" w:eastAsia="SimSun" w:hAnsiTheme="majorHAnsi" w:cstheme="majorHAnsi"/>
          <w:b/>
          <w:bCs/>
          <w:lang w:val="en-AU" w:eastAsia="zh-CN"/>
        </w:rPr>
        <w:t>JWT_SECRET</w:t>
      </w:r>
      <w:r w:rsidRPr="00CA4679">
        <w:rPr>
          <w:rFonts w:asciiTheme="majorHAnsi" w:eastAsia="SimSun" w:hAnsiTheme="majorHAnsi" w:cstheme="majorHAnsi"/>
          <w:lang w:val="en-AU" w:eastAsia="zh-CN"/>
        </w:rPr>
        <w:t xml:space="preserve"> – A long, random string used to sign and verify JSON Web Tokens for authentication.</w:t>
      </w:r>
    </w:p>
    <w:p w14:paraId="75A9ECDC" w14:textId="77777777" w:rsidR="000B3EEC" w:rsidRPr="00CA4679" w:rsidRDefault="000B3EEC" w:rsidP="000B3EEC">
      <w:pPr>
        <w:numPr>
          <w:ilvl w:val="0"/>
          <w:numId w:val="37"/>
        </w:numPr>
        <w:rPr>
          <w:rFonts w:asciiTheme="majorHAnsi" w:eastAsia="SimSun" w:hAnsiTheme="majorHAnsi" w:cstheme="majorHAnsi"/>
          <w:lang w:val="en-AU" w:eastAsia="zh-CN"/>
        </w:rPr>
      </w:pPr>
      <w:r w:rsidRPr="00CA4679">
        <w:rPr>
          <w:rFonts w:asciiTheme="majorHAnsi" w:eastAsia="SimSun" w:hAnsiTheme="majorHAnsi" w:cstheme="majorHAnsi"/>
          <w:b/>
          <w:bCs/>
          <w:lang w:val="en-AU" w:eastAsia="zh-CN"/>
        </w:rPr>
        <w:t>DATABASE_URL</w:t>
      </w:r>
      <w:r w:rsidRPr="00CA4679">
        <w:rPr>
          <w:rFonts w:asciiTheme="majorHAnsi" w:eastAsia="SimSun" w:hAnsiTheme="majorHAnsi" w:cstheme="majorHAnsi"/>
          <w:lang w:val="en-AU" w:eastAsia="zh-CN"/>
        </w:rPr>
        <w:t xml:space="preserve"> – Path to the SQLite database used by Prisma. The default value points to backend/</w:t>
      </w:r>
      <w:proofErr w:type="spellStart"/>
      <w:r w:rsidRPr="00CA4679">
        <w:rPr>
          <w:rFonts w:asciiTheme="majorHAnsi" w:eastAsia="SimSun" w:hAnsiTheme="majorHAnsi" w:cstheme="majorHAnsi"/>
          <w:lang w:val="en-AU" w:eastAsia="zh-CN"/>
        </w:rPr>
        <w:t>prisma</w:t>
      </w:r>
      <w:proofErr w:type="spellEnd"/>
      <w:r w:rsidRPr="00CA4679">
        <w:rPr>
          <w:rFonts w:asciiTheme="majorHAnsi" w:eastAsia="SimSun" w:hAnsiTheme="majorHAnsi" w:cstheme="majorHAnsi"/>
          <w:lang w:val="en-AU" w:eastAsia="zh-CN"/>
        </w:rPr>
        <w:t>/</w:t>
      </w:r>
      <w:proofErr w:type="spellStart"/>
      <w:r w:rsidRPr="00CA4679">
        <w:rPr>
          <w:rFonts w:asciiTheme="majorHAnsi" w:eastAsia="SimSun" w:hAnsiTheme="majorHAnsi" w:cstheme="majorHAnsi"/>
          <w:lang w:val="en-AU" w:eastAsia="zh-CN"/>
        </w:rPr>
        <w:t>dev.db</w:t>
      </w:r>
      <w:proofErr w:type="spellEnd"/>
      <w:r w:rsidRPr="00CA4679">
        <w:rPr>
          <w:rFonts w:asciiTheme="majorHAnsi" w:eastAsia="SimSun" w:hAnsiTheme="majorHAnsi" w:cstheme="majorHAnsi"/>
          <w:lang w:val="en-AU" w:eastAsia="zh-CN"/>
        </w:rPr>
        <w:t>.</w:t>
      </w:r>
    </w:p>
    <w:p w14:paraId="12F098B4" w14:textId="77777777" w:rsidR="000B3EEC" w:rsidRPr="00CA4679" w:rsidRDefault="000B3EEC" w:rsidP="000B3EEC">
      <w:pPr>
        <w:rPr>
          <w:rFonts w:asciiTheme="majorHAnsi" w:eastAsia="SimSun" w:hAnsiTheme="majorHAnsi" w:cstheme="majorHAnsi"/>
          <w:b/>
          <w:bCs/>
          <w:lang w:val="en-AU" w:eastAsia="zh-CN"/>
        </w:rPr>
      </w:pPr>
      <w:r w:rsidRPr="00CA4679">
        <w:rPr>
          <w:rFonts w:asciiTheme="majorHAnsi" w:eastAsia="SimSun" w:hAnsiTheme="majorHAnsi" w:cstheme="majorHAnsi"/>
          <w:b/>
          <w:bCs/>
          <w:lang w:val="en-AU" w:eastAsia="zh-CN"/>
        </w:rPr>
        <w:t>Notes</w:t>
      </w:r>
    </w:p>
    <w:p w14:paraId="331EF0B5" w14:textId="77777777" w:rsidR="000B3EEC" w:rsidRPr="00CA4679" w:rsidRDefault="000B3EEC" w:rsidP="000B3EEC">
      <w:pPr>
        <w:numPr>
          <w:ilvl w:val="0"/>
          <w:numId w:val="38"/>
        </w:numPr>
        <w:rPr>
          <w:rFonts w:asciiTheme="majorHAnsi" w:eastAsia="SimSun" w:hAnsiTheme="majorHAnsi" w:cstheme="majorHAnsi"/>
          <w:lang w:val="en-AU" w:eastAsia="zh-CN"/>
        </w:rPr>
      </w:pPr>
      <w:r w:rsidRPr="00CA4679">
        <w:rPr>
          <w:rFonts w:asciiTheme="majorHAnsi" w:eastAsia="SimSun" w:hAnsiTheme="majorHAnsi" w:cstheme="majorHAnsi"/>
          <w:lang w:val="en-AU" w:eastAsia="zh-CN"/>
        </w:rPr>
        <w:t>Update the PORT value if the backend server runs on a different port; remember to change the frontend API base URL accordingly.</w:t>
      </w:r>
    </w:p>
    <w:p w14:paraId="450515E3" w14:textId="77777777" w:rsidR="000B3EEC" w:rsidRPr="00CA4679" w:rsidRDefault="000B3EEC" w:rsidP="000B3EEC">
      <w:pPr>
        <w:numPr>
          <w:ilvl w:val="0"/>
          <w:numId w:val="38"/>
        </w:numPr>
        <w:rPr>
          <w:rFonts w:asciiTheme="majorHAnsi" w:eastAsia="SimSun" w:hAnsiTheme="majorHAnsi" w:cstheme="majorHAnsi"/>
          <w:lang w:val="en-AU" w:eastAsia="zh-CN"/>
        </w:rPr>
      </w:pPr>
      <w:r w:rsidRPr="00CA4679">
        <w:rPr>
          <w:rFonts w:asciiTheme="majorHAnsi" w:eastAsia="SimSun" w:hAnsiTheme="majorHAnsi" w:cstheme="majorHAnsi"/>
          <w:lang w:val="en-AU" w:eastAsia="zh-CN"/>
        </w:rPr>
        <w:t>The JWT_SECRET should be unique and confidential to ensure secure authentication.</w:t>
      </w:r>
    </w:p>
    <w:p w14:paraId="6F3FEAAB" w14:textId="1F71C94F" w:rsidR="003D1868" w:rsidRPr="00CA4679" w:rsidRDefault="000B3EEC" w:rsidP="00080A5C">
      <w:pPr>
        <w:numPr>
          <w:ilvl w:val="0"/>
          <w:numId w:val="38"/>
        </w:numPr>
        <w:rPr>
          <w:rFonts w:asciiTheme="majorHAnsi" w:eastAsia="SimSun" w:hAnsiTheme="majorHAnsi" w:cstheme="majorHAnsi"/>
          <w:lang w:val="en-AU" w:eastAsia="zh-CN"/>
        </w:rPr>
      </w:pPr>
      <w:r w:rsidRPr="00CA4679">
        <w:rPr>
          <w:rFonts w:asciiTheme="majorHAnsi" w:eastAsia="SimSun" w:hAnsiTheme="majorHAnsi" w:cstheme="majorHAnsi"/>
          <w:lang w:val="en-AU" w:eastAsia="zh-CN"/>
        </w:rPr>
        <w:lastRenderedPageBreak/>
        <w:t xml:space="preserve">For production environments, consider using a </w:t>
      </w:r>
      <w:proofErr w:type="gramStart"/>
      <w:r w:rsidRPr="00CA4679">
        <w:rPr>
          <w:rFonts w:asciiTheme="majorHAnsi" w:eastAsia="SimSun" w:hAnsiTheme="majorHAnsi" w:cstheme="majorHAnsi"/>
          <w:lang w:val="en-AU" w:eastAsia="zh-CN"/>
        </w:rPr>
        <w:t>dedicated .</w:t>
      </w:r>
      <w:proofErr w:type="spellStart"/>
      <w:r w:rsidRPr="00CA4679">
        <w:rPr>
          <w:rFonts w:asciiTheme="majorHAnsi" w:eastAsia="SimSun" w:hAnsiTheme="majorHAnsi" w:cstheme="majorHAnsi"/>
          <w:lang w:val="en-AU" w:eastAsia="zh-CN"/>
        </w:rPr>
        <w:t>env</w:t>
      </w:r>
      <w:proofErr w:type="gramEnd"/>
      <w:r w:rsidRPr="00CA4679">
        <w:rPr>
          <w:rFonts w:asciiTheme="majorHAnsi" w:eastAsia="SimSun" w:hAnsiTheme="majorHAnsi" w:cstheme="majorHAnsi"/>
          <w:lang w:val="en-AU" w:eastAsia="zh-CN"/>
        </w:rPr>
        <w:t>.production</w:t>
      </w:r>
      <w:proofErr w:type="spellEnd"/>
      <w:r w:rsidRPr="00CA4679">
        <w:rPr>
          <w:rFonts w:asciiTheme="majorHAnsi" w:eastAsia="SimSun" w:hAnsiTheme="majorHAnsi" w:cstheme="majorHAnsi"/>
          <w:lang w:val="en-AU" w:eastAsia="zh-CN"/>
        </w:rPr>
        <w:t xml:space="preserve"> file with environment-specific values.</w:t>
      </w:r>
    </w:p>
    <w:p w14:paraId="4465B2C8" w14:textId="77777777" w:rsidR="00080A5C" w:rsidRPr="00CA4679" w:rsidRDefault="00080A5C" w:rsidP="00080A5C">
      <w:pPr>
        <w:ind w:left="720"/>
        <w:rPr>
          <w:rFonts w:asciiTheme="majorHAnsi" w:eastAsia="SimSun" w:hAnsiTheme="majorHAnsi" w:cstheme="majorHAnsi"/>
          <w:lang w:val="en-AU" w:eastAsia="zh-CN"/>
        </w:rPr>
      </w:pPr>
    </w:p>
    <w:p w14:paraId="0502C482" w14:textId="2CB66265" w:rsidR="00AA78EB" w:rsidRPr="00CA4679" w:rsidRDefault="00000000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sz w:val="32"/>
          <w:szCs w:val="32"/>
          <w:lang w:eastAsia="zh-CN"/>
        </w:rPr>
      </w:pPr>
      <w:r w:rsidRPr="00CA4679">
        <w:rPr>
          <w:rFonts w:asciiTheme="majorHAnsi" w:hAnsiTheme="majorHAnsi" w:cstheme="majorHAnsi"/>
          <w:sz w:val="32"/>
          <w:szCs w:val="32"/>
        </w:rPr>
        <w:t>4 Installation and Deployment</w:t>
      </w:r>
      <w:r w:rsidR="00080A5C" w:rsidRPr="00CA4679">
        <w:rPr>
          <w:rFonts w:asciiTheme="majorHAnsi" w:hAnsiTheme="majorHAnsi" w:cstheme="majorHAnsi"/>
          <w:sz w:val="32"/>
          <w:szCs w:val="32"/>
        </w:rPr>
        <w:fldChar w:fldCharType="begin"/>
      </w:r>
      <w:r w:rsidR="00080A5C" w:rsidRPr="00CA4679">
        <w:rPr>
          <w:rFonts w:asciiTheme="majorHAnsi" w:hAnsiTheme="majorHAnsi" w:cstheme="majorHAnsi"/>
          <w:sz w:val="32"/>
          <w:szCs w:val="32"/>
        </w:rPr>
        <w:instrText xml:space="preserve"> TC "</w:instrText>
      </w:r>
      <w:bookmarkStart w:id="119" w:name="_Toc211110892"/>
      <w:bookmarkStart w:id="120" w:name="_Toc211443334"/>
      <w:bookmarkStart w:id="121" w:name="_Toc211452935"/>
      <w:bookmarkStart w:id="122" w:name="_Toc211453116"/>
      <w:bookmarkStart w:id="123" w:name="_Toc211453222"/>
      <w:bookmarkStart w:id="124" w:name="_Toc211453285"/>
      <w:bookmarkStart w:id="125" w:name="_Toc211453736"/>
      <w:r w:rsidR="00080A5C" w:rsidRPr="00CA4679">
        <w:rPr>
          <w:rFonts w:asciiTheme="majorHAnsi" w:hAnsiTheme="majorHAnsi" w:cstheme="majorHAnsi"/>
          <w:sz w:val="32"/>
          <w:szCs w:val="32"/>
        </w:rPr>
        <w:instrText>4 Installation and Deployment</w:instrText>
      </w:r>
      <w:bookmarkEnd w:id="119"/>
      <w:bookmarkEnd w:id="120"/>
      <w:bookmarkEnd w:id="121"/>
      <w:bookmarkEnd w:id="122"/>
      <w:bookmarkEnd w:id="123"/>
      <w:bookmarkEnd w:id="124"/>
      <w:bookmarkEnd w:id="125"/>
      <w:r w:rsidR="00080A5C" w:rsidRPr="00CA4679">
        <w:rPr>
          <w:rFonts w:asciiTheme="majorHAnsi" w:hAnsiTheme="majorHAnsi" w:cstheme="majorHAnsi"/>
          <w:sz w:val="32"/>
          <w:szCs w:val="32"/>
        </w:rPr>
        <w:instrText>" \f C \l "</w:instrText>
      </w:r>
      <w:r w:rsidR="00F5032B">
        <w:rPr>
          <w:rFonts w:asciiTheme="majorHAnsi" w:eastAsia="SimSun" w:hAnsiTheme="majorHAnsi" w:cstheme="majorHAnsi" w:hint="eastAsia"/>
          <w:sz w:val="32"/>
          <w:szCs w:val="32"/>
          <w:lang w:eastAsia="zh-CN"/>
        </w:rPr>
        <w:instrText>1</w:instrText>
      </w:r>
      <w:r w:rsidR="00080A5C" w:rsidRPr="00CA4679">
        <w:rPr>
          <w:rFonts w:asciiTheme="majorHAnsi" w:hAnsiTheme="majorHAnsi" w:cstheme="majorHAnsi"/>
          <w:sz w:val="32"/>
          <w:szCs w:val="32"/>
        </w:rPr>
        <w:instrText xml:space="preserve">" </w:instrText>
      </w:r>
      <w:r w:rsidR="00080A5C" w:rsidRPr="00CA4679">
        <w:rPr>
          <w:rFonts w:asciiTheme="majorHAnsi" w:hAnsiTheme="majorHAnsi" w:cstheme="majorHAnsi"/>
          <w:sz w:val="32"/>
          <w:szCs w:val="32"/>
        </w:rPr>
        <w:fldChar w:fldCharType="end"/>
      </w:r>
    </w:p>
    <w:p w14:paraId="0ED318C2" w14:textId="797D4DD7" w:rsidR="00291927" w:rsidRPr="00CA4679" w:rsidRDefault="00000000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CA4679">
        <w:rPr>
          <w:rFonts w:asciiTheme="majorHAnsi" w:hAnsiTheme="majorHAnsi" w:cstheme="majorHAnsi"/>
          <w:sz w:val="28"/>
          <w:szCs w:val="28"/>
        </w:rPr>
        <w:t>4.1 Backend Installation</w:t>
      </w:r>
      <w:r w:rsidR="00080A5C" w:rsidRPr="00CA4679">
        <w:rPr>
          <w:rFonts w:asciiTheme="majorHAnsi" w:hAnsiTheme="majorHAnsi" w:cstheme="majorHAnsi"/>
          <w:sz w:val="28"/>
          <w:szCs w:val="28"/>
        </w:rPr>
        <w:fldChar w:fldCharType="begin"/>
      </w:r>
      <w:r w:rsidR="00080A5C" w:rsidRPr="00CA4679">
        <w:rPr>
          <w:rFonts w:asciiTheme="majorHAnsi" w:hAnsiTheme="majorHAnsi" w:cstheme="majorHAnsi"/>
          <w:sz w:val="28"/>
          <w:szCs w:val="28"/>
        </w:rPr>
        <w:instrText xml:space="preserve"> TC "</w:instrText>
      </w:r>
      <w:bookmarkStart w:id="126" w:name="_Toc211110893"/>
      <w:bookmarkStart w:id="127" w:name="_Toc211443335"/>
      <w:bookmarkStart w:id="128" w:name="_Toc211452936"/>
      <w:bookmarkStart w:id="129" w:name="_Toc211453117"/>
      <w:bookmarkStart w:id="130" w:name="_Toc211453223"/>
      <w:bookmarkStart w:id="131" w:name="_Toc211453286"/>
      <w:bookmarkStart w:id="132" w:name="_Toc211453737"/>
      <w:r w:rsidR="00080A5C" w:rsidRPr="00CA4679">
        <w:rPr>
          <w:rFonts w:asciiTheme="majorHAnsi" w:hAnsiTheme="majorHAnsi" w:cstheme="majorHAnsi"/>
          <w:sz w:val="28"/>
          <w:szCs w:val="28"/>
        </w:rPr>
        <w:instrText>4.1 Backend Installation</w:instrText>
      </w:r>
      <w:bookmarkEnd w:id="126"/>
      <w:bookmarkEnd w:id="127"/>
      <w:bookmarkEnd w:id="128"/>
      <w:bookmarkEnd w:id="129"/>
      <w:bookmarkEnd w:id="130"/>
      <w:bookmarkEnd w:id="131"/>
      <w:bookmarkEnd w:id="132"/>
      <w:r w:rsidR="00080A5C" w:rsidRPr="00CA4679">
        <w:rPr>
          <w:rFonts w:asciiTheme="majorHAnsi" w:hAnsiTheme="majorHAnsi" w:cstheme="majorHAnsi"/>
          <w:sz w:val="28"/>
          <w:szCs w:val="28"/>
        </w:rPr>
        <w:instrText xml:space="preserve">" \f C \l "2" </w:instrText>
      </w:r>
      <w:r w:rsidR="00080A5C" w:rsidRPr="00CA4679">
        <w:rPr>
          <w:rFonts w:asciiTheme="majorHAnsi" w:hAnsiTheme="majorHAnsi" w:cstheme="majorHAnsi"/>
          <w:sz w:val="28"/>
          <w:szCs w:val="28"/>
        </w:rPr>
        <w:fldChar w:fldCharType="end"/>
      </w:r>
    </w:p>
    <w:p w14:paraId="1D0606E1" w14:textId="7BBB0227" w:rsidR="00D86555" w:rsidRPr="00CA4679" w:rsidRDefault="00D86555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lang w:eastAsia="zh-CN"/>
        </w:rPr>
      </w:pPr>
      <w:r w:rsidRPr="00CA4679">
        <w:rPr>
          <w:rFonts w:asciiTheme="majorHAnsi" w:eastAsia="SimSun" w:hAnsiTheme="majorHAnsi" w:cstheme="majorHAnsi"/>
          <w:lang w:eastAsia="zh-CN"/>
        </w:rPr>
        <w:t>This section installs and runs the PPE-WATCHER backend service.</w:t>
      </w:r>
      <w:r w:rsidRPr="00CA4679">
        <w:rPr>
          <w:rFonts w:asciiTheme="majorHAnsi" w:eastAsia="SimSun" w:hAnsiTheme="majorHAnsi" w:cstheme="majorHAnsi"/>
          <w:lang w:eastAsia="zh-CN"/>
        </w:rPr>
        <w:br/>
        <w:t xml:space="preserve">It installs all dependencies, applies the Prisma database migration, and starts the </w:t>
      </w:r>
      <w:proofErr w:type="spellStart"/>
      <w:r w:rsidRPr="00CA4679">
        <w:rPr>
          <w:rFonts w:asciiTheme="majorHAnsi" w:eastAsia="SimSun" w:hAnsiTheme="majorHAnsi" w:cstheme="majorHAnsi"/>
          <w:lang w:eastAsia="zh-CN"/>
        </w:rPr>
        <w:t>Fastify</w:t>
      </w:r>
      <w:proofErr w:type="spellEnd"/>
      <w:r w:rsidRPr="00CA4679">
        <w:rPr>
          <w:rFonts w:asciiTheme="majorHAnsi" w:eastAsia="SimSun" w:hAnsiTheme="majorHAnsi" w:cstheme="majorHAnsi"/>
          <w:lang w:eastAsia="zh-CN"/>
        </w:rPr>
        <w:t xml:space="preserve"> server in development mode.</w:t>
      </w:r>
    </w:p>
    <w:p w14:paraId="4DD2202F" w14:textId="77777777" w:rsidR="006228ED" w:rsidRPr="00CA4679" w:rsidRDefault="006228ED" w:rsidP="00E32F34">
      <w:pPr>
        <w:pStyle w:val="code"/>
        <w:spacing w:afterLines="60" w:after="144" w:line="240" w:lineRule="auto"/>
        <w:contextualSpacing/>
        <w:rPr>
          <w:rFonts w:asciiTheme="majorHAnsi" w:hAnsiTheme="majorHAnsi" w:cstheme="majorHAnsi"/>
          <w:sz w:val="22"/>
          <w:szCs w:val="22"/>
        </w:rPr>
      </w:pPr>
      <w:r w:rsidRPr="00CA4679">
        <w:rPr>
          <w:rFonts w:asciiTheme="majorHAnsi" w:hAnsiTheme="majorHAnsi" w:cstheme="majorHAnsi"/>
          <w:sz w:val="22"/>
          <w:szCs w:val="22"/>
        </w:rPr>
        <w:t>cd backend</w:t>
      </w:r>
    </w:p>
    <w:p w14:paraId="11299AA5" w14:textId="77777777" w:rsidR="006228ED" w:rsidRPr="00CA4679" w:rsidRDefault="006228ED" w:rsidP="00E32F34">
      <w:pPr>
        <w:pStyle w:val="code"/>
        <w:spacing w:afterLines="60" w:after="144" w:line="240" w:lineRule="auto"/>
        <w:contextualSpacing/>
        <w:rPr>
          <w:rFonts w:asciiTheme="majorHAnsi" w:hAnsiTheme="majorHAnsi" w:cstheme="majorHAnsi"/>
          <w:sz w:val="22"/>
          <w:szCs w:val="22"/>
        </w:rPr>
      </w:pPr>
      <w:proofErr w:type="spellStart"/>
      <w:r w:rsidRPr="00CA4679">
        <w:rPr>
          <w:rFonts w:asciiTheme="majorHAnsi" w:hAnsiTheme="majorHAnsi" w:cstheme="majorHAnsi"/>
          <w:sz w:val="22"/>
          <w:szCs w:val="22"/>
        </w:rPr>
        <w:t>npm</w:t>
      </w:r>
      <w:proofErr w:type="spellEnd"/>
      <w:r w:rsidRPr="00CA4679">
        <w:rPr>
          <w:rFonts w:asciiTheme="majorHAnsi" w:hAnsiTheme="majorHAnsi" w:cstheme="majorHAnsi"/>
          <w:sz w:val="22"/>
          <w:szCs w:val="22"/>
        </w:rPr>
        <w:t xml:space="preserve"> install</w:t>
      </w:r>
    </w:p>
    <w:p w14:paraId="2279C64A" w14:textId="776B013C" w:rsidR="00CA4679" w:rsidRDefault="006228ED" w:rsidP="00CA4679">
      <w:pPr>
        <w:pStyle w:val="code"/>
        <w:spacing w:afterLines="60" w:after="144" w:line="240" w:lineRule="auto"/>
        <w:contextualSpacing/>
        <w:rPr>
          <w:rFonts w:asciiTheme="majorHAnsi" w:eastAsia="SimSun" w:hAnsiTheme="majorHAnsi" w:cstheme="majorHAnsi"/>
          <w:sz w:val="22"/>
          <w:szCs w:val="22"/>
        </w:rPr>
      </w:pPr>
      <w:proofErr w:type="spellStart"/>
      <w:r w:rsidRPr="00CA4679">
        <w:rPr>
          <w:rFonts w:asciiTheme="majorHAnsi" w:hAnsiTheme="majorHAnsi" w:cstheme="majorHAnsi"/>
          <w:sz w:val="22"/>
          <w:szCs w:val="22"/>
        </w:rPr>
        <w:t>npx</w:t>
      </w:r>
      <w:proofErr w:type="spellEnd"/>
      <w:r w:rsidRPr="00CA4679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CA4679">
        <w:rPr>
          <w:rFonts w:asciiTheme="majorHAnsi" w:hAnsiTheme="majorHAnsi" w:cstheme="majorHAnsi"/>
          <w:sz w:val="22"/>
          <w:szCs w:val="22"/>
        </w:rPr>
        <w:t>prisma</w:t>
      </w:r>
      <w:proofErr w:type="spellEnd"/>
      <w:r w:rsidRPr="00CA4679">
        <w:rPr>
          <w:rFonts w:asciiTheme="majorHAnsi" w:hAnsiTheme="majorHAnsi" w:cstheme="majorHAnsi"/>
          <w:sz w:val="22"/>
          <w:szCs w:val="22"/>
        </w:rPr>
        <w:t xml:space="preserve"> migrate dev</w:t>
      </w:r>
    </w:p>
    <w:p w14:paraId="340C6860" w14:textId="2119BB8E" w:rsidR="00CA4679" w:rsidRPr="00CA4679" w:rsidRDefault="00CA4679" w:rsidP="00CA4679">
      <w:pPr>
        <w:pStyle w:val="code"/>
        <w:rPr>
          <w:rFonts w:eastAsia="SimSun"/>
        </w:rPr>
      </w:pPr>
      <w:proofErr w:type="spellStart"/>
      <w:r>
        <w:rPr>
          <w:rFonts w:eastAsia="SimSun" w:hint="eastAsia"/>
        </w:rPr>
        <w:t>npx</w:t>
      </w:r>
      <w:proofErr w:type="spellEnd"/>
      <w:r>
        <w:rPr>
          <w:rFonts w:eastAsia="SimSun" w:hint="eastAsia"/>
        </w:rPr>
        <w:t xml:space="preserve"> </w:t>
      </w:r>
      <w:proofErr w:type="spellStart"/>
      <w:r>
        <w:rPr>
          <w:rFonts w:eastAsia="SimSun" w:hint="eastAsia"/>
        </w:rPr>
        <w:t>prisma</w:t>
      </w:r>
      <w:proofErr w:type="spellEnd"/>
      <w:r>
        <w:rPr>
          <w:rFonts w:eastAsia="SimSun" w:hint="eastAsia"/>
        </w:rPr>
        <w:t xml:space="preserve"> generate</w:t>
      </w:r>
    </w:p>
    <w:p w14:paraId="53698FDC" w14:textId="1EE89EE5" w:rsidR="00291927" w:rsidRPr="00CA4679" w:rsidRDefault="006228ED" w:rsidP="00E32F34">
      <w:pPr>
        <w:pStyle w:val="code"/>
        <w:spacing w:afterLines="60" w:after="144" w:line="240" w:lineRule="auto"/>
        <w:contextualSpacing/>
        <w:rPr>
          <w:rFonts w:asciiTheme="majorHAnsi" w:eastAsia="SimSun" w:hAnsiTheme="majorHAnsi" w:cstheme="majorHAnsi"/>
          <w:sz w:val="22"/>
          <w:szCs w:val="22"/>
        </w:rPr>
      </w:pPr>
      <w:proofErr w:type="spellStart"/>
      <w:r w:rsidRPr="00CA4679">
        <w:rPr>
          <w:rFonts w:asciiTheme="majorHAnsi" w:hAnsiTheme="majorHAnsi" w:cstheme="majorHAnsi"/>
          <w:sz w:val="22"/>
          <w:szCs w:val="22"/>
        </w:rPr>
        <w:t>npm</w:t>
      </w:r>
      <w:proofErr w:type="spellEnd"/>
      <w:r w:rsidRPr="00CA4679">
        <w:rPr>
          <w:rFonts w:asciiTheme="majorHAnsi" w:hAnsiTheme="majorHAnsi" w:cstheme="majorHAnsi"/>
          <w:sz w:val="22"/>
          <w:szCs w:val="22"/>
        </w:rPr>
        <w:t xml:space="preserve"> run dev</w:t>
      </w:r>
      <w:r w:rsidRPr="00CA4679">
        <w:rPr>
          <w:rFonts w:asciiTheme="majorHAnsi" w:hAnsiTheme="majorHAnsi" w:cstheme="majorHAnsi"/>
          <w:sz w:val="22"/>
          <w:szCs w:val="22"/>
        </w:rPr>
        <w:br/>
      </w:r>
    </w:p>
    <w:p w14:paraId="4F4770F0" w14:textId="66536BA9" w:rsidR="000B3EEC" w:rsidRPr="00CA4679" w:rsidRDefault="000B3EEC" w:rsidP="000B3EEC">
      <w:pPr>
        <w:rPr>
          <w:rFonts w:asciiTheme="majorHAnsi" w:eastAsia="SimSun" w:hAnsiTheme="majorHAnsi" w:cstheme="majorHAnsi"/>
          <w:lang w:val="en-AU" w:eastAsia="zh-CN"/>
        </w:rPr>
      </w:pPr>
    </w:p>
    <w:p w14:paraId="3C2B9B34" w14:textId="2800828C" w:rsidR="0090736B" w:rsidRPr="00CA4679" w:rsidRDefault="000B3EEC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lang w:eastAsia="zh-CN"/>
        </w:rPr>
      </w:pPr>
      <w:r w:rsidRPr="00CA4679">
        <w:rPr>
          <w:rFonts w:asciiTheme="majorHAnsi" w:eastAsia="SimSun" w:hAnsiTheme="majorHAnsi" w:cstheme="majorHAnsi"/>
          <w:b/>
          <w:bCs/>
          <w:lang w:eastAsia="zh-CN"/>
        </w:rPr>
        <w:t>Note:</w:t>
      </w:r>
      <w:r w:rsidRPr="00CA4679">
        <w:rPr>
          <w:rFonts w:asciiTheme="majorHAnsi" w:eastAsia="SimSun" w:hAnsiTheme="majorHAnsi" w:cstheme="majorHAnsi"/>
          <w:lang w:eastAsia="zh-CN"/>
        </w:rPr>
        <w:t xml:space="preserve"> </w:t>
      </w:r>
      <w:proofErr w:type="gramStart"/>
      <w:r w:rsidRPr="00CA4679">
        <w:rPr>
          <w:rFonts w:asciiTheme="majorHAnsi" w:eastAsia="SimSun" w:hAnsiTheme="majorHAnsi" w:cstheme="majorHAnsi"/>
          <w:lang w:eastAsia="zh-CN"/>
        </w:rPr>
        <w:t>Before</w:t>
      </w:r>
      <w:r w:rsidR="006F62C0" w:rsidRPr="00CA4679">
        <w:rPr>
          <w:rFonts w:asciiTheme="majorHAnsi" w:eastAsia="SimSun" w:hAnsiTheme="majorHAnsi" w:cstheme="majorHAnsi"/>
          <w:lang w:eastAsia="zh-CN"/>
        </w:rPr>
        <w:t xml:space="preserve"> </w:t>
      </w:r>
      <w:r w:rsidRPr="00CA4679">
        <w:rPr>
          <w:rFonts w:asciiTheme="majorHAnsi" w:eastAsia="SimSun" w:hAnsiTheme="majorHAnsi" w:cstheme="majorHAnsi"/>
          <w:lang w:eastAsia="zh-CN"/>
        </w:rPr>
        <w:t xml:space="preserve"> running</w:t>
      </w:r>
      <w:proofErr w:type="gramEnd"/>
      <w:r w:rsidRPr="00CA4679">
        <w:rPr>
          <w:rFonts w:asciiTheme="majorHAnsi" w:eastAsia="SimSun" w:hAnsiTheme="majorHAnsi" w:cstheme="majorHAnsi"/>
          <w:lang w:eastAsia="zh-CN"/>
        </w:rPr>
        <w:t xml:space="preserve"> </w:t>
      </w:r>
      <w:r w:rsidR="006F62C0" w:rsidRPr="00CA4679">
        <w:rPr>
          <w:rFonts w:asciiTheme="majorHAnsi" w:eastAsia="SimSun" w:hAnsiTheme="majorHAnsi" w:cstheme="majorHAnsi"/>
          <w:lang w:eastAsia="zh-CN"/>
        </w:rPr>
        <w:t xml:space="preserve">command </w:t>
      </w:r>
      <w:proofErr w:type="spellStart"/>
      <w:r w:rsidR="006F62C0" w:rsidRPr="00CA4679">
        <w:rPr>
          <w:rStyle w:val="linecode"/>
          <w:rFonts w:asciiTheme="majorHAnsi" w:hAnsiTheme="majorHAnsi"/>
          <w:sz w:val="22"/>
          <w:szCs w:val="22"/>
        </w:rPr>
        <w:t>npx</w:t>
      </w:r>
      <w:proofErr w:type="spellEnd"/>
      <w:r w:rsidR="006F62C0" w:rsidRPr="00CA4679">
        <w:rPr>
          <w:rStyle w:val="linecode"/>
          <w:rFonts w:asciiTheme="majorHAnsi" w:hAnsiTheme="majorHAnsi"/>
          <w:sz w:val="22"/>
          <w:szCs w:val="22"/>
        </w:rPr>
        <w:t xml:space="preserve"> </w:t>
      </w:r>
      <w:proofErr w:type="spellStart"/>
      <w:r w:rsidR="006F62C0" w:rsidRPr="00CA4679">
        <w:rPr>
          <w:rStyle w:val="linecode"/>
          <w:rFonts w:asciiTheme="majorHAnsi" w:hAnsiTheme="majorHAnsi"/>
          <w:sz w:val="22"/>
          <w:szCs w:val="22"/>
        </w:rPr>
        <w:t>prisma</w:t>
      </w:r>
      <w:proofErr w:type="spellEnd"/>
      <w:r w:rsidR="006F62C0" w:rsidRPr="00CA4679">
        <w:rPr>
          <w:rStyle w:val="linecode"/>
          <w:rFonts w:asciiTheme="majorHAnsi" w:hAnsiTheme="majorHAnsi"/>
          <w:sz w:val="22"/>
          <w:szCs w:val="22"/>
        </w:rPr>
        <w:t xml:space="preserve"> migrate dev</w:t>
      </w:r>
      <w:r w:rsidR="006F62C0" w:rsidRPr="00CA4679">
        <w:rPr>
          <w:rFonts w:asciiTheme="majorHAnsi" w:eastAsia="SimSun" w:hAnsiTheme="majorHAnsi" w:cstheme="majorHAnsi"/>
          <w:lang w:eastAsia="zh-CN"/>
        </w:rPr>
        <w:t xml:space="preserve"> and </w:t>
      </w:r>
      <w:r w:rsidRPr="00CA4679">
        <w:rPr>
          <w:rFonts w:asciiTheme="majorHAnsi" w:hAnsiTheme="majorHAnsi" w:cstheme="majorHAnsi"/>
        </w:rPr>
        <w:t>the</w:t>
      </w:r>
      <w:r w:rsidRPr="00CA4679">
        <w:rPr>
          <w:rFonts w:asciiTheme="majorHAnsi" w:eastAsia="SimSun" w:hAnsiTheme="majorHAnsi" w:cstheme="majorHAnsi"/>
          <w:lang w:eastAsia="zh-CN"/>
        </w:rPr>
        <w:t xml:space="preserve"> backend, ensure that </w:t>
      </w:r>
      <w:proofErr w:type="gramStart"/>
      <w:r w:rsidRPr="00CA4679">
        <w:rPr>
          <w:rFonts w:asciiTheme="majorHAnsi" w:eastAsia="SimSun" w:hAnsiTheme="majorHAnsi" w:cstheme="majorHAnsi"/>
          <w:lang w:eastAsia="zh-CN"/>
        </w:rPr>
        <w:t>a valid</w:t>
      </w:r>
      <w:proofErr w:type="gramEnd"/>
      <w:r w:rsidRPr="00CA4679">
        <w:rPr>
          <w:rFonts w:asciiTheme="majorHAnsi" w:eastAsia="SimSun" w:hAnsiTheme="majorHAnsi" w:cstheme="majorHAnsi"/>
          <w:lang w:eastAsia="zh-CN"/>
        </w:rPr>
        <w:t xml:space="preserve"> .env file exists in the </w:t>
      </w:r>
      <w:r w:rsidRPr="00CA4679">
        <w:rPr>
          <w:rStyle w:val="linecode"/>
          <w:rFonts w:asciiTheme="majorHAnsi" w:hAnsiTheme="majorHAnsi"/>
          <w:sz w:val="22"/>
          <w:szCs w:val="22"/>
        </w:rPr>
        <w:t>/backend/</w:t>
      </w:r>
      <w:r w:rsidRPr="00CA4679">
        <w:rPr>
          <w:rFonts w:asciiTheme="majorHAnsi" w:eastAsia="SimSun" w:hAnsiTheme="majorHAnsi" w:cstheme="majorHAnsi"/>
          <w:lang w:eastAsia="zh-CN"/>
        </w:rPr>
        <w:t xml:space="preserve"> directory.</w:t>
      </w:r>
      <w:r w:rsidRPr="00CA4679">
        <w:rPr>
          <w:rFonts w:asciiTheme="majorHAnsi" w:eastAsia="SimSun" w:hAnsiTheme="majorHAnsi" w:cstheme="majorHAnsi"/>
          <w:lang w:eastAsia="zh-CN"/>
        </w:rPr>
        <w:br/>
        <w:t>It must include at least PORT, JWT_SECRET, and DATABASE_URL.</w:t>
      </w:r>
    </w:p>
    <w:p w14:paraId="460FCCCE" w14:textId="77777777" w:rsidR="000B3EEC" w:rsidRPr="00CA4679" w:rsidRDefault="000B3EEC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lang w:val="en-AU" w:eastAsia="zh-CN"/>
        </w:rPr>
      </w:pPr>
    </w:p>
    <w:p w14:paraId="13C0CC68" w14:textId="651C7CB8" w:rsidR="00291927" w:rsidRPr="00CA4679" w:rsidRDefault="00000000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CA4679">
        <w:rPr>
          <w:rFonts w:asciiTheme="majorHAnsi" w:hAnsiTheme="majorHAnsi" w:cstheme="majorHAnsi"/>
          <w:sz w:val="28"/>
          <w:szCs w:val="28"/>
        </w:rPr>
        <w:t>4.2 Frontend Installation</w:t>
      </w:r>
      <w:r w:rsidR="00080A5C" w:rsidRPr="00CA4679">
        <w:rPr>
          <w:rFonts w:asciiTheme="majorHAnsi" w:hAnsiTheme="majorHAnsi" w:cstheme="majorHAnsi"/>
          <w:sz w:val="28"/>
          <w:szCs w:val="28"/>
        </w:rPr>
        <w:fldChar w:fldCharType="begin"/>
      </w:r>
      <w:r w:rsidR="00080A5C" w:rsidRPr="00CA4679">
        <w:rPr>
          <w:rFonts w:asciiTheme="majorHAnsi" w:hAnsiTheme="majorHAnsi" w:cstheme="majorHAnsi"/>
          <w:sz w:val="28"/>
          <w:szCs w:val="28"/>
        </w:rPr>
        <w:instrText xml:space="preserve"> TC "</w:instrText>
      </w:r>
      <w:bookmarkStart w:id="133" w:name="_Toc211110894"/>
      <w:bookmarkStart w:id="134" w:name="_Toc211443336"/>
      <w:bookmarkStart w:id="135" w:name="_Toc211452937"/>
      <w:bookmarkStart w:id="136" w:name="_Toc211453118"/>
      <w:bookmarkStart w:id="137" w:name="_Toc211453224"/>
      <w:bookmarkStart w:id="138" w:name="_Toc211453287"/>
      <w:bookmarkStart w:id="139" w:name="_Toc211453738"/>
      <w:r w:rsidR="00080A5C" w:rsidRPr="00CA4679">
        <w:rPr>
          <w:rFonts w:asciiTheme="majorHAnsi" w:hAnsiTheme="majorHAnsi" w:cstheme="majorHAnsi"/>
          <w:sz w:val="28"/>
          <w:szCs w:val="28"/>
        </w:rPr>
        <w:instrText>4.2 Frontend Installation</w:instrText>
      </w:r>
      <w:bookmarkEnd w:id="133"/>
      <w:bookmarkEnd w:id="134"/>
      <w:bookmarkEnd w:id="135"/>
      <w:bookmarkEnd w:id="136"/>
      <w:bookmarkEnd w:id="137"/>
      <w:bookmarkEnd w:id="138"/>
      <w:bookmarkEnd w:id="139"/>
      <w:r w:rsidR="00080A5C" w:rsidRPr="00CA4679">
        <w:rPr>
          <w:rFonts w:asciiTheme="majorHAnsi" w:hAnsiTheme="majorHAnsi" w:cstheme="majorHAnsi"/>
          <w:sz w:val="28"/>
          <w:szCs w:val="28"/>
        </w:rPr>
        <w:instrText xml:space="preserve">" \f C \l "2" </w:instrText>
      </w:r>
      <w:r w:rsidR="00080A5C" w:rsidRPr="00CA4679">
        <w:rPr>
          <w:rFonts w:asciiTheme="majorHAnsi" w:hAnsiTheme="majorHAnsi" w:cstheme="majorHAnsi"/>
          <w:sz w:val="28"/>
          <w:szCs w:val="28"/>
        </w:rPr>
        <w:fldChar w:fldCharType="end"/>
      </w:r>
    </w:p>
    <w:p w14:paraId="112A5C28" w14:textId="211E2CD8" w:rsidR="00AA78EB" w:rsidRPr="00CA4679" w:rsidRDefault="00D86555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lang w:val="en-AU" w:eastAsia="zh-CN"/>
        </w:rPr>
      </w:pPr>
      <w:r w:rsidRPr="00CA4679">
        <w:rPr>
          <w:rFonts w:asciiTheme="majorHAnsi" w:eastAsia="SimSun" w:hAnsiTheme="majorHAnsi" w:cstheme="majorHAnsi"/>
          <w:lang w:val="en-AU" w:eastAsia="zh-CN"/>
        </w:rPr>
        <w:t>This section sets up the React-based frontend user interface.</w:t>
      </w:r>
      <w:r w:rsidRPr="00CA4679">
        <w:rPr>
          <w:rFonts w:asciiTheme="majorHAnsi" w:eastAsia="SimSun" w:hAnsiTheme="majorHAnsi" w:cstheme="majorHAnsi"/>
          <w:lang w:val="en-AU" w:eastAsia="zh-CN"/>
        </w:rPr>
        <w:br/>
        <w:t>It installs all required dependencies and launches the application locally for testing and configuration.</w:t>
      </w:r>
    </w:p>
    <w:p w14:paraId="06595F9C" w14:textId="77777777" w:rsidR="006228ED" w:rsidRPr="00CA4679" w:rsidRDefault="006228ED" w:rsidP="00E32F34">
      <w:pPr>
        <w:pStyle w:val="code"/>
        <w:spacing w:afterLines="60" w:after="144" w:line="240" w:lineRule="auto"/>
        <w:contextualSpacing/>
        <w:rPr>
          <w:rFonts w:asciiTheme="majorHAnsi" w:hAnsiTheme="majorHAnsi" w:cstheme="majorHAnsi"/>
          <w:sz w:val="22"/>
          <w:szCs w:val="22"/>
        </w:rPr>
      </w:pPr>
      <w:r w:rsidRPr="00CA4679">
        <w:rPr>
          <w:rFonts w:asciiTheme="majorHAnsi" w:hAnsiTheme="majorHAnsi" w:cstheme="majorHAnsi"/>
          <w:sz w:val="22"/>
          <w:szCs w:val="22"/>
        </w:rPr>
        <w:t>cd frontend</w:t>
      </w:r>
    </w:p>
    <w:p w14:paraId="2DB592A7" w14:textId="77777777" w:rsidR="006228ED" w:rsidRPr="00CA4679" w:rsidRDefault="006228ED" w:rsidP="00E32F34">
      <w:pPr>
        <w:pStyle w:val="code"/>
        <w:spacing w:afterLines="60" w:after="144" w:line="240" w:lineRule="auto"/>
        <w:contextualSpacing/>
        <w:rPr>
          <w:rFonts w:asciiTheme="majorHAnsi" w:hAnsiTheme="majorHAnsi" w:cstheme="majorHAnsi"/>
          <w:sz w:val="22"/>
          <w:szCs w:val="22"/>
        </w:rPr>
      </w:pPr>
      <w:proofErr w:type="spellStart"/>
      <w:r w:rsidRPr="00CA4679">
        <w:rPr>
          <w:rFonts w:asciiTheme="majorHAnsi" w:hAnsiTheme="majorHAnsi" w:cstheme="majorHAnsi"/>
          <w:sz w:val="22"/>
          <w:szCs w:val="22"/>
        </w:rPr>
        <w:t>npm</w:t>
      </w:r>
      <w:proofErr w:type="spellEnd"/>
      <w:r w:rsidRPr="00CA4679">
        <w:rPr>
          <w:rFonts w:asciiTheme="majorHAnsi" w:hAnsiTheme="majorHAnsi" w:cstheme="majorHAnsi"/>
          <w:sz w:val="22"/>
          <w:szCs w:val="22"/>
        </w:rPr>
        <w:t xml:space="preserve"> install</w:t>
      </w:r>
    </w:p>
    <w:p w14:paraId="666E7152" w14:textId="4FB81FD3" w:rsidR="00291927" w:rsidRPr="00CA4679" w:rsidRDefault="006228ED" w:rsidP="00E32F34">
      <w:pPr>
        <w:pStyle w:val="code"/>
        <w:spacing w:afterLines="60" w:after="144" w:line="240" w:lineRule="auto"/>
        <w:contextualSpacing/>
        <w:rPr>
          <w:rFonts w:asciiTheme="majorHAnsi" w:eastAsia="SimSun" w:hAnsiTheme="majorHAnsi" w:cstheme="majorHAnsi"/>
          <w:sz w:val="22"/>
          <w:szCs w:val="22"/>
        </w:rPr>
      </w:pPr>
      <w:proofErr w:type="spellStart"/>
      <w:r w:rsidRPr="00CA4679">
        <w:rPr>
          <w:rFonts w:asciiTheme="majorHAnsi" w:hAnsiTheme="majorHAnsi" w:cstheme="majorHAnsi"/>
          <w:sz w:val="22"/>
          <w:szCs w:val="22"/>
        </w:rPr>
        <w:t>npm</w:t>
      </w:r>
      <w:proofErr w:type="spellEnd"/>
      <w:r w:rsidRPr="00CA4679">
        <w:rPr>
          <w:rFonts w:asciiTheme="majorHAnsi" w:hAnsiTheme="majorHAnsi" w:cstheme="majorHAnsi"/>
          <w:sz w:val="22"/>
          <w:szCs w:val="22"/>
        </w:rPr>
        <w:t xml:space="preserve"> </w:t>
      </w:r>
      <w:r w:rsidR="0090736B" w:rsidRPr="00CA4679">
        <w:rPr>
          <w:rFonts w:asciiTheme="majorHAnsi" w:eastAsia="SimSun" w:hAnsiTheme="majorHAnsi" w:cstheme="majorHAnsi"/>
          <w:sz w:val="22"/>
          <w:szCs w:val="22"/>
        </w:rPr>
        <w:t xml:space="preserve">run </w:t>
      </w:r>
      <w:r w:rsidRPr="00CA4679">
        <w:rPr>
          <w:rFonts w:asciiTheme="majorHAnsi" w:hAnsiTheme="majorHAnsi" w:cstheme="majorHAnsi"/>
          <w:sz w:val="22"/>
          <w:szCs w:val="22"/>
        </w:rPr>
        <w:t>start</w:t>
      </w:r>
      <w:r w:rsidRPr="00CA4679">
        <w:rPr>
          <w:rFonts w:asciiTheme="majorHAnsi" w:hAnsiTheme="majorHAnsi" w:cstheme="majorHAnsi"/>
          <w:sz w:val="22"/>
          <w:szCs w:val="22"/>
        </w:rPr>
        <w:br/>
      </w:r>
    </w:p>
    <w:p w14:paraId="5077617F" w14:textId="77777777" w:rsidR="003B4D3C" w:rsidRPr="00CA4679" w:rsidRDefault="003B4D3C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lang w:val="en-AU" w:eastAsia="zh-CN"/>
        </w:rPr>
      </w:pPr>
    </w:p>
    <w:p w14:paraId="261613EC" w14:textId="4C0817AA" w:rsidR="00FA281D" w:rsidRPr="00CA4679" w:rsidRDefault="00FA281D" w:rsidP="00FA281D">
      <w:pPr>
        <w:rPr>
          <w:rFonts w:asciiTheme="majorHAnsi" w:hAnsiTheme="majorHAnsi" w:cstheme="majorHAnsi"/>
          <w:sz w:val="28"/>
          <w:szCs w:val="28"/>
        </w:rPr>
      </w:pPr>
      <w:r w:rsidRPr="00CA4679">
        <w:rPr>
          <w:rFonts w:asciiTheme="majorHAnsi" w:hAnsiTheme="majorHAnsi" w:cstheme="majorHAnsi"/>
          <w:sz w:val="28"/>
          <w:szCs w:val="28"/>
        </w:rPr>
        <w:t>4.3 Edge Device Configuration (Jetso</w:t>
      </w:r>
      <w:r w:rsidR="00A0168A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>n)</w:t>
      </w:r>
      <w:r w:rsidR="00A0168A">
        <w:rPr>
          <w:rFonts w:asciiTheme="majorHAnsi" w:hAnsiTheme="majorHAnsi" w:cstheme="majorHAnsi"/>
          <w:sz w:val="28"/>
          <w:szCs w:val="28"/>
        </w:rPr>
        <w:fldChar w:fldCharType="begin"/>
      </w:r>
      <w:r w:rsidR="00A0168A">
        <w:instrText xml:space="preserve"> TC "</w:instrText>
      </w:r>
      <w:bookmarkStart w:id="140" w:name="_Toc211453225"/>
      <w:bookmarkStart w:id="141" w:name="_Toc211453288"/>
      <w:bookmarkStart w:id="142" w:name="_Toc211453739"/>
      <w:r w:rsidR="00A0168A" w:rsidRPr="00E24BC2">
        <w:rPr>
          <w:rFonts w:asciiTheme="majorHAnsi" w:hAnsiTheme="majorHAnsi" w:cstheme="majorHAnsi"/>
          <w:sz w:val="28"/>
          <w:szCs w:val="28"/>
        </w:rPr>
        <w:instrText>4.3 Edge Device Configuration (Jetson)</w:instrText>
      </w:r>
      <w:bookmarkEnd w:id="140"/>
      <w:bookmarkEnd w:id="141"/>
      <w:bookmarkEnd w:id="142"/>
      <w:r w:rsidR="00A0168A">
        <w:instrText xml:space="preserve">" \f C \l "2" </w:instrText>
      </w:r>
      <w:r w:rsidR="00A0168A">
        <w:rPr>
          <w:rFonts w:asciiTheme="majorHAnsi" w:hAnsiTheme="majorHAnsi" w:cstheme="majorHAnsi"/>
          <w:sz w:val="28"/>
          <w:szCs w:val="28"/>
        </w:rPr>
        <w:fldChar w:fldCharType="end"/>
      </w:r>
    </w:p>
    <w:p w14:paraId="38071941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</w:p>
    <w:p w14:paraId="0360A843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  <w:r w:rsidRPr="00CA4679">
        <w:rPr>
          <w:rFonts w:asciiTheme="majorHAnsi" w:eastAsia="Times New Roman" w:hAnsiTheme="majorHAnsi" w:cstheme="majorHAnsi"/>
        </w:rPr>
        <w:t xml:space="preserve">This section explains how to prepare a Jetson device to run the detector and upload results to the backend. Use </w:t>
      </w:r>
      <w:r w:rsidRPr="00CA4679">
        <w:rPr>
          <w:rFonts w:asciiTheme="majorHAnsi" w:eastAsia="Times New Roman" w:hAnsiTheme="majorHAnsi" w:cstheme="majorHAnsi"/>
          <w:b/>
          <w:bCs/>
        </w:rPr>
        <w:t>setup.txt</w:t>
      </w:r>
      <w:r w:rsidRPr="00CA4679">
        <w:rPr>
          <w:rFonts w:asciiTheme="majorHAnsi" w:eastAsia="Times New Roman" w:hAnsiTheme="majorHAnsi" w:cstheme="majorHAnsi"/>
        </w:rPr>
        <w:t xml:space="preserve"> to install and configure the Jetson environment, then run </w:t>
      </w:r>
      <w:r w:rsidRPr="00CA4679">
        <w:rPr>
          <w:rFonts w:asciiTheme="majorHAnsi" w:eastAsia="Times New Roman" w:hAnsiTheme="majorHAnsi" w:cstheme="majorHAnsi"/>
          <w:b/>
          <w:bCs/>
        </w:rPr>
        <w:t>jetson_run.py</w:t>
      </w:r>
      <w:r w:rsidRPr="00CA4679">
        <w:rPr>
          <w:rFonts w:asciiTheme="majorHAnsi" w:eastAsia="Times New Roman" w:hAnsiTheme="majorHAnsi" w:cstheme="majorHAnsi"/>
        </w:rPr>
        <w:t xml:space="preserve"> on the device.</w:t>
      </w:r>
    </w:p>
    <w:p w14:paraId="2E23B70E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</w:p>
    <w:p w14:paraId="2B326E14" w14:textId="77777777" w:rsidR="00FA281D" w:rsidRPr="00CA4679" w:rsidRDefault="00FA281D" w:rsidP="00FA281D">
      <w:pPr>
        <w:rPr>
          <w:rFonts w:asciiTheme="majorHAnsi" w:eastAsia="Times New Roman" w:hAnsiTheme="majorHAnsi" w:cstheme="majorHAnsi"/>
          <w:b/>
          <w:bCs/>
        </w:rPr>
      </w:pPr>
      <w:r w:rsidRPr="00CA4679">
        <w:rPr>
          <w:rFonts w:asciiTheme="majorHAnsi" w:eastAsia="Times New Roman" w:hAnsiTheme="majorHAnsi" w:cstheme="majorHAnsi"/>
          <w:b/>
          <w:bCs/>
        </w:rPr>
        <w:t>Files in this package</w:t>
      </w:r>
    </w:p>
    <w:p w14:paraId="48B5AE83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  <w:r w:rsidRPr="00CA4679">
        <w:rPr>
          <w:rFonts w:asciiTheme="majorHAnsi" w:eastAsia="Times New Roman" w:hAnsiTheme="majorHAnsi" w:cstheme="majorHAnsi"/>
          <w:b/>
          <w:bCs/>
        </w:rPr>
        <w:lastRenderedPageBreak/>
        <w:t>setup.txt</w:t>
      </w:r>
      <w:r w:rsidRPr="00CA4679">
        <w:rPr>
          <w:rFonts w:asciiTheme="majorHAnsi" w:eastAsia="Times New Roman" w:hAnsiTheme="majorHAnsi" w:cstheme="majorHAnsi"/>
        </w:rPr>
        <w:t xml:space="preserve"> — Consolidated, engine-first setup for </w:t>
      </w:r>
      <w:proofErr w:type="spellStart"/>
      <w:r w:rsidRPr="00CA4679">
        <w:rPr>
          <w:rFonts w:asciiTheme="majorHAnsi" w:eastAsia="Times New Roman" w:hAnsiTheme="majorHAnsi" w:cstheme="majorHAnsi"/>
        </w:rPr>
        <w:t>JetPack</w:t>
      </w:r>
      <w:proofErr w:type="spellEnd"/>
      <w:r w:rsidRPr="00CA4679">
        <w:rPr>
          <w:rFonts w:asciiTheme="majorHAnsi" w:eastAsia="Times New Roman" w:hAnsiTheme="majorHAnsi" w:cstheme="majorHAnsi"/>
        </w:rPr>
        <w:t xml:space="preserve"> 6.x (Python 3.10, </w:t>
      </w:r>
      <w:proofErr w:type="spellStart"/>
      <w:r w:rsidRPr="00CA4679">
        <w:rPr>
          <w:rFonts w:asciiTheme="majorHAnsi" w:eastAsia="Times New Roman" w:hAnsiTheme="majorHAnsi" w:cstheme="majorHAnsi"/>
        </w:rPr>
        <w:t>Ultralytics</w:t>
      </w:r>
      <w:proofErr w:type="spellEnd"/>
      <w:r w:rsidRPr="00CA4679">
        <w:rPr>
          <w:rFonts w:asciiTheme="majorHAnsi" w:eastAsia="Times New Roman" w:hAnsiTheme="majorHAnsi" w:cstheme="majorHAnsi"/>
        </w:rPr>
        <w:t xml:space="preserve">, Jetson wheels, </w:t>
      </w:r>
      <w:proofErr w:type="spellStart"/>
      <w:r w:rsidRPr="00CA4679">
        <w:rPr>
          <w:rFonts w:asciiTheme="majorHAnsi" w:eastAsia="Times New Roman" w:hAnsiTheme="majorHAnsi" w:cstheme="majorHAnsi"/>
        </w:rPr>
        <w:t>cuSPARSELt</w:t>
      </w:r>
      <w:proofErr w:type="spellEnd"/>
      <w:r w:rsidRPr="00CA4679">
        <w:rPr>
          <w:rFonts w:asciiTheme="majorHAnsi" w:eastAsia="Times New Roman" w:hAnsiTheme="majorHAnsi" w:cstheme="majorHAnsi"/>
        </w:rPr>
        <w:t xml:space="preserve">, </w:t>
      </w:r>
      <w:proofErr w:type="spellStart"/>
      <w:r w:rsidRPr="00CA4679">
        <w:rPr>
          <w:rFonts w:asciiTheme="majorHAnsi" w:eastAsia="Times New Roman" w:hAnsiTheme="majorHAnsi" w:cstheme="majorHAnsi"/>
        </w:rPr>
        <w:t>GStreamer</w:t>
      </w:r>
      <w:proofErr w:type="spellEnd"/>
      <w:r w:rsidRPr="00CA4679">
        <w:rPr>
          <w:rFonts w:asciiTheme="majorHAnsi" w:eastAsia="Times New Roman" w:hAnsiTheme="majorHAnsi" w:cstheme="majorHAnsi"/>
        </w:rPr>
        <w:t xml:space="preserve">, </w:t>
      </w:r>
      <w:proofErr w:type="spellStart"/>
      <w:r w:rsidRPr="00CA4679">
        <w:rPr>
          <w:rFonts w:asciiTheme="majorHAnsi" w:eastAsia="Times New Roman" w:hAnsiTheme="majorHAnsi" w:cstheme="majorHAnsi"/>
        </w:rPr>
        <w:t>TensorRT</w:t>
      </w:r>
      <w:proofErr w:type="spellEnd"/>
      <w:r w:rsidRPr="00CA4679">
        <w:rPr>
          <w:rFonts w:asciiTheme="majorHAnsi" w:eastAsia="Times New Roman" w:hAnsiTheme="majorHAnsi" w:cstheme="majorHAnsi"/>
        </w:rPr>
        <w:t xml:space="preserve">), plus optional camera activation (Jetson-IO) and </w:t>
      </w:r>
      <w:proofErr w:type="spellStart"/>
      <w:r w:rsidRPr="00CA4679">
        <w:rPr>
          <w:rFonts w:asciiTheme="majorHAnsi" w:eastAsia="Times New Roman" w:hAnsiTheme="majorHAnsi" w:cstheme="majorHAnsi"/>
        </w:rPr>
        <w:t>exFAT</w:t>
      </w:r>
      <w:proofErr w:type="spellEnd"/>
      <w:r w:rsidRPr="00CA4679">
        <w:rPr>
          <w:rFonts w:asciiTheme="majorHAnsi" w:eastAsia="Times New Roman" w:hAnsiTheme="majorHAnsi" w:cstheme="majorHAnsi"/>
        </w:rPr>
        <w:t xml:space="preserve"> USB steps.</w:t>
      </w:r>
    </w:p>
    <w:p w14:paraId="7CF4A8BC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  <w:r w:rsidRPr="00CA4679">
        <w:rPr>
          <w:rFonts w:asciiTheme="majorHAnsi" w:eastAsia="Times New Roman" w:hAnsiTheme="majorHAnsi" w:cstheme="majorHAnsi"/>
          <w:b/>
          <w:bCs/>
        </w:rPr>
        <w:t>jetson_run.py</w:t>
      </w:r>
      <w:r w:rsidRPr="00CA4679">
        <w:rPr>
          <w:rFonts w:asciiTheme="majorHAnsi" w:eastAsia="Times New Roman" w:hAnsiTheme="majorHAnsi" w:cstheme="majorHAnsi"/>
        </w:rPr>
        <w:t xml:space="preserve"> —Run program for Jetson. It reads frames from the CSI camera via </w:t>
      </w:r>
      <w:proofErr w:type="spellStart"/>
      <w:r w:rsidRPr="00CA4679">
        <w:rPr>
          <w:rFonts w:asciiTheme="majorHAnsi" w:eastAsia="Times New Roman" w:hAnsiTheme="majorHAnsi" w:cstheme="majorHAnsi"/>
        </w:rPr>
        <w:t>GStreamer</w:t>
      </w:r>
      <w:proofErr w:type="spellEnd"/>
      <w:r w:rsidRPr="00CA4679">
        <w:rPr>
          <w:rFonts w:asciiTheme="majorHAnsi" w:eastAsia="Times New Roman" w:hAnsiTheme="majorHAnsi" w:cstheme="majorHAnsi"/>
        </w:rPr>
        <w:t>, runs a two-stage pipeline (Stage-A person detector → Stage-B PPE detector), applies a windowed vote, saves snapshots/CSV, and can upload violations to the backend.</w:t>
      </w:r>
    </w:p>
    <w:p w14:paraId="50FA29A2" w14:textId="77777777" w:rsidR="00FA281D" w:rsidRPr="00CA4679" w:rsidRDefault="00FA281D" w:rsidP="00FA281D">
      <w:pPr>
        <w:rPr>
          <w:rFonts w:asciiTheme="majorHAnsi" w:hAnsiTheme="majorHAnsi" w:cstheme="majorHAnsi"/>
        </w:rPr>
      </w:pPr>
    </w:p>
    <w:p w14:paraId="281C1713" w14:textId="758D7029" w:rsidR="00FA281D" w:rsidRPr="00CA4679" w:rsidRDefault="00FA281D" w:rsidP="00FA281D">
      <w:pPr>
        <w:rPr>
          <w:rFonts w:asciiTheme="majorHAnsi" w:eastAsia="Times New Roman" w:hAnsiTheme="majorHAnsi" w:cstheme="majorHAnsi"/>
          <w:b/>
          <w:bCs/>
          <w:i/>
          <w:iCs/>
          <w:sz w:val="24"/>
          <w:szCs w:val="24"/>
        </w:rPr>
      </w:pPr>
      <w:r w:rsidRPr="00CA4679">
        <w:rPr>
          <w:rFonts w:asciiTheme="majorHAnsi" w:eastAsia="SimSun" w:hAnsiTheme="majorHAnsi" w:cstheme="majorHAnsi"/>
          <w:b/>
          <w:bCs/>
          <w:i/>
          <w:iCs/>
          <w:sz w:val="24"/>
          <w:szCs w:val="24"/>
          <w:lang w:eastAsia="zh-CN"/>
        </w:rPr>
        <w:t>4.3.1</w:t>
      </w:r>
      <w:r w:rsidRPr="00CA4679">
        <w:rPr>
          <w:rFonts w:asciiTheme="majorHAnsi" w:eastAsia="Times New Roman" w:hAnsiTheme="majorHAnsi" w:cstheme="majorHAnsi"/>
          <w:b/>
          <w:bCs/>
          <w:i/>
          <w:iCs/>
          <w:sz w:val="24"/>
          <w:szCs w:val="24"/>
        </w:rPr>
        <w:t>Prerequisites (run once per device)</w:t>
      </w:r>
    </w:p>
    <w:p w14:paraId="58AE0AF8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  <w:r w:rsidRPr="00CA4679">
        <w:rPr>
          <w:rFonts w:asciiTheme="majorHAnsi" w:eastAsia="Times New Roman" w:hAnsiTheme="majorHAnsi" w:cstheme="majorHAnsi"/>
          <w:b/>
          <w:bCs/>
        </w:rPr>
        <w:t>Complete the environment setup using setup.txt.</w:t>
      </w:r>
    </w:p>
    <w:p w14:paraId="27E7A87B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  <w:r w:rsidRPr="00CA4679">
        <w:rPr>
          <w:rFonts w:asciiTheme="majorHAnsi" w:eastAsia="Times New Roman" w:hAnsiTheme="majorHAnsi" w:cstheme="majorHAnsi"/>
        </w:rPr>
        <w:t xml:space="preserve">Install Python 3.10, optional </w:t>
      </w:r>
      <w:proofErr w:type="spellStart"/>
      <w:r w:rsidRPr="00CA4679">
        <w:rPr>
          <w:rFonts w:asciiTheme="majorHAnsi" w:eastAsia="Times New Roman" w:hAnsiTheme="majorHAnsi" w:cstheme="majorHAnsi"/>
        </w:rPr>
        <w:t>yoloenv</w:t>
      </w:r>
      <w:proofErr w:type="spellEnd"/>
      <w:r w:rsidRPr="00CA4679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CA4679">
        <w:rPr>
          <w:rFonts w:asciiTheme="majorHAnsi" w:eastAsia="Times New Roman" w:hAnsiTheme="majorHAnsi" w:cstheme="majorHAnsi"/>
        </w:rPr>
        <w:t>venv</w:t>
      </w:r>
      <w:proofErr w:type="spellEnd"/>
      <w:r w:rsidRPr="00CA4679">
        <w:rPr>
          <w:rFonts w:asciiTheme="majorHAnsi" w:eastAsia="Times New Roman" w:hAnsiTheme="majorHAnsi" w:cstheme="majorHAnsi"/>
        </w:rPr>
        <w:t xml:space="preserve">, </w:t>
      </w:r>
      <w:proofErr w:type="spellStart"/>
      <w:r w:rsidRPr="00CA4679">
        <w:rPr>
          <w:rFonts w:asciiTheme="majorHAnsi" w:eastAsia="Times New Roman" w:hAnsiTheme="majorHAnsi" w:cstheme="majorHAnsi"/>
        </w:rPr>
        <w:t>Ultralytics</w:t>
      </w:r>
      <w:proofErr w:type="spellEnd"/>
      <w:r w:rsidRPr="00CA4679">
        <w:rPr>
          <w:rFonts w:asciiTheme="majorHAnsi" w:eastAsia="Times New Roman" w:hAnsiTheme="majorHAnsi" w:cstheme="majorHAnsi"/>
        </w:rPr>
        <w:t xml:space="preserve">, Jetson </w:t>
      </w:r>
      <w:proofErr w:type="spellStart"/>
      <w:r w:rsidRPr="00CA4679">
        <w:rPr>
          <w:rFonts w:asciiTheme="majorHAnsi" w:eastAsia="Times New Roman" w:hAnsiTheme="majorHAnsi" w:cstheme="majorHAnsi"/>
        </w:rPr>
        <w:t>PyTorch</w:t>
      </w:r>
      <w:proofErr w:type="spellEnd"/>
      <w:r w:rsidRPr="00CA4679">
        <w:rPr>
          <w:rFonts w:asciiTheme="majorHAnsi" w:eastAsia="Times New Roman" w:hAnsiTheme="majorHAnsi" w:cstheme="majorHAnsi"/>
        </w:rPr>
        <w:t xml:space="preserve"> wheels, </w:t>
      </w:r>
      <w:proofErr w:type="spellStart"/>
      <w:r w:rsidRPr="00CA4679">
        <w:rPr>
          <w:rFonts w:asciiTheme="majorHAnsi" w:eastAsia="Times New Roman" w:hAnsiTheme="majorHAnsi" w:cstheme="majorHAnsi"/>
        </w:rPr>
        <w:t>cuSPARSELt</w:t>
      </w:r>
      <w:proofErr w:type="spellEnd"/>
      <w:r w:rsidRPr="00CA4679">
        <w:rPr>
          <w:rFonts w:asciiTheme="majorHAnsi" w:eastAsia="Times New Roman" w:hAnsiTheme="majorHAnsi" w:cstheme="majorHAnsi"/>
        </w:rPr>
        <w:t xml:space="preserve">, </w:t>
      </w:r>
      <w:proofErr w:type="spellStart"/>
      <w:r w:rsidRPr="00CA4679">
        <w:rPr>
          <w:rFonts w:asciiTheme="majorHAnsi" w:eastAsia="Times New Roman" w:hAnsiTheme="majorHAnsi" w:cstheme="majorHAnsi"/>
        </w:rPr>
        <w:t>GStreamer</w:t>
      </w:r>
      <w:proofErr w:type="spellEnd"/>
      <w:r w:rsidRPr="00CA4679">
        <w:rPr>
          <w:rFonts w:asciiTheme="majorHAnsi" w:eastAsia="Times New Roman" w:hAnsiTheme="majorHAnsi" w:cstheme="majorHAnsi"/>
        </w:rPr>
        <w:t xml:space="preserve">, and enable </w:t>
      </w:r>
      <w:proofErr w:type="spellStart"/>
      <w:r w:rsidRPr="00CA4679">
        <w:rPr>
          <w:rFonts w:asciiTheme="majorHAnsi" w:eastAsia="Times New Roman" w:hAnsiTheme="majorHAnsi" w:cstheme="majorHAnsi"/>
        </w:rPr>
        <w:t>TensorRT</w:t>
      </w:r>
      <w:proofErr w:type="spellEnd"/>
      <w:r w:rsidRPr="00CA4679">
        <w:rPr>
          <w:rFonts w:asciiTheme="majorHAnsi" w:eastAsia="Times New Roman" w:hAnsiTheme="majorHAnsi" w:cstheme="majorHAnsi"/>
        </w:rPr>
        <w:t xml:space="preserve"> (Export </w:t>
      </w:r>
      <w:proofErr w:type="spellStart"/>
      <w:r w:rsidRPr="00CA4679">
        <w:rPr>
          <w:rFonts w:asciiTheme="majorHAnsi" w:eastAsia="Times New Roman" w:hAnsiTheme="majorHAnsi" w:cstheme="majorHAnsi"/>
        </w:rPr>
        <w:t>TensorRT</w:t>
      </w:r>
      <w:proofErr w:type="spellEnd"/>
      <w:r w:rsidRPr="00CA4679">
        <w:rPr>
          <w:rFonts w:asciiTheme="majorHAnsi" w:eastAsia="Times New Roman" w:hAnsiTheme="majorHAnsi" w:cstheme="majorHAnsi"/>
        </w:rPr>
        <w:t xml:space="preserve"> engine).</w:t>
      </w:r>
    </w:p>
    <w:p w14:paraId="7D374F18" w14:textId="77777777" w:rsidR="00FA281D" w:rsidRPr="00CA4679" w:rsidRDefault="00FA281D" w:rsidP="00FA281D">
      <w:pPr>
        <w:rPr>
          <w:rFonts w:asciiTheme="majorHAnsi" w:hAnsiTheme="majorHAnsi" w:cstheme="majorHAnsi"/>
        </w:rPr>
      </w:pPr>
      <w:r w:rsidRPr="00CA4679">
        <w:rPr>
          <w:rFonts w:asciiTheme="majorHAnsi" w:hAnsiTheme="majorHAnsi" w:cstheme="majorHAnsi"/>
          <w:b/>
          <w:bCs/>
        </w:rPr>
        <w:t>Activate the CSI camera (first use only).</w:t>
      </w:r>
    </w:p>
    <w:p w14:paraId="4DE258CF" w14:textId="77777777" w:rsidR="00FA281D" w:rsidRPr="00CA4679" w:rsidRDefault="00FA281D" w:rsidP="00FA281D">
      <w:pPr>
        <w:rPr>
          <w:rFonts w:asciiTheme="majorHAnsi" w:hAnsiTheme="majorHAnsi" w:cstheme="majorHAnsi"/>
        </w:rPr>
      </w:pPr>
      <w:r w:rsidRPr="00CA4679">
        <w:rPr>
          <w:rFonts w:asciiTheme="majorHAnsi" w:hAnsiTheme="majorHAnsi" w:cstheme="majorHAnsi"/>
        </w:rPr>
        <w:t>If preview works, the CSI camera is ready.</w:t>
      </w:r>
    </w:p>
    <w:p w14:paraId="7F75D83C" w14:textId="77777777" w:rsidR="00FA281D" w:rsidRPr="00CA4679" w:rsidRDefault="00FA281D" w:rsidP="00FA281D">
      <w:pPr>
        <w:rPr>
          <w:rFonts w:asciiTheme="majorHAnsi" w:eastAsia="Times New Roman" w:hAnsiTheme="majorHAnsi" w:cstheme="majorHAnsi"/>
          <w:b/>
          <w:bCs/>
          <w:i/>
          <w:iCs/>
          <w:sz w:val="24"/>
          <w:szCs w:val="24"/>
        </w:rPr>
      </w:pPr>
      <w:r w:rsidRPr="00CA4679">
        <w:rPr>
          <w:rFonts w:asciiTheme="majorHAnsi" w:eastAsia="Times New Roman" w:hAnsiTheme="majorHAnsi" w:cstheme="majorHAnsi"/>
          <w:b/>
          <w:bCs/>
          <w:i/>
          <w:iCs/>
          <w:sz w:val="24"/>
          <w:szCs w:val="24"/>
        </w:rPr>
        <w:t>4.3.2 Model preparation</w:t>
      </w:r>
    </w:p>
    <w:p w14:paraId="66F56A3C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  <w:r w:rsidRPr="00CA4679">
        <w:rPr>
          <w:rFonts w:asciiTheme="majorHAnsi" w:eastAsia="Times New Roman" w:hAnsiTheme="majorHAnsi" w:cstheme="majorHAnsi"/>
        </w:rPr>
        <w:t xml:space="preserve">The .pt files should be Convert to </w:t>
      </w:r>
      <w:proofErr w:type="spellStart"/>
      <w:r w:rsidRPr="00CA4679">
        <w:rPr>
          <w:rFonts w:asciiTheme="majorHAnsi" w:eastAsia="Times New Roman" w:hAnsiTheme="majorHAnsi" w:cstheme="majorHAnsi"/>
        </w:rPr>
        <w:t>TensorRT</w:t>
      </w:r>
      <w:proofErr w:type="spellEnd"/>
      <w:r w:rsidRPr="00CA4679">
        <w:rPr>
          <w:rFonts w:asciiTheme="majorHAnsi" w:eastAsia="Times New Roman" w:hAnsiTheme="majorHAnsi" w:cstheme="majorHAnsi"/>
        </w:rPr>
        <w:t xml:space="preserve"> first, and you should save them in ~/ (see engine-export step in setup.txt-</w:t>
      </w:r>
      <w:r w:rsidRPr="00CA4679">
        <w:rPr>
          <w:rFonts w:asciiTheme="majorHAnsi" w:eastAsia="SimSun" w:hAnsiTheme="majorHAnsi" w:cstheme="majorHAnsi"/>
        </w:rPr>
        <w:t xml:space="preserve"> [9]</w:t>
      </w:r>
      <w:r w:rsidRPr="00CA4679">
        <w:rPr>
          <w:rFonts w:asciiTheme="majorHAnsi" w:eastAsia="Times New Roman" w:hAnsiTheme="majorHAnsi" w:cstheme="majorHAnsi"/>
        </w:rPr>
        <w:t>). Keep both engines in your home directory or update paths at the top of jetson_run.py.</w:t>
      </w:r>
    </w:p>
    <w:p w14:paraId="6FF96420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  <w:r w:rsidRPr="00CA4679">
        <w:rPr>
          <w:rFonts w:asciiTheme="majorHAnsi" w:eastAsia="Times New Roman" w:hAnsiTheme="majorHAnsi" w:cstheme="majorHAnsi"/>
        </w:rPr>
        <w:t>Use a person detector at ~/yolov8m.engine for Stage-A.</w:t>
      </w:r>
    </w:p>
    <w:p w14:paraId="4D8301C8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  <w:r w:rsidRPr="00CA4679">
        <w:rPr>
          <w:rFonts w:asciiTheme="majorHAnsi" w:eastAsia="Times New Roman" w:hAnsiTheme="majorHAnsi" w:cstheme="majorHAnsi"/>
        </w:rPr>
        <w:t>Use PPE model for Stage-B (recommended for production).</w:t>
      </w:r>
    </w:p>
    <w:p w14:paraId="35E82DB3" w14:textId="77777777" w:rsidR="00FA281D" w:rsidRPr="00CA4679" w:rsidRDefault="00FA281D" w:rsidP="00FA281D">
      <w:pPr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CA4679">
        <w:rPr>
          <w:rFonts w:asciiTheme="majorHAnsi" w:hAnsiTheme="majorHAnsi" w:cstheme="majorHAnsi"/>
          <w:b/>
          <w:bCs/>
          <w:i/>
          <w:iCs/>
          <w:sz w:val="24"/>
          <w:szCs w:val="24"/>
        </w:rPr>
        <w:t>4.3.3 Network connection</w:t>
      </w:r>
    </w:p>
    <w:p w14:paraId="272DEFEA" w14:textId="77777777" w:rsidR="00FA281D" w:rsidRPr="00CA4679" w:rsidRDefault="00FA281D" w:rsidP="00FA281D">
      <w:pPr>
        <w:rPr>
          <w:rFonts w:asciiTheme="majorHAnsi" w:hAnsiTheme="majorHAnsi" w:cstheme="majorHAnsi"/>
        </w:rPr>
      </w:pPr>
      <w:r w:rsidRPr="00CA4679">
        <w:rPr>
          <w:rFonts w:asciiTheme="majorHAnsi" w:hAnsiTheme="majorHAnsi" w:cstheme="majorHAnsi"/>
        </w:rPr>
        <w:t>The edge device (Jetson) and the machine running the frontend are connected to the same local network.</w:t>
      </w:r>
    </w:p>
    <w:p w14:paraId="2859AD37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  <w:r w:rsidRPr="00CA4679">
        <w:rPr>
          <w:rFonts w:asciiTheme="majorHAnsi" w:hAnsiTheme="majorHAnsi" w:cstheme="majorHAnsi"/>
        </w:rPr>
        <w:t>Set the IP in jetson_run.py. (</w:t>
      </w:r>
      <w:r w:rsidRPr="00CA4679">
        <w:rPr>
          <w:rFonts w:asciiTheme="majorHAnsi" w:eastAsia="Times New Roman" w:hAnsiTheme="majorHAnsi" w:cstheme="majorHAnsi"/>
        </w:rPr>
        <w:t>BACKEND_URL — HTTP endpoint for uploads. If unset, defaults to http://&lt;local-ip&gt;:8080/violations.</w:t>
      </w:r>
      <w:r w:rsidRPr="00CA4679">
        <w:rPr>
          <w:rFonts w:asciiTheme="majorHAnsi" w:hAnsiTheme="majorHAnsi" w:cstheme="majorHAnsi"/>
        </w:rPr>
        <w:t>)</w:t>
      </w:r>
    </w:p>
    <w:p w14:paraId="1356DC38" w14:textId="77777777" w:rsidR="00FA281D" w:rsidRPr="00CA4679" w:rsidRDefault="00FA281D" w:rsidP="00FA281D">
      <w:pPr>
        <w:rPr>
          <w:rFonts w:asciiTheme="majorHAnsi" w:eastAsia="Times New Roman" w:hAnsiTheme="majorHAnsi" w:cstheme="majorHAnsi"/>
          <w:b/>
          <w:bCs/>
          <w:i/>
          <w:iCs/>
          <w:sz w:val="24"/>
          <w:szCs w:val="24"/>
        </w:rPr>
      </w:pPr>
      <w:r w:rsidRPr="00CA4679">
        <w:rPr>
          <w:rFonts w:asciiTheme="majorHAnsi" w:eastAsia="Times New Roman" w:hAnsiTheme="majorHAnsi" w:cstheme="majorHAnsi"/>
          <w:b/>
          <w:bCs/>
          <w:i/>
          <w:iCs/>
          <w:sz w:val="24"/>
          <w:szCs w:val="24"/>
        </w:rPr>
        <w:t>4.3.4 Run the Jetson program</w:t>
      </w:r>
    </w:p>
    <w:p w14:paraId="064AFD88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  <w:r w:rsidRPr="00CA4679">
        <w:rPr>
          <w:rFonts w:asciiTheme="majorHAnsi" w:eastAsia="Times New Roman" w:hAnsiTheme="majorHAnsi" w:cstheme="majorHAnsi"/>
        </w:rPr>
        <w:t># active the env</w:t>
      </w:r>
    </w:p>
    <w:p w14:paraId="05ECEBD4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  <w:r w:rsidRPr="00CA4679">
        <w:rPr>
          <w:rFonts w:asciiTheme="majorHAnsi" w:eastAsia="Times New Roman" w:hAnsiTheme="majorHAnsi" w:cstheme="majorHAnsi"/>
        </w:rPr>
        <w:t>source ~/</w:t>
      </w:r>
      <w:proofErr w:type="spellStart"/>
      <w:r w:rsidRPr="00CA4679">
        <w:rPr>
          <w:rFonts w:asciiTheme="majorHAnsi" w:eastAsia="Times New Roman" w:hAnsiTheme="majorHAnsi" w:cstheme="majorHAnsi"/>
        </w:rPr>
        <w:t>yoloenv</w:t>
      </w:r>
      <w:proofErr w:type="spellEnd"/>
      <w:r w:rsidRPr="00CA4679">
        <w:rPr>
          <w:rFonts w:asciiTheme="majorHAnsi" w:eastAsia="Times New Roman" w:hAnsiTheme="majorHAnsi" w:cstheme="majorHAnsi"/>
        </w:rPr>
        <w:t>/bin/activate</w:t>
      </w:r>
    </w:p>
    <w:p w14:paraId="6D1FD7F0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  <w:proofErr w:type="spellStart"/>
      <w:r w:rsidRPr="00CA4679">
        <w:rPr>
          <w:rFonts w:asciiTheme="majorHAnsi" w:eastAsia="Times New Roman" w:hAnsiTheme="majorHAnsi" w:cstheme="majorHAnsi"/>
        </w:rPr>
        <w:t>sudo</w:t>
      </w:r>
      <w:proofErr w:type="spellEnd"/>
      <w:r w:rsidRPr="00CA4679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CA4679">
        <w:rPr>
          <w:rFonts w:asciiTheme="majorHAnsi" w:eastAsia="Times New Roman" w:hAnsiTheme="majorHAnsi" w:cstheme="majorHAnsi"/>
        </w:rPr>
        <w:t>systemctl</w:t>
      </w:r>
      <w:proofErr w:type="spellEnd"/>
      <w:r w:rsidRPr="00CA4679">
        <w:rPr>
          <w:rFonts w:asciiTheme="majorHAnsi" w:eastAsia="Times New Roman" w:hAnsiTheme="majorHAnsi" w:cstheme="majorHAnsi"/>
        </w:rPr>
        <w:t xml:space="preserve"> restart </w:t>
      </w:r>
      <w:proofErr w:type="spellStart"/>
      <w:r w:rsidRPr="00CA4679">
        <w:rPr>
          <w:rFonts w:asciiTheme="majorHAnsi" w:eastAsia="Times New Roman" w:hAnsiTheme="majorHAnsi" w:cstheme="majorHAnsi"/>
        </w:rPr>
        <w:t>nvargus</w:t>
      </w:r>
      <w:proofErr w:type="spellEnd"/>
      <w:r w:rsidRPr="00CA4679">
        <w:rPr>
          <w:rFonts w:asciiTheme="majorHAnsi" w:eastAsia="Times New Roman" w:hAnsiTheme="majorHAnsi" w:cstheme="majorHAnsi"/>
        </w:rPr>
        <w:t>-daemon</w:t>
      </w:r>
    </w:p>
    <w:p w14:paraId="79AC0DAB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  <w:r w:rsidRPr="00CA4679">
        <w:rPr>
          <w:rFonts w:asciiTheme="majorHAnsi" w:eastAsia="Times New Roman" w:hAnsiTheme="majorHAnsi" w:cstheme="majorHAnsi"/>
        </w:rPr>
        <w:t xml:space="preserve"># </w:t>
      </w:r>
      <w:proofErr w:type="gramStart"/>
      <w:r w:rsidRPr="00CA4679">
        <w:rPr>
          <w:rFonts w:asciiTheme="majorHAnsi" w:eastAsia="Times New Roman" w:hAnsiTheme="majorHAnsi" w:cstheme="majorHAnsi"/>
        </w:rPr>
        <w:t>run</w:t>
      </w:r>
      <w:proofErr w:type="gramEnd"/>
      <w:r w:rsidRPr="00CA4679">
        <w:rPr>
          <w:rFonts w:asciiTheme="majorHAnsi" w:eastAsia="Times New Roman" w:hAnsiTheme="majorHAnsi" w:cstheme="majorHAnsi"/>
        </w:rPr>
        <w:t xml:space="preserve"> the jetson_run.py</w:t>
      </w:r>
    </w:p>
    <w:p w14:paraId="58954025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  <w:r w:rsidRPr="00CA4679">
        <w:rPr>
          <w:rFonts w:asciiTheme="majorHAnsi" w:eastAsia="Times New Roman" w:hAnsiTheme="majorHAnsi" w:cstheme="majorHAnsi"/>
        </w:rPr>
        <w:lastRenderedPageBreak/>
        <w:t>python ~/jetson_run.py</w:t>
      </w:r>
    </w:p>
    <w:p w14:paraId="70CAC25A" w14:textId="77777777" w:rsidR="00FA281D" w:rsidRPr="00CA4679" w:rsidRDefault="00FA281D" w:rsidP="00FA281D">
      <w:pPr>
        <w:rPr>
          <w:rFonts w:asciiTheme="majorHAnsi" w:eastAsia="Times New Roman" w:hAnsiTheme="majorHAnsi" w:cstheme="majorHAnsi"/>
          <w:b/>
          <w:bCs/>
          <w:i/>
          <w:iCs/>
          <w:sz w:val="24"/>
          <w:szCs w:val="24"/>
        </w:rPr>
      </w:pPr>
      <w:r w:rsidRPr="00CA4679">
        <w:rPr>
          <w:rFonts w:asciiTheme="majorHAnsi" w:eastAsia="Times New Roman" w:hAnsiTheme="majorHAnsi" w:cstheme="majorHAnsi"/>
          <w:b/>
          <w:bCs/>
          <w:i/>
          <w:iCs/>
          <w:sz w:val="24"/>
          <w:szCs w:val="24"/>
        </w:rPr>
        <w:t>4.3.5 Troubleshooting</w:t>
      </w:r>
    </w:p>
    <w:p w14:paraId="2D8EDAA7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  <w:r w:rsidRPr="00CA4679">
        <w:rPr>
          <w:rFonts w:asciiTheme="majorHAnsi" w:eastAsia="Times New Roman" w:hAnsiTheme="majorHAnsi" w:cstheme="majorHAnsi"/>
          <w:b/>
          <w:bCs/>
        </w:rPr>
        <w:t>Camera busy or not found</w:t>
      </w:r>
      <w:r w:rsidRPr="00CA4679">
        <w:rPr>
          <w:rFonts w:asciiTheme="majorHAnsi" w:eastAsia="Times New Roman" w:hAnsiTheme="majorHAnsi" w:cstheme="majorHAnsi"/>
        </w:rPr>
        <w:t xml:space="preserve"> → </w:t>
      </w:r>
    </w:p>
    <w:p w14:paraId="5C66F821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  <w:proofErr w:type="spellStart"/>
      <w:r w:rsidRPr="00CA4679">
        <w:rPr>
          <w:rFonts w:asciiTheme="majorHAnsi" w:eastAsia="Times New Roman" w:hAnsiTheme="majorHAnsi" w:cstheme="majorHAnsi"/>
        </w:rPr>
        <w:t>sudo</w:t>
      </w:r>
      <w:proofErr w:type="spellEnd"/>
      <w:r w:rsidRPr="00CA4679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CA4679">
        <w:rPr>
          <w:rFonts w:asciiTheme="majorHAnsi" w:eastAsia="Times New Roman" w:hAnsiTheme="majorHAnsi" w:cstheme="majorHAnsi"/>
        </w:rPr>
        <w:t>systemctl</w:t>
      </w:r>
      <w:proofErr w:type="spellEnd"/>
      <w:r w:rsidRPr="00CA4679">
        <w:rPr>
          <w:rFonts w:asciiTheme="majorHAnsi" w:eastAsia="Times New Roman" w:hAnsiTheme="majorHAnsi" w:cstheme="majorHAnsi"/>
        </w:rPr>
        <w:t xml:space="preserve"> restart </w:t>
      </w:r>
      <w:proofErr w:type="spellStart"/>
      <w:r w:rsidRPr="00CA4679">
        <w:rPr>
          <w:rFonts w:asciiTheme="majorHAnsi" w:eastAsia="Times New Roman" w:hAnsiTheme="majorHAnsi" w:cstheme="majorHAnsi"/>
        </w:rPr>
        <w:t>nvargus</w:t>
      </w:r>
      <w:proofErr w:type="spellEnd"/>
      <w:r w:rsidRPr="00CA4679">
        <w:rPr>
          <w:rFonts w:asciiTheme="majorHAnsi" w:eastAsia="Times New Roman" w:hAnsiTheme="majorHAnsi" w:cstheme="majorHAnsi"/>
        </w:rPr>
        <w:t>-</w:t>
      </w:r>
      <w:proofErr w:type="gramStart"/>
      <w:r w:rsidRPr="00CA4679">
        <w:rPr>
          <w:rFonts w:asciiTheme="majorHAnsi" w:eastAsia="Times New Roman" w:hAnsiTheme="majorHAnsi" w:cstheme="majorHAnsi"/>
        </w:rPr>
        <w:t>daemon  #</w:t>
      </w:r>
      <w:proofErr w:type="gramEnd"/>
      <w:r w:rsidRPr="00CA4679">
        <w:rPr>
          <w:rFonts w:asciiTheme="majorHAnsi" w:eastAsia="Times New Roman" w:hAnsiTheme="majorHAnsi" w:cstheme="majorHAnsi"/>
        </w:rPr>
        <w:t xml:space="preserve"> confirm </w:t>
      </w:r>
      <w:proofErr w:type="spellStart"/>
      <w:r w:rsidRPr="00CA4679">
        <w:rPr>
          <w:rFonts w:asciiTheme="majorHAnsi" w:eastAsia="Times New Roman" w:hAnsiTheme="majorHAnsi" w:cstheme="majorHAnsi"/>
        </w:rPr>
        <w:t>nvarguscamerasrc</w:t>
      </w:r>
      <w:proofErr w:type="spellEnd"/>
      <w:r w:rsidRPr="00CA4679">
        <w:rPr>
          <w:rFonts w:asciiTheme="majorHAnsi" w:eastAsia="Times New Roman" w:hAnsiTheme="majorHAnsi" w:cstheme="majorHAnsi"/>
        </w:rPr>
        <w:t xml:space="preserve"> plugin.</w:t>
      </w:r>
    </w:p>
    <w:p w14:paraId="754A046B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  <w:r w:rsidRPr="00CA4679">
        <w:rPr>
          <w:rFonts w:asciiTheme="majorHAnsi" w:eastAsia="Times New Roman" w:hAnsiTheme="majorHAnsi" w:cstheme="majorHAnsi"/>
          <w:b/>
          <w:bCs/>
        </w:rPr>
        <w:t>No detections</w:t>
      </w:r>
      <w:r w:rsidRPr="00CA4679">
        <w:rPr>
          <w:rFonts w:asciiTheme="majorHAnsi" w:eastAsia="Times New Roman" w:hAnsiTheme="majorHAnsi" w:cstheme="majorHAnsi"/>
        </w:rPr>
        <w:t xml:space="preserve"> → </w:t>
      </w:r>
    </w:p>
    <w:p w14:paraId="3398756F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  <w:r w:rsidRPr="00CA4679">
        <w:rPr>
          <w:rFonts w:asciiTheme="majorHAnsi" w:eastAsia="Times New Roman" w:hAnsiTheme="majorHAnsi" w:cstheme="majorHAnsi"/>
        </w:rPr>
        <w:t xml:space="preserve">Verify both engines </w:t>
      </w:r>
      <w:proofErr w:type="gramStart"/>
      <w:r w:rsidRPr="00CA4679">
        <w:rPr>
          <w:rFonts w:asciiTheme="majorHAnsi" w:eastAsia="Times New Roman" w:hAnsiTheme="majorHAnsi" w:cstheme="majorHAnsi"/>
        </w:rPr>
        <w:t>exist</w:t>
      </w:r>
      <w:proofErr w:type="gramEnd"/>
      <w:r w:rsidRPr="00CA4679">
        <w:rPr>
          <w:rFonts w:asciiTheme="majorHAnsi" w:eastAsia="Times New Roman" w:hAnsiTheme="majorHAnsi" w:cstheme="majorHAnsi"/>
        </w:rPr>
        <w:t xml:space="preserve"> and match expected classes; lower CONF_A/CONF_B </w:t>
      </w:r>
    </w:p>
    <w:p w14:paraId="7ADDE0D6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  <w:r w:rsidRPr="00CA4679">
        <w:rPr>
          <w:rFonts w:asciiTheme="majorHAnsi" w:eastAsia="Times New Roman" w:hAnsiTheme="majorHAnsi" w:cstheme="majorHAnsi"/>
          <w:b/>
          <w:bCs/>
        </w:rPr>
        <w:t>Low FPS</w:t>
      </w:r>
      <w:r w:rsidRPr="00CA4679">
        <w:rPr>
          <w:rFonts w:asciiTheme="majorHAnsi" w:eastAsia="Times New Roman" w:hAnsiTheme="majorHAnsi" w:cstheme="majorHAnsi"/>
        </w:rPr>
        <w:t xml:space="preserve"> → prefer </w:t>
      </w:r>
      <w:proofErr w:type="spellStart"/>
      <w:r w:rsidRPr="00CA4679">
        <w:rPr>
          <w:rFonts w:asciiTheme="majorHAnsi" w:eastAsia="Times New Roman" w:hAnsiTheme="majorHAnsi" w:cstheme="majorHAnsi"/>
        </w:rPr>
        <w:t>TensorRT</w:t>
      </w:r>
      <w:proofErr w:type="spellEnd"/>
      <w:r w:rsidRPr="00CA4679">
        <w:rPr>
          <w:rFonts w:asciiTheme="majorHAnsi" w:eastAsia="Times New Roman" w:hAnsiTheme="majorHAnsi" w:cstheme="majorHAnsi"/>
        </w:rPr>
        <w:t xml:space="preserve"> engines, reduce IMGSZ_A/IMGSZ_B (e.g., 512), avoid rendering preview windows.</w:t>
      </w:r>
    </w:p>
    <w:p w14:paraId="2D0776D1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</w:p>
    <w:p w14:paraId="1265FA2F" w14:textId="77777777" w:rsidR="00FA281D" w:rsidRPr="00CA4679" w:rsidRDefault="00FA281D" w:rsidP="00FA281D">
      <w:pPr>
        <w:rPr>
          <w:rFonts w:asciiTheme="majorHAnsi" w:eastAsia="Times New Roman" w:hAnsiTheme="majorHAnsi" w:cstheme="majorHAnsi"/>
          <w:b/>
          <w:bCs/>
          <w:i/>
          <w:iCs/>
          <w:kern w:val="36"/>
          <w:sz w:val="24"/>
          <w:szCs w:val="24"/>
        </w:rPr>
      </w:pPr>
      <w:r w:rsidRPr="00CA4679">
        <w:rPr>
          <w:rFonts w:asciiTheme="majorHAnsi" w:eastAsia="Times New Roman" w:hAnsiTheme="majorHAnsi" w:cstheme="majorHAnsi"/>
          <w:b/>
          <w:bCs/>
          <w:i/>
          <w:iCs/>
          <w:kern w:val="36"/>
          <w:sz w:val="24"/>
          <w:szCs w:val="24"/>
        </w:rPr>
        <w:t>4.3.6 Runtime Parameters (jetson_run.py)</w:t>
      </w:r>
    </w:p>
    <w:p w14:paraId="6D3B90C6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  <w:r w:rsidRPr="00CA4679">
        <w:rPr>
          <w:rFonts w:asciiTheme="majorHAnsi" w:eastAsia="Times New Roman" w:hAnsiTheme="majorHAnsi" w:cstheme="majorHAnsi"/>
          <w:b/>
          <w:bCs/>
        </w:rPr>
        <w:t xml:space="preserve">Where to </w:t>
      </w:r>
      <w:proofErr w:type="gramStart"/>
      <w:r w:rsidRPr="00CA4679">
        <w:rPr>
          <w:rFonts w:asciiTheme="majorHAnsi" w:eastAsia="Times New Roman" w:hAnsiTheme="majorHAnsi" w:cstheme="majorHAnsi"/>
          <w:b/>
          <w:bCs/>
        </w:rPr>
        <w:t>change:</w:t>
      </w:r>
      <w:proofErr w:type="gramEnd"/>
      <w:r w:rsidRPr="00CA4679">
        <w:rPr>
          <w:rFonts w:asciiTheme="majorHAnsi" w:eastAsia="Times New Roman" w:hAnsiTheme="majorHAnsi" w:cstheme="majorHAnsi"/>
        </w:rPr>
        <w:t xml:space="preserve"> open jetson_run.py and edit the constants at the top of the file.</w:t>
      </w:r>
    </w:p>
    <w:p w14:paraId="212DE282" w14:textId="77777777" w:rsidR="00FA281D" w:rsidRPr="00CA4679" w:rsidRDefault="00FA281D" w:rsidP="00FA281D">
      <w:pPr>
        <w:rPr>
          <w:rFonts w:asciiTheme="majorHAnsi" w:eastAsia="Times New Roman" w:hAnsiTheme="majorHAnsi" w:cstheme="majorHAnsi"/>
          <w:b/>
          <w:bCs/>
        </w:rPr>
      </w:pPr>
      <w:r w:rsidRPr="00CA4679">
        <w:rPr>
          <w:rFonts w:asciiTheme="majorHAnsi" w:eastAsia="Times New Roman" w:hAnsiTheme="majorHAnsi" w:cstheme="majorHAnsi"/>
          <w:b/>
          <w:bCs/>
        </w:rPr>
        <w:t>Models &amp; I/O:</w:t>
      </w:r>
    </w:p>
    <w:p w14:paraId="78576253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  <w:r w:rsidRPr="00CA4679">
        <w:rPr>
          <w:rFonts w:asciiTheme="majorHAnsi" w:eastAsia="Times New Roman" w:hAnsiTheme="majorHAnsi" w:cstheme="majorHAnsi"/>
          <w:b/>
          <w:bCs/>
        </w:rPr>
        <w:t>STAGE_A_PATH: ~/yolov8s.engine</w:t>
      </w:r>
    </w:p>
    <w:p w14:paraId="4B6406D5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  <w:proofErr w:type="spellStart"/>
      <w:r w:rsidRPr="00CA4679">
        <w:rPr>
          <w:rFonts w:asciiTheme="majorHAnsi" w:eastAsia="Times New Roman" w:hAnsiTheme="majorHAnsi" w:cstheme="majorHAnsi"/>
        </w:rPr>
        <w:t>TensorRT</w:t>
      </w:r>
      <w:proofErr w:type="spellEnd"/>
      <w:r w:rsidRPr="00CA4679">
        <w:rPr>
          <w:rFonts w:asciiTheme="majorHAnsi" w:eastAsia="Times New Roman" w:hAnsiTheme="majorHAnsi" w:cstheme="majorHAnsi"/>
        </w:rPr>
        <w:t xml:space="preserve"> engine path for Stage-A (person detector).</w:t>
      </w:r>
    </w:p>
    <w:p w14:paraId="5766FCCF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  <w:r w:rsidRPr="00CA4679">
        <w:rPr>
          <w:rFonts w:asciiTheme="majorHAnsi" w:eastAsia="Times New Roman" w:hAnsiTheme="majorHAnsi" w:cstheme="majorHAnsi"/>
          <w:b/>
          <w:bCs/>
        </w:rPr>
        <w:t>STAGE_B_PATH: ~/</w:t>
      </w:r>
      <w:proofErr w:type="spellStart"/>
      <w:proofErr w:type="gramStart"/>
      <w:r w:rsidRPr="00CA4679">
        <w:rPr>
          <w:rFonts w:asciiTheme="majorHAnsi" w:eastAsia="Times New Roman" w:hAnsiTheme="majorHAnsi" w:cstheme="majorHAnsi"/>
          <w:b/>
          <w:bCs/>
        </w:rPr>
        <w:t>best.engine</w:t>
      </w:r>
      <w:proofErr w:type="spellEnd"/>
      <w:proofErr w:type="gramEnd"/>
    </w:p>
    <w:p w14:paraId="24FD6C77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  <w:proofErr w:type="spellStart"/>
      <w:r w:rsidRPr="00CA4679">
        <w:rPr>
          <w:rFonts w:asciiTheme="majorHAnsi" w:eastAsia="Times New Roman" w:hAnsiTheme="majorHAnsi" w:cstheme="majorHAnsi"/>
        </w:rPr>
        <w:t>TensorRT</w:t>
      </w:r>
      <w:proofErr w:type="spellEnd"/>
      <w:r w:rsidRPr="00CA4679">
        <w:rPr>
          <w:rFonts w:asciiTheme="majorHAnsi" w:eastAsia="Times New Roman" w:hAnsiTheme="majorHAnsi" w:cstheme="majorHAnsi"/>
        </w:rPr>
        <w:t xml:space="preserve"> engine path for Stage-B (PPE detector).</w:t>
      </w:r>
    </w:p>
    <w:p w14:paraId="2936CDD9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  <w:r w:rsidRPr="00CA4679">
        <w:rPr>
          <w:rFonts w:asciiTheme="majorHAnsi" w:eastAsia="Times New Roman" w:hAnsiTheme="majorHAnsi" w:cstheme="majorHAnsi"/>
          <w:b/>
          <w:bCs/>
        </w:rPr>
        <w:t>OUT_DIR: ~/</w:t>
      </w:r>
      <w:proofErr w:type="spellStart"/>
      <w:r w:rsidRPr="00CA4679">
        <w:rPr>
          <w:rFonts w:asciiTheme="majorHAnsi" w:eastAsia="Times New Roman" w:hAnsiTheme="majorHAnsi" w:cstheme="majorHAnsi"/>
          <w:b/>
          <w:bCs/>
        </w:rPr>
        <w:t>ppe_events_window</w:t>
      </w:r>
      <w:proofErr w:type="spellEnd"/>
    </w:p>
    <w:p w14:paraId="3683D5A6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  <w:r w:rsidRPr="00CA4679">
        <w:rPr>
          <w:rFonts w:asciiTheme="majorHAnsi" w:eastAsia="Times New Roman" w:hAnsiTheme="majorHAnsi" w:cstheme="majorHAnsi"/>
        </w:rPr>
        <w:t>Root output directory for events (images + CSV).</w:t>
      </w:r>
    </w:p>
    <w:p w14:paraId="7AA816A5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  <w:r w:rsidRPr="00CA4679">
        <w:rPr>
          <w:rFonts w:asciiTheme="majorHAnsi" w:eastAsia="Times New Roman" w:hAnsiTheme="majorHAnsi" w:cstheme="majorHAnsi"/>
          <w:b/>
          <w:bCs/>
        </w:rPr>
        <w:t>IMG_DIR: ~/</w:t>
      </w:r>
      <w:proofErr w:type="spellStart"/>
      <w:r w:rsidRPr="00CA4679">
        <w:rPr>
          <w:rFonts w:asciiTheme="majorHAnsi" w:eastAsia="Times New Roman" w:hAnsiTheme="majorHAnsi" w:cstheme="majorHAnsi"/>
          <w:b/>
          <w:bCs/>
        </w:rPr>
        <w:t>ppe_events_window</w:t>
      </w:r>
      <w:proofErr w:type="spellEnd"/>
      <w:r w:rsidRPr="00CA4679">
        <w:rPr>
          <w:rFonts w:asciiTheme="majorHAnsi" w:eastAsia="Times New Roman" w:hAnsiTheme="majorHAnsi" w:cstheme="majorHAnsi"/>
          <w:b/>
          <w:bCs/>
        </w:rPr>
        <w:t>/images</w:t>
      </w:r>
    </w:p>
    <w:p w14:paraId="1D79B3E0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  <w:r w:rsidRPr="00CA4679">
        <w:rPr>
          <w:rFonts w:asciiTheme="majorHAnsi" w:eastAsia="Times New Roman" w:hAnsiTheme="majorHAnsi" w:cstheme="majorHAnsi"/>
        </w:rPr>
        <w:t>Folder for saved event snapshots (annotated JPEGs).</w:t>
      </w:r>
    </w:p>
    <w:p w14:paraId="60F65CA2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  <w:r w:rsidRPr="00CA4679">
        <w:rPr>
          <w:rFonts w:asciiTheme="majorHAnsi" w:eastAsia="Times New Roman" w:hAnsiTheme="majorHAnsi" w:cstheme="majorHAnsi"/>
          <w:b/>
          <w:bCs/>
        </w:rPr>
        <w:t>CSV_PATH: ~/</w:t>
      </w:r>
      <w:proofErr w:type="spellStart"/>
      <w:r w:rsidRPr="00CA4679">
        <w:rPr>
          <w:rFonts w:asciiTheme="majorHAnsi" w:eastAsia="Times New Roman" w:hAnsiTheme="majorHAnsi" w:cstheme="majorHAnsi"/>
          <w:b/>
          <w:bCs/>
        </w:rPr>
        <w:t>ppe_events_window</w:t>
      </w:r>
      <w:proofErr w:type="spellEnd"/>
      <w:r w:rsidRPr="00CA4679">
        <w:rPr>
          <w:rFonts w:asciiTheme="majorHAnsi" w:eastAsia="Times New Roman" w:hAnsiTheme="majorHAnsi" w:cstheme="majorHAnsi"/>
          <w:b/>
          <w:bCs/>
        </w:rPr>
        <w:t>/events.csv</w:t>
      </w:r>
    </w:p>
    <w:p w14:paraId="664C9EE5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  <w:r w:rsidRPr="00CA4679">
        <w:rPr>
          <w:rFonts w:asciiTheme="majorHAnsi" w:eastAsia="Times New Roman" w:hAnsiTheme="majorHAnsi" w:cstheme="majorHAnsi"/>
        </w:rPr>
        <w:t xml:space="preserve">CSV </w:t>
      </w:r>
      <w:proofErr w:type="gramStart"/>
      <w:r w:rsidRPr="00CA4679">
        <w:rPr>
          <w:rFonts w:asciiTheme="majorHAnsi" w:eastAsia="Times New Roman" w:hAnsiTheme="majorHAnsi" w:cstheme="majorHAnsi"/>
        </w:rPr>
        <w:t>log</w:t>
      </w:r>
      <w:proofErr w:type="gramEnd"/>
      <w:r w:rsidRPr="00CA4679">
        <w:rPr>
          <w:rFonts w:asciiTheme="majorHAnsi" w:eastAsia="Times New Roman" w:hAnsiTheme="majorHAnsi" w:cstheme="majorHAnsi"/>
        </w:rPr>
        <w:t xml:space="preserve"> for events (timestamp, </w:t>
      </w:r>
      <w:proofErr w:type="spellStart"/>
      <w:r w:rsidRPr="00CA4679">
        <w:rPr>
          <w:rFonts w:asciiTheme="majorHAnsi" w:eastAsia="Times New Roman" w:hAnsiTheme="majorHAnsi" w:cstheme="majorHAnsi"/>
        </w:rPr>
        <w:t>track_id</w:t>
      </w:r>
      <w:proofErr w:type="spellEnd"/>
      <w:r w:rsidRPr="00CA4679">
        <w:rPr>
          <w:rFonts w:asciiTheme="majorHAnsi" w:eastAsia="Times New Roman" w:hAnsiTheme="majorHAnsi" w:cstheme="majorHAnsi"/>
        </w:rPr>
        <w:t>, missing items, box, image path).</w:t>
      </w:r>
    </w:p>
    <w:p w14:paraId="2478B48C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  <w:r w:rsidRPr="00CA4679">
        <w:rPr>
          <w:rFonts w:asciiTheme="majorHAnsi" w:eastAsia="Times New Roman" w:hAnsiTheme="majorHAnsi" w:cstheme="majorHAnsi"/>
          <w:b/>
          <w:bCs/>
        </w:rPr>
        <w:t>REQUIRED_ITEMS: ["</w:t>
      </w:r>
      <w:proofErr w:type="spellStart"/>
      <w:r w:rsidRPr="00CA4679">
        <w:rPr>
          <w:rFonts w:asciiTheme="majorHAnsi" w:eastAsia="Times New Roman" w:hAnsiTheme="majorHAnsi" w:cstheme="majorHAnsi"/>
          <w:b/>
          <w:bCs/>
        </w:rPr>
        <w:t>boots","gloves","goggles","helmet","mask","vest</w:t>
      </w:r>
      <w:proofErr w:type="spellEnd"/>
      <w:r w:rsidRPr="00CA4679">
        <w:rPr>
          <w:rFonts w:asciiTheme="majorHAnsi" w:eastAsia="Times New Roman" w:hAnsiTheme="majorHAnsi" w:cstheme="majorHAnsi"/>
          <w:b/>
          <w:bCs/>
        </w:rPr>
        <w:t>"]</w:t>
      </w:r>
    </w:p>
    <w:p w14:paraId="45B33447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  <w:r w:rsidRPr="00CA4679">
        <w:rPr>
          <w:rFonts w:asciiTheme="majorHAnsi" w:eastAsia="Times New Roman" w:hAnsiTheme="majorHAnsi" w:cstheme="majorHAnsi"/>
        </w:rPr>
        <w:t>The set of PPE items required; Stage-B detections are mapped against this list to compute “missing”.</w:t>
      </w:r>
    </w:p>
    <w:p w14:paraId="06E96455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</w:p>
    <w:p w14:paraId="42BAD0DE" w14:textId="77777777" w:rsidR="00FA281D" w:rsidRPr="00CA4679" w:rsidRDefault="00FA281D" w:rsidP="00FA281D">
      <w:pPr>
        <w:rPr>
          <w:rFonts w:asciiTheme="majorHAnsi" w:eastAsia="Times New Roman" w:hAnsiTheme="majorHAnsi" w:cstheme="majorHAnsi"/>
          <w:b/>
          <w:bCs/>
        </w:rPr>
      </w:pPr>
      <w:r w:rsidRPr="00CA4679">
        <w:rPr>
          <w:rFonts w:asciiTheme="majorHAnsi" w:eastAsia="Times New Roman" w:hAnsiTheme="majorHAnsi" w:cstheme="majorHAnsi"/>
          <w:b/>
          <w:bCs/>
        </w:rPr>
        <w:lastRenderedPageBreak/>
        <w:t>Camera capture:</w:t>
      </w:r>
    </w:p>
    <w:p w14:paraId="13EBB323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  <w:r w:rsidRPr="00CA4679">
        <w:rPr>
          <w:rFonts w:asciiTheme="majorHAnsi" w:eastAsia="Times New Roman" w:hAnsiTheme="majorHAnsi" w:cstheme="majorHAnsi"/>
          <w:b/>
          <w:bCs/>
        </w:rPr>
        <w:t>CAM_W: 1280</w:t>
      </w:r>
    </w:p>
    <w:p w14:paraId="5443FB10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  <w:r w:rsidRPr="00CA4679">
        <w:rPr>
          <w:rFonts w:asciiTheme="majorHAnsi" w:eastAsia="Times New Roman" w:hAnsiTheme="majorHAnsi" w:cstheme="majorHAnsi"/>
        </w:rPr>
        <w:t xml:space="preserve">CSI </w:t>
      </w:r>
      <w:proofErr w:type="gramStart"/>
      <w:r w:rsidRPr="00CA4679">
        <w:rPr>
          <w:rFonts w:asciiTheme="majorHAnsi" w:eastAsia="Times New Roman" w:hAnsiTheme="majorHAnsi" w:cstheme="majorHAnsi"/>
        </w:rPr>
        <w:t>capture</w:t>
      </w:r>
      <w:proofErr w:type="gramEnd"/>
      <w:r w:rsidRPr="00CA4679">
        <w:rPr>
          <w:rFonts w:asciiTheme="majorHAnsi" w:eastAsia="Times New Roman" w:hAnsiTheme="majorHAnsi" w:cstheme="majorHAnsi"/>
        </w:rPr>
        <w:t xml:space="preserve"> width. Must match the </w:t>
      </w:r>
      <w:proofErr w:type="spellStart"/>
      <w:r w:rsidRPr="00CA4679">
        <w:rPr>
          <w:rFonts w:asciiTheme="majorHAnsi" w:eastAsia="Times New Roman" w:hAnsiTheme="majorHAnsi" w:cstheme="majorHAnsi"/>
        </w:rPr>
        <w:t>GStreamer</w:t>
      </w:r>
      <w:proofErr w:type="spellEnd"/>
      <w:r w:rsidRPr="00CA4679">
        <w:rPr>
          <w:rFonts w:asciiTheme="majorHAnsi" w:eastAsia="Times New Roman" w:hAnsiTheme="majorHAnsi" w:cstheme="majorHAnsi"/>
        </w:rPr>
        <w:t xml:space="preserve"> caps.</w:t>
      </w:r>
    </w:p>
    <w:p w14:paraId="4F037B3D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  <w:r w:rsidRPr="00CA4679">
        <w:rPr>
          <w:rFonts w:asciiTheme="majorHAnsi" w:eastAsia="Times New Roman" w:hAnsiTheme="majorHAnsi" w:cstheme="majorHAnsi"/>
          <w:b/>
          <w:bCs/>
        </w:rPr>
        <w:t>CAM_H: 720</w:t>
      </w:r>
    </w:p>
    <w:p w14:paraId="539BB89D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  <w:r w:rsidRPr="00CA4679">
        <w:rPr>
          <w:rFonts w:asciiTheme="majorHAnsi" w:eastAsia="Times New Roman" w:hAnsiTheme="majorHAnsi" w:cstheme="majorHAnsi"/>
        </w:rPr>
        <w:t xml:space="preserve">CSI </w:t>
      </w:r>
      <w:proofErr w:type="gramStart"/>
      <w:r w:rsidRPr="00CA4679">
        <w:rPr>
          <w:rFonts w:asciiTheme="majorHAnsi" w:eastAsia="Times New Roman" w:hAnsiTheme="majorHAnsi" w:cstheme="majorHAnsi"/>
        </w:rPr>
        <w:t>capture</w:t>
      </w:r>
      <w:proofErr w:type="gramEnd"/>
      <w:r w:rsidRPr="00CA4679">
        <w:rPr>
          <w:rFonts w:asciiTheme="majorHAnsi" w:eastAsia="Times New Roman" w:hAnsiTheme="majorHAnsi" w:cstheme="majorHAnsi"/>
        </w:rPr>
        <w:t xml:space="preserve"> height. Must match the </w:t>
      </w:r>
      <w:proofErr w:type="spellStart"/>
      <w:r w:rsidRPr="00CA4679">
        <w:rPr>
          <w:rFonts w:asciiTheme="majorHAnsi" w:eastAsia="Times New Roman" w:hAnsiTheme="majorHAnsi" w:cstheme="majorHAnsi"/>
        </w:rPr>
        <w:t>GStreamer</w:t>
      </w:r>
      <w:proofErr w:type="spellEnd"/>
      <w:r w:rsidRPr="00CA4679">
        <w:rPr>
          <w:rFonts w:asciiTheme="majorHAnsi" w:eastAsia="Times New Roman" w:hAnsiTheme="majorHAnsi" w:cstheme="majorHAnsi"/>
        </w:rPr>
        <w:t xml:space="preserve"> caps.</w:t>
      </w:r>
    </w:p>
    <w:p w14:paraId="180636A1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  <w:r w:rsidRPr="00CA4679">
        <w:rPr>
          <w:rFonts w:asciiTheme="majorHAnsi" w:eastAsia="Times New Roman" w:hAnsiTheme="majorHAnsi" w:cstheme="majorHAnsi"/>
          <w:b/>
          <w:bCs/>
        </w:rPr>
        <w:t>CAM_FPS: 30</w:t>
      </w:r>
    </w:p>
    <w:p w14:paraId="416A7EED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  <w:r w:rsidRPr="00CA4679">
        <w:rPr>
          <w:rFonts w:asciiTheme="majorHAnsi" w:eastAsia="Times New Roman" w:hAnsiTheme="majorHAnsi" w:cstheme="majorHAnsi"/>
        </w:rPr>
        <w:t xml:space="preserve">CSI </w:t>
      </w:r>
      <w:proofErr w:type="gramStart"/>
      <w:r w:rsidRPr="00CA4679">
        <w:rPr>
          <w:rFonts w:asciiTheme="majorHAnsi" w:eastAsia="Times New Roman" w:hAnsiTheme="majorHAnsi" w:cstheme="majorHAnsi"/>
        </w:rPr>
        <w:t>capture</w:t>
      </w:r>
      <w:proofErr w:type="gramEnd"/>
      <w:r w:rsidRPr="00CA4679">
        <w:rPr>
          <w:rFonts w:asciiTheme="majorHAnsi" w:eastAsia="Times New Roman" w:hAnsiTheme="majorHAnsi" w:cstheme="majorHAnsi"/>
        </w:rPr>
        <w:t xml:space="preserve"> framerate. Must match the </w:t>
      </w:r>
      <w:proofErr w:type="spellStart"/>
      <w:r w:rsidRPr="00CA4679">
        <w:rPr>
          <w:rFonts w:asciiTheme="majorHAnsi" w:eastAsia="Times New Roman" w:hAnsiTheme="majorHAnsi" w:cstheme="majorHAnsi"/>
        </w:rPr>
        <w:t>GStreamer</w:t>
      </w:r>
      <w:proofErr w:type="spellEnd"/>
      <w:r w:rsidRPr="00CA4679">
        <w:rPr>
          <w:rFonts w:asciiTheme="majorHAnsi" w:eastAsia="Times New Roman" w:hAnsiTheme="majorHAnsi" w:cstheme="majorHAnsi"/>
        </w:rPr>
        <w:t xml:space="preserve"> caps.</w:t>
      </w:r>
    </w:p>
    <w:p w14:paraId="2D942C08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  <w:r w:rsidRPr="00CA4679">
        <w:rPr>
          <w:rFonts w:asciiTheme="majorHAnsi" w:eastAsia="Times New Roman" w:hAnsiTheme="majorHAnsi" w:cstheme="majorHAnsi"/>
          <w:i/>
          <w:iCs/>
        </w:rPr>
        <w:t>Note: mismatches can cause no video or color issues.</w:t>
      </w:r>
    </w:p>
    <w:p w14:paraId="2869F1E5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</w:p>
    <w:p w14:paraId="0371A082" w14:textId="77777777" w:rsidR="00FA281D" w:rsidRPr="00CA4679" w:rsidRDefault="00FA281D" w:rsidP="00FA281D">
      <w:pPr>
        <w:rPr>
          <w:rFonts w:asciiTheme="majorHAnsi" w:eastAsia="Times New Roman" w:hAnsiTheme="majorHAnsi" w:cstheme="majorHAnsi"/>
          <w:b/>
          <w:bCs/>
        </w:rPr>
      </w:pPr>
      <w:r w:rsidRPr="00CA4679">
        <w:rPr>
          <w:rFonts w:asciiTheme="majorHAnsi" w:eastAsia="Times New Roman" w:hAnsiTheme="majorHAnsi" w:cstheme="majorHAnsi"/>
          <w:b/>
          <w:bCs/>
        </w:rPr>
        <w:t>Inference:</w:t>
      </w:r>
    </w:p>
    <w:p w14:paraId="39274530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  <w:r w:rsidRPr="00CA4679">
        <w:rPr>
          <w:rFonts w:asciiTheme="majorHAnsi" w:eastAsia="Times New Roman" w:hAnsiTheme="majorHAnsi" w:cstheme="majorHAnsi"/>
          <w:b/>
          <w:bCs/>
        </w:rPr>
        <w:t>IMGSZ_A: 640</w:t>
      </w:r>
    </w:p>
    <w:p w14:paraId="3296117D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  <w:r w:rsidRPr="00CA4679">
        <w:rPr>
          <w:rFonts w:asciiTheme="majorHAnsi" w:eastAsia="Times New Roman" w:hAnsiTheme="majorHAnsi" w:cstheme="majorHAnsi"/>
        </w:rPr>
        <w:t>Input size for Stage-A (person). Smaller → faster but slightly less accurate. Use multiples of 32.</w:t>
      </w:r>
    </w:p>
    <w:p w14:paraId="4229B417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  <w:r w:rsidRPr="00CA4679">
        <w:rPr>
          <w:rFonts w:asciiTheme="majorHAnsi" w:eastAsia="Times New Roman" w:hAnsiTheme="majorHAnsi" w:cstheme="majorHAnsi"/>
          <w:b/>
          <w:bCs/>
        </w:rPr>
        <w:t>IMGSZ_B: 640</w:t>
      </w:r>
    </w:p>
    <w:p w14:paraId="54EE9B5D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  <w:r w:rsidRPr="00CA4679">
        <w:rPr>
          <w:rFonts w:asciiTheme="majorHAnsi" w:eastAsia="Times New Roman" w:hAnsiTheme="majorHAnsi" w:cstheme="majorHAnsi"/>
        </w:rPr>
        <w:t>Input size for Stage-B (PPE). Smaller → faster but slightly less accurate. Use multiples of 32.</w:t>
      </w:r>
    </w:p>
    <w:p w14:paraId="60CB23C9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  <w:r w:rsidRPr="00CA4679">
        <w:rPr>
          <w:rFonts w:asciiTheme="majorHAnsi" w:eastAsia="Times New Roman" w:hAnsiTheme="majorHAnsi" w:cstheme="majorHAnsi"/>
          <w:b/>
          <w:bCs/>
        </w:rPr>
        <w:t>CONF_A: 0.35</w:t>
      </w:r>
    </w:p>
    <w:p w14:paraId="6C28D086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  <w:r w:rsidRPr="00CA4679">
        <w:rPr>
          <w:rFonts w:asciiTheme="majorHAnsi" w:eastAsia="Times New Roman" w:hAnsiTheme="majorHAnsi" w:cstheme="majorHAnsi"/>
        </w:rPr>
        <w:t>Confidence threshold for Stage-A (higher → fewer false positives; lower → higher recall).</w:t>
      </w:r>
    </w:p>
    <w:p w14:paraId="74D4A434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  <w:r w:rsidRPr="00CA4679">
        <w:rPr>
          <w:rFonts w:asciiTheme="majorHAnsi" w:eastAsia="Times New Roman" w:hAnsiTheme="majorHAnsi" w:cstheme="majorHAnsi"/>
          <w:b/>
          <w:bCs/>
        </w:rPr>
        <w:t>CONF_B: 0.25</w:t>
      </w:r>
    </w:p>
    <w:p w14:paraId="1CAC6517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  <w:r w:rsidRPr="00CA4679">
        <w:rPr>
          <w:rFonts w:asciiTheme="majorHAnsi" w:eastAsia="Times New Roman" w:hAnsiTheme="majorHAnsi" w:cstheme="majorHAnsi"/>
        </w:rPr>
        <w:t>Confidence threshold for Stage-B (higher → fewer false positives; lower → higher recall).</w:t>
      </w:r>
    </w:p>
    <w:p w14:paraId="1CAEE31F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</w:p>
    <w:p w14:paraId="7C4BE5D7" w14:textId="77777777" w:rsidR="00FA281D" w:rsidRPr="00CA4679" w:rsidRDefault="00FA281D" w:rsidP="00FA281D">
      <w:pPr>
        <w:rPr>
          <w:rFonts w:asciiTheme="majorHAnsi" w:eastAsia="Times New Roman" w:hAnsiTheme="majorHAnsi" w:cstheme="majorHAnsi"/>
          <w:b/>
          <w:bCs/>
        </w:rPr>
      </w:pPr>
      <w:r w:rsidRPr="00CA4679">
        <w:rPr>
          <w:rFonts w:asciiTheme="majorHAnsi" w:eastAsia="Times New Roman" w:hAnsiTheme="majorHAnsi" w:cstheme="majorHAnsi"/>
          <w:b/>
          <w:bCs/>
        </w:rPr>
        <w:t>PPE vote logic:</w:t>
      </w:r>
    </w:p>
    <w:p w14:paraId="06BD512F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  <w:r w:rsidRPr="00CA4679">
        <w:rPr>
          <w:rFonts w:asciiTheme="majorHAnsi" w:eastAsia="Times New Roman" w:hAnsiTheme="majorHAnsi" w:cstheme="majorHAnsi"/>
          <w:b/>
          <w:bCs/>
        </w:rPr>
        <w:t>RUN_PPE_EVERY: 2</w:t>
      </w:r>
    </w:p>
    <w:p w14:paraId="27E03717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  <w:r w:rsidRPr="00CA4679">
        <w:rPr>
          <w:rFonts w:asciiTheme="majorHAnsi" w:eastAsia="Times New Roman" w:hAnsiTheme="majorHAnsi" w:cstheme="majorHAnsi"/>
        </w:rPr>
        <w:t xml:space="preserve">Run Stage-B every N </w:t>
      </w:r>
      <w:proofErr w:type="gramStart"/>
      <w:r w:rsidRPr="00CA4679">
        <w:rPr>
          <w:rFonts w:asciiTheme="majorHAnsi" w:eastAsia="Times New Roman" w:hAnsiTheme="majorHAnsi" w:cstheme="majorHAnsi"/>
        </w:rPr>
        <w:t>frames</w:t>
      </w:r>
      <w:proofErr w:type="gramEnd"/>
      <w:r w:rsidRPr="00CA4679">
        <w:rPr>
          <w:rFonts w:asciiTheme="majorHAnsi" w:eastAsia="Times New Roman" w:hAnsiTheme="majorHAnsi" w:cstheme="majorHAnsi"/>
        </w:rPr>
        <w:t xml:space="preserve"> (stride). Larger value → fewer PPE inferences → higher FPS but slower reaction.</w:t>
      </w:r>
    </w:p>
    <w:p w14:paraId="5FAE3DFA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  <w:r w:rsidRPr="00CA4679">
        <w:rPr>
          <w:rFonts w:asciiTheme="majorHAnsi" w:eastAsia="Times New Roman" w:hAnsiTheme="majorHAnsi" w:cstheme="majorHAnsi"/>
          <w:b/>
          <w:bCs/>
        </w:rPr>
        <w:t>VOTE_WINDOW_SEC: 1.5</w:t>
      </w:r>
    </w:p>
    <w:p w14:paraId="3A8C8ABE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  <w:r w:rsidRPr="00CA4679">
        <w:rPr>
          <w:rFonts w:asciiTheme="majorHAnsi" w:eastAsia="Times New Roman" w:hAnsiTheme="majorHAnsi" w:cstheme="majorHAnsi"/>
        </w:rPr>
        <w:t>Sliding window length (seconds) used to compute the recent ratio of “missing” samples.</w:t>
      </w:r>
    </w:p>
    <w:p w14:paraId="3CB37C95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  <w:r w:rsidRPr="00CA4679">
        <w:rPr>
          <w:rFonts w:asciiTheme="majorHAnsi" w:eastAsia="Times New Roman" w:hAnsiTheme="majorHAnsi" w:cstheme="majorHAnsi"/>
          <w:b/>
          <w:bCs/>
        </w:rPr>
        <w:t>ENTER_RATIO: 0.70</w:t>
      </w:r>
    </w:p>
    <w:p w14:paraId="4CBF26A3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  <w:r w:rsidRPr="00CA4679">
        <w:rPr>
          <w:rFonts w:asciiTheme="majorHAnsi" w:eastAsia="Times New Roman" w:hAnsiTheme="majorHAnsi" w:cstheme="majorHAnsi"/>
        </w:rPr>
        <w:lastRenderedPageBreak/>
        <w:t>Threshold of “missing” ratio to enter the VIOLATION state (higher → stricter to enter).</w:t>
      </w:r>
    </w:p>
    <w:p w14:paraId="5C3A1221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  <w:r w:rsidRPr="00CA4679">
        <w:rPr>
          <w:rFonts w:asciiTheme="majorHAnsi" w:eastAsia="Times New Roman" w:hAnsiTheme="majorHAnsi" w:cstheme="majorHAnsi"/>
          <w:b/>
          <w:bCs/>
        </w:rPr>
        <w:t>EXIT_RATIO: 0.40</w:t>
      </w:r>
    </w:p>
    <w:p w14:paraId="3AD670CD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  <w:r w:rsidRPr="00CA4679">
        <w:rPr>
          <w:rFonts w:asciiTheme="majorHAnsi" w:eastAsia="Times New Roman" w:hAnsiTheme="majorHAnsi" w:cstheme="majorHAnsi"/>
        </w:rPr>
        <w:t>Threshold of “missing” ratio to return to OK (lower → exits sooner).</w:t>
      </w:r>
    </w:p>
    <w:p w14:paraId="4FB24921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  <w:r w:rsidRPr="00CA4679">
        <w:rPr>
          <w:rFonts w:asciiTheme="majorHAnsi" w:eastAsia="Times New Roman" w:hAnsiTheme="majorHAnsi" w:cstheme="majorHAnsi"/>
          <w:b/>
          <w:bCs/>
        </w:rPr>
        <w:t>EVENT_COOLDOWN_SEC: 3.0</w:t>
      </w:r>
    </w:p>
    <w:p w14:paraId="05AC5CF8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  <w:r w:rsidRPr="00CA4679">
        <w:rPr>
          <w:rFonts w:asciiTheme="majorHAnsi" w:eastAsia="Times New Roman" w:hAnsiTheme="majorHAnsi" w:cstheme="majorHAnsi"/>
        </w:rPr>
        <w:t xml:space="preserve">Minimum time between two events </w:t>
      </w:r>
      <w:r w:rsidRPr="00CA4679">
        <w:rPr>
          <w:rFonts w:asciiTheme="majorHAnsi" w:eastAsia="Times New Roman" w:hAnsiTheme="majorHAnsi" w:cstheme="majorHAnsi"/>
          <w:b/>
          <w:bCs/>
        </w:rPr>
        <w:t>for the same track</w:t>
      </w:r>
      <w:r w:rsidRPr="00CA4679">
        <w:rPr>
          <w:rFonts w:asciiTheme="majorHAnsi" w:eastAsia="Times New Roman" w:hAnsiTheme="majorHAnsi" w:cstheme="majorHAnsi"/>
        </w:rPr>
        <w:t xml:space="preserve"> (per-person cooldown, not global).</w:t>
      </w:r>
    </w:p>
    <w:p w14:paraId="407751BD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</w:p>
    <w:p w14:paraId="3C87899D" w14:textId="77777777" w:rsidR="00FA281D" w:rsidRPr="00CA4679" w:rsidRDefault="00FA281D" w:rsidP="00FA281D">
      <w:pPr>
        <w:rPr>
          <w:rFonts w:asciiTheme="majorHAnsi" w:eastAsia="Times New Roman" w:hAnsiTheme="majorHAnsi" w:cstheme="majorHAnsi"/>
          <w:b/>
          <w:bCs/>
        </w:rPr>
      </w:pPr>
      <w:r w:rsidRPr="00CA4679">
        <w:rPr>
          <w:rFonts w:asciiTheme="majorHAnsi" w:eastAsia="Times New Roman" w:hAnsiTheme="majorHAnsi" w:cstheme="majorHAnsi"/>
          <w:b/>
          <w:bCs/>
        </w:rPr>
        <w:t>Global silence:</w:t>
      </w:r>
    </w:p>
    <w:p w14:paraId="36B73097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  <w:r w:rsidRPr="00CA4679">
        <w:rPr>
          <w:rFonts w:asciiTheme="majorHAnsi" w:eastAsia="Times New Roman" w:hAnsiTheme="majorHAnsi" w:cstheme="majorHAnsi"/>
          <w:b/>
          <w:bCs/>
        </w:rPr>
        <w:t>GLOBAL_SILENCE_SEC: 10.0 (for test)</w:t>
      </w:r>
    </w:p>
    <w:p w14:paraId="2CCFE18E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  <w:r w:rsidRPr="00CA4679">
        <w:rPr>
          <w:rFonts w:asciiTheme="majorHAnsi" w:eastAsia="Times New Roman" w:hAnsiTheme="majorHAnsi" w:cstheme="majorHAnsi"/>
        </w:rPr>
        <w:t xml:space="preserve">After one violation event is triggered, suppress </w:t>
      </w:r>
      <w:r w:rsidRPr="00CA4679">
        <w:rPr>
          <w:rFonts w:asciiTheme="majorHAnsi" w:eastAsia="Times New Roman" w:hAnsiTheme="majorHAnsi" w:cstheme="majorHAnsi"/>
          <w:b/>
          <w:bCs/>
        </w:rPr>
        <w:t>all tracks</w:t>
      </w:r>
      <w:r w:rsidRPr="00CA4679">
        <w:rPr>
          <w:rFonts w:asciiTheme="majorHAnsi" w:eastAsia="Times New Roman" w:hAnsiTheme="majorHAnsi" w:cstheme="majorHAnsi"/>
        </w:rPr>
        <w:t xml:space="preserve"> from triggering again during this global silence window. Set to 0.0 to disable.</w:t>
      </w:r>
    </w:p>
    <w:p w14:paraId="3E0CD01D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  <w:r w:rsidRPr="00CA4679">
        <w:rPr>
          <w:rFonts w:asciiTheme="majorHAnsi" w:eastAsia="Times New Roman" w:hAnsiTheme="majorHAnsi" w:cstheme="majorHAnsi"/>
          <w:i/>
          <w:iCs/>
        </w:rPr>
        <w:t xml:space="preserve">Intended to simulate the time a </w:t>
      </w:r>
      <w:proofErr w:type="gramStart"/>
      <w:r w:rsidRPr="00CA4679">
        <w:rPr>
          <w:rFonts w:asciiTheme="majorHAnsi" w:eastAsia="Times New Roman" w:hAnsiTheme="majorHAnsi" w:cstheme="majorHAnsi"/>
          <w:i/>
          <w:iCs/>
        </w:rPr>
        <w:t>detected subject needs</w:t>
      </w:r>
      <w:proofErr w:type="gramEnd"/>
      <w:r w:rsidRPr="00CA4679">
        <w:rPr>
          <w:rFonts w:asciiTheme="majorHAnsi" w:eastAsia="Times New Roman" w:hAnsiTheme="majorHAnsi" w:cstheme="majorHAnsi"/>
          <w:i/>
          <w:iCs/>
        </w:rPr>
        <w:t xml:space="preserve"> to re-don PPE; tune to match real-world behavior.</w:t>
      </w:r>
    </w:p>
    <w:p w14:paraId="0C98C5F9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  <w:proofErr w:type="spellStart"/>
      <w:proofErr w:type="gramStart"/>
      <w:r w:rsidRPr="00CA4679">
        <w:rPr>
          <w:rFonts w:asciiTheme="majorHAnsi" w:eastAsia="Times New Roman" w:hAnsiTheme="majorHAnsi" w:cstheme="majorHAnsi"/>
          <w:b/>
          <w:bCs/>
        </w:rPr>
        <w:t>silence.active</w:t>
      </w:r>
      <w:proofErr w:type="spellEnd"/>
      <w:proofErr w:type="gramEnd"/>
      <w:r w:rsidRPr="00CA4679">
        <w:rPr>
          <w:rFonts w:asciiTheme="majorHAnsi" w:eastAsia="Times New Roman" w:hAnsiTheme="majorHAnsi" w:cstheme="majorHAnsi"/>
          <w:b/>
          <w:bCs/>
        </w:rPr>
        <w:t>: False (initial)</w:t>
      </w:r>
    </w:p>
    <w:p w14:paraId="5BEFA856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  <w:r w:rsidRPr="00CA4679">
        <w:rPr>
          <w:rFonts w:asciiTheme="majorHAnsi" w:eastAsia="Times New Roman" w:hAnsiTheme="majorHAnsi" w:cstheme="majorHAnsi"/>
        </w:rPr>
        <w:t>Runtime flag indicating whether global silence is currently active; a message is printed when entering silence.</w:t>
      </w:r>
    </w:p>
    <w:p w14:paraId="1419E501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  <w:proofErr w:type="spellStart"/>
      <w:proofErr w:type="gramStart"/>
      <w:r w:rsidRPr="00CA4679">
        <w:rPr>
          <w:rFonts w:asciiTheme="majorHAnsi" w:eastAsia="Times New Roman" w:hAnsiTheme="majorHAnsi" w:cstheme="majorHAnsi"/>
          <w:b/>
          <w:bCs/>
        </w:rPr>
        <w:t>silence.until</w:t>
      </w:r>
      <w:proofErr w:type="spellEnd"/>
      <w:proofErr w:type="gramEnd"/>
      <w:r w:rsidRPr="00CA4679">
        <w:rPr>
          <w:rFonts w:asciiTheme="majorHAnsi" w:eastAsia="Times New Roman" w:hAnsiTheme="majorHAnsi" w:cstheme="majorHAnsi"/>
          <w:b/>
          <w:bCs/>
        </w:rPr>
        <w:t>: 0.0 (initial)</w:t>
      </w:r>
    </w:p>
    <w:p w14:paraId="40731135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  <w:r w:rsidRPr="00CA4679">
        <w:rPr>
          <w:rFonts w:asciiTheme="majorHAnsi" w:eastAsia="Times New Roman" w:hAnsiTheme="majorHAnsi" w:cstheme="majorHAnsi"/>
        </w:rPr>
        <w:t xml:space="preserve">Runtime UNIX timestamp when global silence ends; once the time is reached, silence ends (optionally logs) and </w:t>
      </w:r>
      <w:proofErr w:type="gramStart"/>
      <w:r w:rsidRPr="00CA4679">
        <w:rPr>
          <w:rFonts w:asciiTheme="majorHAnsi" w:eastAsia="Times New Roman" w:hAnsiTheme="majorHAnsi" w:cstheme="majorHAnsi"/>
        </w:rPr>
        <w:t>triggering</w:t>
      </w:r>
      <w:proofErr w:type="gramEnd"/>
      <w:r w:rsidRPr="00CA4679">
        <w:rPr>
          <w:rFonts w:asciiTheme="majorHAnsi" w:eastAsia="Times New Roman" w:hAnsiTheme="majorHAnsi" w:cstheme="majorHAnsi"/>
        </w:rPr>
        <w:t xml:space="preserve"> resumes.</w:t>
      </w:r>
    </w:p>
    <w:p w14:paraId="196800CA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</w:p>
    <w:p w14:paraId="45F2F364" w14:textId="77777777" w:rsidR="00FA281D" w:rsidRPr="00CA4679" w:rsidRDefault="00FA281D" w:rsidP="00FA281D">
      <w:pPr>
        <w:rPr>
          <w:rFonts w:asciiTheme="majorHAnsi" w:eastAsia="Times New Roman" w:hAnsiTheme="majorHAnsi" w:cstheme="majorHAnsi"/>
          <w:b/>
          <w:bCs/>
        </w:rPr>
      </w:pPr>
      <w:r w:rsidRPr="00CA4679">
        <w:rPr>
          <w:rFonts w:asciiTheme="majorHAnsi" w:eastAsia="Times New Roman" w:hAnsiTheme="majorHAnsi" w:cstheme="majorHAnsi"/>
          <w:b/>
          <w:bCs/>
        </w:rPr>
        <w:t>Logging &amp; heartbeat:</w:t>
      </w:r>
    </w:p>
    <w:p w14:paraId="14700B0A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  <w:r w:rsidRPr="00CA4679">
        <w:rPr>
          <w:rFonts w:asciiTheme="majorHAnsi" w:eastAsia="Times New Roman" w:hAnsiTheme="majorHAnsi" w:cstheme="majorHAnsi"/>
          <w:b/>
          <w:bCs/>
        </w:rPr>
        <w:t>HEARTBEAT_SEC: 5.0</w:t>
      </w:r>
    </w:p>
    <w:p w14:paraId="29642B97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  <w:r w:rsidRPr="00CA4679">
        <w:rPr>
          <w:rFonts w:asciiTheme="majorHAnsi" w:eastAsia="Times New Roman" w:hAnsiTheme="majorHAnsi" w:cstheme="majorHAnsi"/>
        </w:rPr>
        <w:t xml:space="preserve">Prints a heartbeat (e.g., [INF] persons=…) every N </w:t>
      </w:r>
      <w:proofErr w:type="gramStart"/>
      <w:r w:rsidRPr="00CA4679">
        <w:rPr>
          <w:rFonts w:asciiTheme="majorHAnsi" w:eastAsia="Times New Roman" w:hAnsiTheme="majorHAnsi" w:cstheme="majorHAnsi"/>
        </w:rPr>
        <w:t>seconds</w:t>
      </w:r>
      <w:proofErr w:type="gramEnd"/>
      <w:r w:rsidRPr="00CA4679">
        <w:rPr>
          <w:rFonts w:asciiTheme="majorHAnsi" w:eastAsia="Times New Roman" w:hAnsiTheme="majorHAnsi" w:cstheme="majorHAnsi"/>
        </w:rPr>
        <w:t xml:space="preserve"> to indicate live status.</w:t>
      </w:r>
    </w:p>
    <w:p w14:paraId="02E91919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</w:p>
    <w:p w14:paraId="4374945F" w14:textId="77777777" w:rsidR="00FA281D" w:rsidRPr="00CA4679" w:rsidRDefault="00FA281D" w:rsidP="00FA281D">
      <w:pPr>
        <w:rPr>
          <w:rFonts w:asciiTheme="majorHAnsi" w:eastAsia="Times New Roman" w:hAnsiTheme="majorHAnsi" w:cstheme="majorHAnsi"/>
          <w:b/>
          <w:bCs/>
        </w:rPr>
      </w:pPr>
      <w:r w:rsidRPr="00CA4679">
        <w:rPr>
          <w:rFonts w:asciiTheme="majorHAnsi" w:eastAsia="Times New Roman" w:hAnsiTheme="majorHAnsi" w:cstheme="majorHAnsi"/>
          <w:b/>
          <w:bCs/>
        </w:rPr>
        <w:t>Backend &amp; networking:</w:t>
      </w:r>
    </w:p>
    <w:p w14:paraId="6A6CD482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  <w:r w:rsidRPr="00CA4679">
        <w:rPr>
          <w:rFonts w:asciiTheme="majorHAnsi" w:eastAsia="Times New Roman" w:hAnsiTheme="majorHAnsi" w:cstheme="majorHAnsi"/>
          <w:b/>
          <w:bCs/>
        </w:rPr>
        <w:t>BACKEND_URL: http://&lt;local-ip&gt;:8080/violations (default if unset)</w:t>
      </w:r>
    </w:p>
    <w:p w14:paraId="6C216175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  <w:r w:rsidRPr="00CA4679">
        <w:rPr>
          <w:rFonts w:asciiTheme="majorHAnsi" w:eastAsia="Times New Roman" w:hAnsiTheme="majorHAnsi" w:cstheme="majorHAnsi"/>
        </w:rPr>
        <w:t>HTTP endpoint for uploads. If not provided, the program builds a default URL from the local IP.</w:t>
      </w:r>
    </w:p>
    <w:p w14:paraId="57A4A45D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  <w:r w:rsidRPr="00CA4679">
        <w:rPr>
          <w:rFonts w:asciiTheme="majorHAnsi" w:eastAsia="Times New Roman" w:hAnsiTheme="majorHAnsi" w:cstheme="majorHAnsi"/>
          <w:i/>
          <w:iCs/>
        </w:rPr>
        <w:t>Override:</w:t>
      </w:r>
      <w:r w:rsidRPr="00CA4679">
        <w:rPr>
          <w:rFonts w:asciiTheme="majorHAnsi" w:eastAsia="Times New Roman" w:hAnsiTheme="majorHAnsi" w:cstheme="majorHAnsi"/>
        </w:rPr>
        <w:t xml:space="preserve"> export BACKEND_URL=http://&lt;BACKEND_IP&gt;:8080/violations</w:t>
      </w:r>
    </w:p>
    <w:p w14:paraId="62425C20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</w:p>
    <w:p w14:paraId="26D51763" w14:textId="77777777" w:rsidR="00FA281D" w:rsidRPr="00CA4679" w:rsidRDefault="00FA281D" w:rsidP="00FA281D">
      <w:pPr>
        <w:rPr>
          <w:rFonts w:asciiTheme="majorHAnsi" w:eastAsia="Times New Roman" w:hAnsiTheme="majorHAnsi" w:cstheme="majorHAnsi"/>
          <w:b/>
          <w:bCs/>
        </w:rPr>
      </w:pPr>
      <w:r w:rsidRPr="00CA4679">
        <w:rPr>
          <w:rFonts w:asciiTheme="majorHAnsi" w:eastAsia="Times New Roman" w:hAnsiTheme="majorHAnsi" w:cstheme="majorHAnsi"/>
          <w:b/>
          <w:bCs/>
        </w:rPr>
        <w:t>Tracking:</w:t>
      </w:r>
    </w:p>
    <w:p w14:paraId="57EEE9AF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  <w:r w:rsidRPr="00CA4679">
        <w:rPr>
          <w:rFonts w:asciiTheme="majorHAnsi" w:eastAsia="Times New Roman" w:hAnsiTheme="majorHAnsi" w:cstheme="majorHAnsi"/>
          <w:b/>
          <w:bCs/>
        </w:rPr>
        <w:t>IOU matching threshold (hardcoded): 0.3</w:t>
      </w:r>
    </w:p>
    <w:p w14:paraId="0387CBAC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  <w:r w:rsidRPr="00CA4679">
        <w:rPr>
          <w:rFonts w:asciiTheme="majorHAnsi" w:eastAsia="Times New Roman" w:hAnsiTheme="majorHAnsi" w:cstheme="majorHAnsi"/>
        </w:rPr>
        <w:t xml:space="preserve">Minimum </w:t>
      </w:r>
      <w:proofErr w:type="spellStart"/>
      <w:r w:rsidRPr="00CA4679">
        <w:rPr>
          <w:rFonts w:asciiTheme="majorHAnsi" w:eastAsia="Times New Roman" w:hAnsiTheme="majorHAnsi" w:cstheme="majorHAnsi"/>
        </w:rPr>
        <w:t>IoU</w:t>
      </w:r>
      <w:proofErr w:type="spellEnd"/>
      <w:r w:rsidRPr="00CA4679">
        <w:rPr>
          <w:rFonts w:asciiTheme="majorHAnsi" w:eastAsia="Times New Roman" w:hAnsiTheme="majorHAnsi" w:cstheme="majorHAnsi"/>
        </w:rPr>
        <w:t xml:space="preserve"> for associating current boxes to existing tracks.</w:t>
      </w:r>
    </w:p>
    <w:p w14:paraId="0B9D4AF2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  <w:r w:rsidRPr="00CA4679">
        <w:rPr>
          <w:rFonts w:asciiTheme="majorHAnsi" w:eastAsia="Times New Roman" w:hAnsiTheme="majorHAnsi" w:cstheme="majorHAnsi"/>
          <w:b/>
          <w:bCs/>
        </w:rPr>
        <w:t>Track expiry (hardcoded): 2.0s</w:t>
      </w:r>
    </w:p>
    <w:p w14:paraId="2C50E801" w14:textId="77777777" w:rsidR="00FA281D" w:rsidRPr="00CA4679" w:rsidRDefault="00FA281D" w:rsidP="00FA281D">
      <w:pPr>
        <w:rPr>
          <w:rFonts w:asciiTheme="majorHAnsi" w:eastAsia="Times New Roman" w:hAnsiTheme="majorHAnsi" w:cstheme="majorHAnsi"/>
        </w:rPr>
      </w:pPr>
      <w:r w:rsidRPr="00CA4679">
        <w:rPr>
          <w:rFonts w:asciiTheme="majorHAnsi" w:eastAsia="Times New Roman" w:hAnsiTheme="majorHAnsi" w:cstheme="majorHAnsi"/>
        </w:rPr>
        <w:t xml:space="preserve">Tracks not matched for longer than this duration </w:t>
      </w:r>
      <w:proofErr w:type="gramStart"/>
      <w:r w:rsidRPr="00CA4679">
        <w:rPr>
          <w:rFonts w:asciiTheme="majorHAnsi" w:eastAsia="Times New Roman" w:hAnsiTheme="majorHAnsi" w:cstheme="majorHAnsi"/>
        </w:rPr>
        <w:t>are</w:t>
      </w:r>
      <w:proofErr w:type="gramEnd"/>
      <w:r w:rsidRPr="00CA4679">
        <w:rPr>
          <w:rFonts w:asciiTheme="majorHAnsi" w:eastAsia="Times New Roman" w:hAnsiTheme="majorHAnsi" w:cstheme="majorHAnsi"/>
        </w:rPr>
        <w:t xml:space="preserve"> removed (treated as exited).</w:t>
      </w:r>
    </w:p>
    <w:p w14:paraId="73CA6017" w14:textId="43D84270" w:rsidR="00291927" w:rsidRPr="00CA4679" w:rsidRDefault="00291927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lang w:eastAsia="zh-CN"/>
        </w:rPr>
      </w:pPr>
    </w:p>
    <w:p w14:paraId="35D53689" w14:textId="6FC25C5E" w:rsidR="00291927" w:rsidRPr="00CA4679" w:rsidRDefault="00000000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CA4679">
        <w:rPr>
          <w:rFonts w:asciiTheme="majorHAnsi" w:hAnsiTheme="majorHAnsi" w:cstheme="majorHAnsi"/>
          <w:sz w:val="28"/>
          <w:szCs w:val="28"/>
        </w:rPr>
        <w:t>4.4 Production Build and Start</w:t>
      </w:r>
      <w:r w:rsidR="00080A5C" w:rsidRPr="00CA4679">
        <w:rPr>
          <w:rFonts w:asciiTheme="majorHAnsi" w:hAnsiTheme="majorHAnsi" w:cstheme="majorHAnsi"/>
          <w:sz w:val="28"/>
          <w:szCs w:val="28"/>
        </w:rPr>
        <w:fldChar w:fldCharType="begin"/>
      </w:r>
      <w:r w:rsidR="00080A5C" w:rsidRPr="00CA4679">
        <w:rPr>
          <w:rFonts w:asciiTheme="majorHAnsi" w:hAnsiTheme="majorHAnsi" w:cstheme="majorHAnsi"/>
          <w:sz w:val="28"/>
          <w:szCs w:val="28"/>
        </w:rPr>
        <w:instrText xml:space="preserve"> TC "</w:instrText>
      </w:r>
      <w:bookmarkStart w:id="143" w:name="_Toc211110896"/>
      <w:bookmarkStart w:id="144" w:name="_Toc211443338"/>
      <w:bookmarkStart w:id="145" w:name="_Toc211452939"/>
      <w:bookmarkStart w:id="146" w:name="_Toc211453120"/>
      <w:bookmarkStart w:id="147" w:name="_Toc211453226"/>
      <w:bookmarkStart w:id="148" w:name="_Toc211453289"/>
      <w:bookmarkStart w:id="149" w:name="_Toc211453740"/>
      <w:r w:rsidR="00080A5C" w:rsidRPr="00CA4679">
        <w:rPr>
          <w:rFonts w:asciiTheme="majorHAnsi" w:hAnsiTheme="majorHAnsi" w:cstheme="majorHAnsi"/>
          <w:sz w:val="28"/>
          <w:szCs w:val="28"/>
        </w:rPr>
        <w:instrText>4.4 Production Build and Start</w:instrText>
      </w:r>
      <w:bookmarkEnd w:id="143"/>
      <w:bookmarkEnd w:id="144"/>
      <w:bookmarkEnd w:id="145"/>
      <w:bookmarkEnd w:id="146"/>
      <w:bookmarkEnd w:id="147"/>
      <w:bookmarkEnd w:id="148"/>
      <w:bookmarkEnd w:id="149"/>
      <w:r w:rsidR="00080A5C" w:rsidRPr="00CA4679">
        <w:rPr>
          <w:rFonts w:asciiTheme="majorHAnsi" w:hAnsiTheme="majorHAnsi" w:cstheme="majorHAnsi"/>
          <w:sz w:val="28"/>
          <w:szCs w:val="28"/>
        </w:rPr>
        <w:instrText xml:space="preserve">" \f C \l "2" </w:instrText>
      </w:r>
      <w:r w:rsidR="00080A5C" w:rsidRPr="00CA4679">
        <w:rPr>
          <w:rFonts w:asciiTheme="majorHAnsi" w:hAnsiTheme="majorHAnsi" w:cstheme="majorHAnsi"/>
          <w:sz w:val="28"/>
          <w:szCs w:val="28"/>
        </w:rPr>
        <w:fldChar w:fldCharType="end"/>
      </w:r>
    </w:p>
    <w:p w14:paraId="06207C99" w14:textId="1DAB2ACB" w:rsidR="00AA78EB" w:rsidRPr="00CA4679" w:rsidRDefault="00F058B1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lang w:eastAsia="zh-CN"/>
        </w:rPr>
      </w:pPr>
      <w:r w:rsidRPr="00CA4679">
        <w:rPr>
          <w:rFonts w:asciiTheme="majorHAnsi" w:eastAsia="SimSun" w:hAnsiTheme="majorHAnsi" w:cstheme="majorHAnsi"/>
          <w:lang w:eastAsia="zh-CN"/>
        </w:rPr>
        <w:t>This section prepares the PPE-WATCHER system for production deployment.</w:t>
      </w:r>
      <w:r w:rsidRPr="00CA4679">
        <w:rPr>
          <w:rFonts w:asciiTheme="majorHAnsi" w:eastAsia="SimSun" w:hAnsiTheme="majorHAnsi" w:cstheme="majorHAnsi"/>
          <w:lang w:eastAsia="zh-CN"/>
        </w:rPr>
        <w:br/>
        <w:t>The backend is compiled with TypeScript to generate executable JavaScript files, then started using Node.js.</w:t>
      </w:r>
      <w:r w:rsidRPr="00CA4679">
        <w:rPr>
          <w:rFonts w:asciiTheme="majorHAnsi" w:eastAsia="SimSun" w:hAnsiTheme="majorHAnsi" w:cstheme="majorHAnsi"/>
          <w:lang w:eastAsia="zh-CN"/>
        </w:rPr>
        <w:br/>
        <w:t xml:space="preserve">The </w:t>
      </w:r>
      <w:proofErr w:type="gramStart"/>
      <w:r w:rsidRPr="00CA4679">
        <w:rPr>
          <w:rFonts w:asciiTheme="majorHAnsi" w:eastAsia="SimSun" w:hAnsiTheme="majorHAnsi" w:cstheme="majorHAnsi"/>
          <w:lang w:eastAsia="zh-CN"/>
        </w:rPr>
        <w:t>frontend</w:t>
      </w:r>
      <w:proofErr w:type="gramEnd"/>
      <w:r w:rsidRPr="00CA4679">
        <w:rPr>
          <w:rFonts w:asciiTheme="majorHAnsi" w:eastAsia="SimSun" w:hAnsiTheme="majorHAnsi" w:cstheme="majorHAnsi"/>
          <w:lang w:eastAsia="zh-CN"/>
        </w:rPr>
        <w:t xml:space="preserve"> is built into static files optimized for production, which can be hosted on services such as AWS S3, Nginx, or any web server.</w:t>
      </w:r>
    </w:p>
    <w:p w14:paraId="32CD7AA8" w14:textId="77777777" w:rsidR="006228ED" w:rsidRPr="00CA4679" w:rsidRDefault="006228ED" w:rsidP="00E32F34">
      <w:pPr>
        <w:pStyle w:val="code"/>
        <w:spacing w:afterLines="60" w:after="144" w:line="240" w:lineRule="auto"/>
        <w:contextualSpacing/>
        <w:rPr>
          <w:rFonts w:asciiTheme="majorHAnsi" w:hAnsiTheme="majorHAnsi" w:cstheme="majorHAnsi"/>
          <w:sz w:val="22"/>
          <w:szCs w:val="22"/>
        </w:rPr>
      </w:pPr>
      <w:r w:rsidRPr="00CA4679">
        <w:rPr>
          <w:rFonts w:asciiTheme="majorHAnsi" w:hAnsiTheme="majorHAnsi" w:cstheme="majorHAnsi"/>
          <w:sz w:val="22"/>
          <w:szCs w:val="22"/>
        </w:rPr>
        <w:t>cd backend</w:t>
      </w:r>
    </w:p>
    <w:p w14:paraId="0FE7543A" w14:textId="77777777" w:rsidR="006228ED" w:rsidRPr="00CA4679" w:rsidRDefault="006228ED" w:rsidP="00E32F34">
      <w:pPr>
        <w:pStyle w:val="code"/>
        <w:spacing w:afterLines="60" w:after="144" w:line="240" w:lineRule="auto"/>
        <w:contextualSpacing/>
        <w:rPr>
          <w:rFonts w:asciiTheme="majorHAnsi" w:hAnsiTheme="majorHAnsi" w:cstheme="majorHAnsi"/>
          <w:sz w:val="22"/>
          <w:szCs w:val="22"/>
        </w:rPr>
      </w:pPr>
      <w:proofErr w:type="spellStart"/>
      <w:r w:rsidRPr="00CA4679">
        <w:rPr>
          <w:rFonts w:asciiTheme="majorHAnsi" w:hAnsiTheme="majorHAnsi" w:cstheme="majorHAnsi"/>
          <w:sz w:val="22"/>
          <w:szCs w:val="22"/>
        </w:rPr>
        <w:t>npm</w:t>
      </w:r>
      <w:proofErr w:type="spellEnd"/>
      <w:r w:rsidRPr="00CA4679">
        <w:rPr>
          <w:rFonts w:asciiTheme="majorHAnsi" w:hAnsiTheme="majorHAnsi" w:cstheme="majorHAnsi"/>
          <w:sz w:val="22"/>
          <w:szCs w:val="22"/>
        </w:rPr>
        <w:t xml:space="preserve"> run build</w:t>
      </w:r>
    </w:p>
    <w:p w14:paraId="3896FCB4" w14:textId="77777777" w:rsidR="006228ED" w:rsidRPr="00CA4679" w:rsidRDefault="006228ED" w:rsidP="00E32F34">
      <w:pPr>
        <w:pStyle w:val="code"/>
        <w:spacing w:afterLines="60" w:after="144" w:line="240" w:lineRule="auto"/>
        <w:contextualSpacing/>
        <w:rPr>
          <w:rFonts w:asciiTheme="majorHAnsi" w:hAnsiTheme="majorHAnsi" w:cstheme="majorHAnsi"/>
          <w:sz w:val="22"/>
          <w:szCs w:val="22"/>
        </w:rPr>
      </w:pPr>
      <w:proofErr w:type="spellStart"/>
      <w:r w:rsidRPr="00CA4679">
        <w:rPr>
          <w:rFonts w:asciiTheme="majorHAnsi" w:hAnsiTheme="majorHAnsi" w:cstheme="majorHAnsi"/>
          <w:sz w:val="22"/>
          <w:szCs w:val="22"/>
        </w:rPr>
        <w:t>npm</w:t>
      </w:r>
      <w:proofErr w:type="spellEnd"/>
      <w:r w:rsidRPr="00CA4679">
        <w:rPr>
          <w:rFonts w:asciiTheme="majorHAnsi" w:hAnsiTheme="majorHAnsi" w:cstheme="majorHAnsi"/>
          <w:sz w:val="22"/>
          <w:szCs w:val="22"/>
        </w:rPr>
        <w:t xml:space="preserve"> run start</w:t>
      </w:r>
    </w:p>
    <w:p w14:paraId="136951BF" w14:textId="77777777" w:rsidR="006228ED" w:rsidRPr="00CA4679" w:rsidRDefault="006228ED" w:rsidP="00E32F34">
      <w:pPr>
        <w:pStyle w:val="code"/>
        <w:spacing w:afterLines="60" w:after="144" w:line="240" w:lineRule="auto"/>
        <w:contextualSpacing/>
        <w:rPr>
          <w:rFonts w:asciiTheme="majorHAnsi" w:hAnsiTheme="majorHAnsi" w:cstheme="majorHAnsi"/>
          <w:sz w:val="22"/>
          <w:szCs w:val="22"/>
        </w:rPr>
      </w:pPr>
      <w:r w:rsidRPr="00CA4679">
        <w:rPr>
          <w:rFonts w:asciiTheme="majorHAnsi" w:hAnsiTheme="majorHAnsi" w:cstheme="majorHAnsi"/>
          <w:sz w:val="22"/>
          <w:szCs w:val="22"/>
        </w:rPr>
        <w:t>cd frontend</w:t>
      </w:r>
    </w:p>
    <w:p w14:paraId="4F99FA10" w14:textId="4A71C362" w:rsidR="00291927" w:rsidRPr="00CA4679" w:rsidRDefault="006228ED" w:rsidP="00E32F34">
      <w:pPr>
        <w:pStyle w:val="code"/>
        <w:spacing w:afterLines="60" w:after="144" w:line="240" w:lineRule="auto"/>
        <w:contextualSpacing/>
        <w:rPr>
          <w:rFonts w:asciiTheme="majorHAnsi" w:eastAsia="SimSun" w:hAnsiTheme="majorHAnsi" w:cstheme="majorHAnsi"/>
          <w:sz w:val="22"/>
          <w:szCs w:val="22"/>
        </w:rPr>
      </w:pPr>
      <w:proofErr w:type="spellStart"/>
      <w:r w:rsidRPr="00CA4679">
        <w:rPr>
          <w:rFonts w:asciiTheme="majorHAnsi" w:hAnsiTheme="majorHAnsi" w:cstheme="majorHAnsi"/>
          <w:sz w:val="22"/>
          <w:szCs w:val="22"/>
        </w:rPr>
        <w:t>npm</w:t>
      </w:r>
      <w:proofErr w:type="spellEnd"/>
      <w:r w:rsidRPr="00CA4679">
        <w:rPr>
          <w:rFonts w:asciiTheme="majorHAnsi" w:hAnsiTheme="majorHAnsi" w:cstheme="majorHAnsi"/>
          <w:sz w:val="22"/>
          <w:szCs w:val="22"/>
        </w:rPr>
        <w:t xml:space="preserve"> run build</w:t>
      </w:r>
      <w:r w:rsidRPr="00CA4679">
        <w:rPr>
          <w:rFonts w:asciiTheme="majorHAnsi" w:hAnsiTheme="majorHAnsi" w:cstheme="majorHAnsi"/>
          <w:sz w:val="22"/>
          <w:szCs w:val="22"/>
        </w:rPr>
        <w:br/>
      </w:r>
    </w:p>
    <w:p w14:paraId="5B2D258D" w14:textId="77777777" w:rsidR="0090736B" w:rsidRPr="00CA4679" w:rsidRDefault="0090736B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lang w:val="en-AU" w:eastAsia="zh-CN"/>
        </w:rPr>
      </w:pPr>
    </w:p>
    <w:p w14:paraId="2FD90FA7" w14:textId="77777777" w:rsidR="00AA78EB" w:rsidRPr="00CA4679" w:rsidRDefault="00AA78EB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lang w:eastAsia="zh-CN"/>
        </w:rPr>
      </w:pPr>
    </w:p>
    <w:p w14:paraId="111CD15A" w14:textId="4901FC3D" w:rsidR="00291927" w:rsidRPr="00CA4679" w:rsidRDefault="00000000" w:rsidP="00E32F34">
      <w:pPr>
        <w:spacing w:afterLines="60" w:after="144" w:line="240" w:lineRule="auto"/>
        <w:contextualSpacing/>
        <w:rPr>
          <w:rFonts w:asciiTheme="majorHAnsi" w:hAnsiTheme="majorHAnsi" w:cstheme="majorHAnsi"/>
          <w:sz w:val="32"/>
          <w:szCs w:val="32"/>
        </w:rPr>
      </w:pPr>
      <w:r w:rsidRPr="00CA4679">
        <w:rPr>
          <w:rFonts w:asciiTheme="majorHAnsi" w:hAnsiTheme="majorHAnsi" w:cstheme="majorHAnsi"/>
          <w:sz w:val="32"/>
          <w:szCs w:val="32"/>
        </w:rPr>
        <w:t>5 Frontend Features</w:t>
      </w:r>
      <w:r w:rsidR="00ED2C1C" w:rsidRPr="00CA4679">
        <w:rPr>
          <w:rFonts w:asciiTheme="majorHAnsi" w:hAnsiTheme="majorHAnsi" w:cstheme="majorHAnsi"/>
          <w:sz w:val="32"/>
          <w:szCs w:val="32"/>
        </w:rPr>
        <w:fldChar w:fldCharType="begin"/>
      </w:r>
      <w:r w:rsidR="00ED2C1C" w:rsidRPr="00CA4679">
        <w:rPr>
          <w:rFonts w:asciiTheme="majorHAnsi" w:hAnsiTheme="majorHAnsi" w:cstheme="majorHAnsi"/>
          <w:sz w:val="32"/>
          <w:szCs w:val="32"/>
        </w:rPr>
        <w:instrText xml:space="preserve"> TC "</w:instrText>
      </w:r>
      <w:bookmarkStart w:id="150" w:name="_Toc211110899"/>
      <w:bookmarkStart w:id="151" w:name="_Toc211443341"/>
      <w:bookmarkStart w:id="152" w:name="_Toc211452942"/>
      <w:bookmarkStart w:id="153" w:name="_Toc211453121"/>
      <w:bookmarkStart w:id="154" w:name="_Toc211453227"/>
      <w:bookmarkStart w:id="155" w:name="_Toc211453290"/>
      <w:bookmarkStart w:id="156" w:name="_Toc211453741"/>
      <w:r w:rsidR="00ED2C1C" w:rsidRPr="00CA4679">
        <w:rPr>
          <w:rFonts w:asciiTheme="majorHAnsi" w:hAnsiTheme="majorHAnsi" w:cstheme="majorHAnsi"/>
          <w:sz w:val="32"/>
          <w:szCs w:val="32"/>
        </w:rPr>
        <w:instrText>5 Frontend Features</w:instrText>
      </w:r>
      <w:bookmarkEnd w:id="150"/>
      <w:bookmarkEnd w:id="151"/>
      <w:bookmarkEnd w:id="152"/>
      <w:bookmarkEnd w:id="153"/>
      <w:bookmarkEnd w:id="154"/>
      <w:bookmarkEnd w:id="155"/>
      <w:bookmarkEnd w:id="156"/>
      <w:r w:rsidR="00ED2C1C" w:rsidRPr="00CA4679">
        <w:rPr>
          <w:rFonts w:asciiTheme="majorHAnsi" w:hAnsiTheme="majorHAnsi" w:cstheme="majorHAnsi"/>
          <w:sz w:val="32"/>
          <w:szCs w:val="32"/>
        </w:rPr>
        <w:instrText xml:space="preserve">" \f C \l "1" </w:instrText>
      </w:r>
      <w:r w:rsidR="00ED2C1C" w:rsidRPr="00CA4679">
        <w:rPr>
          <w:rFonts w:asciiTheme="majorHAnsi" w:hAnsiTheme="majorHAnsi" w:cstheme="majorHAnsi"/>
          <w:sz w:val="32"/>
          <w:szCs w:val="32"/>
        </w:rPr>
        <w:fldChar w:fldCharType="end"/>
      </w:r>
    </w:p>
    <w:p w14:paraId="1998330E" w14:textId="3AABF462" w:rsidR="00291927" w:rsidRPr="00CA4679" w:rsidRDefault="00000000" w:rsidP="00E32F34">
      <w:pPr>
        <w:spacing w:afterLines="60" w:after="144"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 w:rsidRPr="00CA4679">
        <w:rPr>
          <w:rFonts w:asciiTheme="majorHAnsi" w:hAnsiTheme="majorHAnsi" w:cstheme="majorHAnsi"/>
          <w:sz w:val="28"/>
          <w:szCs w:val="28"/>
        </w:rPr>
        <w:t>5.1 Login and Authentication</w:t>
      </w:r>
      <w:r w:rsidR="00ED2C1C" w:rsidRPr="00CA4679">
        <w:rPr>
          <w:rFonts w:asciiTheme="majorHAnsi" w:hAnsiTheme="majorHAnsi" w:cstheme="majorHAnsi"/>
          <w:sz w:val="28"/>
          <w:szCs w:val="28"/>
        </w:rPr>
        <w:fldChar w:fldCharType="begin"/>
      </w:r>
      <w:r w:rsidR="00ED2C1C" w:rsidRPr="00CA4679">
        <w:rPr>
          <w:rFonts w:asciiTheme="majorHAnsi" w:hAnsiTheme="majorHAnsi" w:cstheme="majorHAnsi"/>
          <w:sz w:val="28"/>
          <w:szCs w:val="28"/>
        </w:rPr>
        <w:instrText xml:space="preserve"> TC "</w:instrText>
      </w:r>
      <w:bookmarkStart w:id="157" w:name="_Toc211110900"/>
      <w:bookmarkStart w:id="158" w:name="_Toc211443342"/>
      <w:bookmarkStart w:id="159" w:name="_Toc211452943"/>
      <w:bookmarkStart w:id="160" w:name="_Toc211453122"/>
      <w:bookmarkStart w:id="161" w:name="_Toc211453228"/>
      <w:bookmarkStart w:id="162" w:name="_Toc211453291"/>
      <w:bookmarkStart w:id="163" w:name="_Toc211453742"/>
      <w:r w:rsidR="00ED2C1C" w:rsidRPr="00CA4679">
        <w:rPr>
          <w:rFonts w:asciiTheme="majorHAnsi" w:hAnsiTheme="majorHAnsi" w:cstheme="majorHAnsi"/>
          <w:sz w:val="28"/>
          <w:szCs w:val="28"/>
        </w:rPr>
        <w:instrText>5.1 Login and Authentication</w:instrText>
      </w:r>
      <w:bookmarkEnd w:id="157"/>
      <w:bookmarkEnd w:id="158"/>
      <w:bookmarkEnd w:id="159"/>
      <w:bookmarkEnd w:id="160"/>
      <w:bookmarkEnd w:id="161"/>
      <w:bookmarkEnd w:id="162"/>
      <w:bookmarkEnd w:id="163"/>
      <w:r w:rsidR="00ED2C1C" w:rsidRPr="00CA4679">
        <w:rPr>
          <w:rFonts w:asciiTheme="majorHAnsi" w:hAnsiTheme="majorHAnsi" w:cstheme="majorHAnsi"/>
          <w:sz w:val="28"/>
          <w:szCs w:val="28"/>
        </w:rPr>
        <w:instrText xml:space="preserve">" \f C \l "2" </w:instrText>
      </w:r>
      <w:r w:rsidR="00ED2C1C" w:rsidRPr="00CA4679">
        <w:rPr>
          <w:rFonts w:asciiTheme="majorHAnsi" w:hAnsiTheme="majorHAnsi" w:cstheme="majorHAnsi"/>
          <w:sz w:val="28"/>
          <w:szCs w:val="28"/>
        </w:rPr>
        <w:fldChar w:fldCharType="end"/>
      </w:r>
    </w:p>
    <w:p w14:paraId="7EEB4CE4" w14:textId="5B13DFA1" w:rsidR="00291927" w:rsidRPr="00CA4679" w:rsidRDefault="006228ED" w:rsidP="00E32F34">
      <w:pPr>
        <w:spacing w:afterLines="60" w:after="144" w:line="240" w:lineRule="auto"/>
        <w:contextualSpacing/>
        <w:rPr>
          <w:rFonts w:asciiTheme="majorHAnsi" w:hAnsiTheme="majorHAnsi" w:cstheme="majorHAnsi"/>
        </w:rPr>
      </w:pPr>
      <w:r w:rsidRPr="00CA4679">
        <w:rPr>
          <w:rFonts w:asciiTheme="majorHAnsi" w:hAnsiTheme="majorHAnsi" w:cstheme="majorHAnsi"/>
        </w:rPr>
        <w:t>Users log in using credentials verified via JWT.</w:t>
      </w:r>
      <w:r w:rsidRPr="00CA4679">
        <w:rPr>
          <w:rFonts w:asciiTheme="majorHAnsi" w:hAnsiTheme="majorHAnsi" w:cstheme="majorHAnsi"/>
        </w:rPr>
        <w:br/>
        <w:t>Session tokens are stored securely in browser memory.</w:t>
      </w:r>
      <w:r w:rsidRPr="00CA4679">
        <w:rPr>
          <w:rFonts w:asciiTheme="majorHAnsi" w:hAnsiTheme="majorHAnsi" w:cstheme="majorHAnsi"/>
        </w:rPr>
        <w:br/>
      </w:r>
    </w:p>
    <w:p w14:paraId="23F1B87F" w14:textId="46641970" w:rsidR="00291927" w:rsidRPr="00CA4679" w:rsidRDefault="00000000" w:rsidP="00E32F34">
      <w:pPr>
        <w:spacing w:afterLines="60" w:after="144"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 w:rsidRPr="00CA4679">
        <w:rPr>
          <w:rFonts w:asciiTheme="majorHAnsi" w:hAnsiTheme="majorHAnsi" w:cstheme="majorHAnsi"/>
          <w:sz w:val="28"/>
          <w:szCs w:val="28"/>
        </w:rPr>
        <w:t>5.2 Main Layout (</w:t>
      </w:r>
      <w:proofErr w:type="spellStart"/>
      <w:r w:rsidRPr="00CA4679">
        <w:rPr>
          <w:rFonts w:asciiTheme="majorHAnsi" w:hAnsiTheme="majorHAnsi" w:cstheme="majorHAnsi"/>
          <w:sz w:val="28"/>
          <w:szCs w:val="28"/>
        </w:rPr>
        <w:t>AppShell</w:t>
      </w:r>
      <w:proofErr w:type="spellEnd"/>
      <w:r w:rsidRPr="00CA4679">
        <w:rPr>
          <w:rFonts w:asciiTheme="majorHAnsi" w:hAnsiTheme="majorHAnsi" w:cstheme="majorHAnsi"/>
          <w:sz w:val="28"/>
          <w:szCs w:val="28"/>
        </w:rPr>
        <w:t>)</w:t>
      </w:r>
      <w:r w:rsidR="00ED2C1C" w:rsidRPr="00CA4679">
        <w:rPr>
          <w:rFonts w:asciiTheme="majorHAnsi" w:hAnsiTheme="majorHAnsi" w:cstheme="majorHAnsi"/>
          <w:sz w:val="28"/>
          <w:szCs w:val="28"/>
        </w:rPr>
        <w:fldChar w:fldCharType="begin"/>
      </w:r>
      <w:r w:rsidR="00ED2C1C" w:rsidRPr="00CA4679">
        <w:rPr>
          <w:rFonts w:asciiTheme="majorHAnsi" w:hAnsiTheme="majorHAnsi" w:cstheme="majorHAnsi"/>
          <w:sz w:val="28"/>
          <w:szCs w:val="28"/>
        </w:rPr>
        <w:instrText xml:space="preserve"> TC "</w:instrText>
      </w:r>
      <w:bookmarkStart w:id="164" w:name="_Toc211110901"/>
      <w:bookmarkStart w:id="165" w:name="_Toc211443343"/>
      <w:bookmarkStart w:id="166" w:name="_Toc211452944"/>
      <w:bookmarkStart w:id="167" w:name="_Toc211453123"/>
      <w:bookmarkStart w:id="168" w:name="_Toc211453229"/>
      <w:bookmarkStart w:id="169" w:name="_Toc211453292"/>
      <w:bookmarkStart w:id="170" w:name="_Toc211453743"/>
      <w:r w:rsidR="00ED2C1C" w:rsidRPr="00CA4679">
        <w:rPr>
          <w:rFonts w:asciiTheme="majorHAnsi" w:hAnsiTheme="majorHAnsi" w:cstheme="majorHAnsi"/>
          <w:sz w:val="28"/>
          <w:szCs w:val="28"/>
        </w:rPr>
        <w:instrText>5.2 Main Layout (AppShell)</w:instrText>
      </w:r>
      <w:bookmarkEnd w:id="164"/>
      <w:bookmarkEnd w:id="165"/>
      <w:bookmarkEnd w:id="166"/>
      <w:bookmarkEnd w:id="167"/>
      <w:bookmarkEnd w:id="168"/>
      <w:bookmarkEnd w:id="169"/>
      <w:bookmarkEnd w:id="170"/>
      <w:r w:rsidR="00ED2C1C" w:rsidRPr="00CA4679">
        <w:rPr>
          <w:rFonts w:asciiTheme="majorHAnsi" w:hAnsiTheme="majorHAnsi" w:cstheme="majorHAnsi"/>
          <w:sz w:val="28"/>
          <w:szCs w:val="28"/>
        </w:rPr>
        <w:instrText xml:space="preserve">" \f C \l "2" </w:instrText>
      </w:r>
      <w:r w:rsidR="00ED2C1C" w:rsidRPr="00CA4679">
        <w:rPr>
          <w:rFonts w:asciiTheme="majorHAnsi" w:hAnsiTheme="majorHAnsi" w:cstheme="majorHAnsi"/>
          <w:sz w:val="28"/>
          <w:szCs w:val="28"/>
        </w:rPr>
        <w:fldChar w:fldCharType="end"/>
      </w:r>
    </w:p>
    <w:p w14:paraId="4A69E59B" w14:textId="1F565BCD" w:rsidR="006228ED" w:rsidRPr="00CA4679" w:rsidRDefault="006228ED" w:rsidP="00E32F34">
      <w:pPr>
        <w:pStyle w:val="ListParagraph"/>
        <w:numPr>
          <w:ilvl w:val="0"/>
          <w:numId w:val="26"/>
        </w:numPr>
        <w:spacing w:afterLines="60" w:after="144" w:line="240" w:lineRule="auto"/>
        <w:rPr>
          <w:rFonts w:asciiTheme="majorHAnsi" w:hAnsiTheme="majorHAnsi" w:cstheme="majorHAnsi"/>
          <w:lang w:val="en-AU"/>
        </w:rPr>
      </w:pPr>
      <w:r w:rsidRPr="00CA4679">
        <w:rPr>
          <w:rFonts w:asciiTheme="majorHAnsi" w:hAnsiTheme="majorHAnsi" w:cstheme="majorHAnsi"/>
          <w:b/>
          <w:bCs/>
          <w:lang w:val="en-AU"/>
        </w:rPr>
        <w:t>Top Bar:</w:t>
      </w:r>
      <w:r w:rsidRPr="00CA4679">
        <w:rPr>
          <w:rFonts w:asciiTheme="majorHAnsi" w:hAnsiTheme="majorHAnsi" w:cstheme="majorHAnsi"/>
          <w:lang w:val="en-AU"/>
        </w:rPr>
        <w:t xml:space="preserve"> Title and notification icon.</w:t>
      </w:r>
    </w:p>
    <w:p w14:paraId="4E461774" w14:textId="077DA02E" w:rsidR="00787F8F" w:rsidRPr="00CA4679" w:rsidRDefault="00787F8F" w:rsidP="00E32F34">
      <w:pPr>
        <w:pStyle w:val="ListParagraph"/>
        <w:numPr>
          <w:ilvl w:val="0"/>
          <w:numId w:val="26"/>
        </w:numPr>
        <w:spacing w:afterLines="60" w:after="144" w:line="240" w:lineRule="auto"/>
        <w:rPr>
          <w:rFonts w:asciiTheme="majorHAnsi" w:hAnsiTheme="majorHAnsi" w:cstheme="majorHAnsi"/>
          <w:lang w:val="en-AU"/>
        </w:rPr>
      </w:pPr>
      <w:r w:rsidRPr="00CA4679">
        <w:rPr>
          <w:rFonts w:asciiTheme="majorHAnsi" w:eastAsia="SimSun" w:hAnsiTheme="majorHAnsi" w:cstheme="majorHAnsi"/>
          <w:b/>
          <w:bCs/>
          <w:lang w:val="en-AU" w:eastAsia="zh-CN"/>
        </w:rPr>
        <w:t>Main</w:t>
      </w:r>
      <w:r w:rsidRPr="00CA4679">
        <w:rPr>
          <w:rFonts w:asciiTheme="majorHAnsi" w:hAnsiTheme="majorHAnsi" w:cstheme="majorHAnsi"/>
          <w:b/>
          <w:bCs/>
          <w:lang w:val="en-AU"/>
        </w:rPr>
        <w:t xml:space="preserve"> Navigation:</w:t>
      </w:r>
      <w:r w:rsidRPr="00CA4679">
        <w:rPr>
          <w:rFonts w:asciiTheme="majorHAnsi" w:eastAsia="SimSun" w:hAnsiTheme="majorHAnsi" w:cstheme="majorHAnsi"/>
          <w:b/>
          <w:bCs/>
          <w:lang w:val="en-AU" w:eastAsia="zh-CN"/>
        </w:rPr>
        <w:t xml:space="preserve"> </w:t>
      </w:r>
      <w:r w:rsidRPr="00CA4679">
        <w:rPr>
          <w:rFonts w:asciiTheme="majorHAnsi" w:hAnsiTheme="majorHAnsi" w:cstheme="majorHAnsi"/>
          <w:lang w:val="en-AU"/>
        </w:rPr>
        <w:t>Dashboard, History, Setting</w:t>
      </w:r>
    </w:p>
    <w:p w14:paraId="5B9A3BDB" w14:textId="3D55DE27" w:rsidR="006228ED" w:rsidRPr="00CA4679" w:rsidRDefault="006228ED" w:rsidP="00E32F34">
      <w:pPr>
        <w:pStyle w:val="ListParagraph"/>
        <w:numPr>
          <w:ilvl w:val="0"/>
          <w:numId w:val="26"/>
        </w:numPr>
        <w:spacing w:afterLines="60" w:after="144" w:line="240" w:lineRule="auto"/>
        <w:rPr>
          <w:rFonts w:asciiTheme="majorHAnsi" w:hAnsiTheme="majorHAnsi" w:cstheme="majorHAnsi"/>
          <w:lang w:val="en-AU"/>
        </w:rPr>
      </w:pPr>
      <w:r w:rsidRPr="00CA4679">
        <w:rPr>
          <w:rFonts w:asciiTheme="majorHAnsi" w:hAnsiTheme="majorHAnsi" w:cstheme="majorHAnsi"/>
          <w:b/>
          <w:bCs/>
          <w:lang w:val="en-AU"/>
        </w:rPr>
        <w:t>Side Navigation:</w:t>
      </w:r>
      <w:r w:rsidRPr="00CA4679">
        <w:rPr>
          <w:rFonts w:asciiTheme="majorHAnsi" w:hAnsiTheme="majorHAnsi" w:cstheme="majorHAnsi"/>
          <w:lang w:val="en-AU"/>
        </w:rPr>
        <w:t xml:space="preserve"> Links to </w:t>
      </w:r>
      <w:r w:rsidR="00787F8F" w:rsidRPr="00CA4679">
        <w:rPr>
          <w:rFonts w:asciiTheme="majorHAnsi" w:eastAsia="SimSun" w:hAnsiTheme="majorHAnsi" w:cstheme="majorHAnsi"/>
          <w:lang w:val="en-AU" w:eastAsia="zh-CN"/>
        </w:rPr>
        <w:t>Overview</w:t>
      </w:r>
      <w:r w:rsidRPr="00CA4679">
        <w:rPr>
          <w:rFonts w:asciiTheme="majorHAnsi" w:hAnsiTheme="majorHAnsi" w:cstheme="majorHAnsi"/>
          <w:lang w:val="en-AU"/>
        </w:rPr>
        <w:t>, Violations, Config, etc.</w:t>
      </w:r>
    </w:p>
    <w:p w14:paraId="0B3FA8BF" w14:textId="76A155CD" w:rsidR="00291927" w:rsidRPr="00CA4679" w:rsidRDefault="006228ED" w:rsidP="00E32F34">
      <w:pPr>
        <w:pStyle w:val="ListParagraph"/>
        <w:numPr>
          <w:ilvl w:val="0"/>
          <w:numId w:val="26"/>
        </w:numPr>
        <w:spacing w:afterLines="60" w:after="144" w:line="240" w:lineRule="auto"/>
        <w:rPr>
          <w:rFonts w:asciiTheme="majorHAnsi" w:hAnsiTheme="majorHAnsi" w:cstheme="majorHAnsi"/>
          <w:lang w:val="en-AU"/>
        </w:rPr>
      </w:pPr>
      <w:r w:rsidRPr="00CA4679">
        <w:rPr>
          <w:rFonts w:asciiTheme="majorHAnsi" w:hAnsiTheme="majorHAnsi" w:cstheme="majorHAnsi"/>
          <w:b/>
          <w:bCs/>
          <w:lang w:val="en-AU"/>
        </w:rPr>
        <w:t>Footer:</w:t>
      </w:r>
      <w:r w:rsidRPr="00CA4679">
        <w:rPr>
          <w:rFonts w:asciiTheme="majorHAnsi" w:hAnsiTheme="majorHAnsi" w:cstheme="majorHAnsi"/>
          <w:lang w:val="en-AU"/>
        </w:rPr>
        <w:t xml:space="preserve"> Copyright and status info.</w:t>
      </w:r>
    </w:p>
    <w:p w14:paraId="23A2A990" w14:textId="77777777" w:rsidR="00AA78EB" w:rsidRPr="00CA4679" w:rsidRDefault="00AA78EB" w:rsidP="00E32F34">
      <w:pPr>
        <w:pStyle w:val="ListParagraph"/>
        <w:spacing w:afterLines="60" w:after="144" w:line="240" w:lineRule="auto"/>
        <w:rPr>
          <w:rFonts w:asciiTheme="majorHAnsi" w:hAnsiTheme="majorHAnsi" w:cstheme="majorHAnsi"/>
          <w:lang w:val="en-AU"/>
        </w:rPr>
      </w:pPr>
    </w:p>
    <w:p w14:paraId="24395B3D" w14:textId="705B0E9B" w:rsidR="00291927" w:rsidRPr="00CA4679" w:rsidRDefault="00000000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CA4679">
        <w:rPr>
          <w:rFonts w:asciiTheme="majorHAnsi" w:hAnsiTheme="majorHAnsi" w:cstheme="majorHAnsi"/>
          <w:sz w:val="28"/>
          <w:szCs w:val="28"/>
        </w:rPr>
        <w:t>5.3 Module Descriptions</w:t>
      </w:r>
      <w:r w:rsidR="00ED2C1C" w:rsidRPr="00CA4679">
        <w:rPr>
          <w:rFonts w:asciiTheme="majorHAnsi" w:hAnsiTheme="majorHAnsi" w:cstheme="majorHAnsi"/>
          <w:sz w:val="28"/>
          <w:szCs w:val="28"/>
        </w:rPr>
        <w:fldChar w:fldCharType="begin"/>
      </w:r>
      <w:r w:rsidR="00ED2C1C" w:rsidRPr="00CA4679">
        <w:rPr>
          <w:rFonts w:asciiTheme="majorHAnsi" w:hAnsiTheme="majorHAnsi" w:cstheme="majorHAnsi"/>
          <w:sz w:val="28"/>
          <w:szCs w:val="28"/>
        </w:rPr>
        <w:instrText xml:space="preserve"> TC "</w:instrText>
      </w:r>
      <w:bookmarkStart w:id="171" w:name="_Toc211110902"/>
      <w:bookmarkStart w:id="172" w:name="_Toc211443344"/>
      <w:bookmarkStart w:id="173" w:name="_Toc211452945"/>
      <w:bookmarkStart w:id="174" w:name="_Toc211453124"/>
      <w:bookmarkStart w:id="175" w:name="_Toc211453230"/>
      <w:bookmarkStart w:id="176" w:name="_Toc211453293"/>
      <w:bookmarkStart w:id="177" w:name="_Toc211453744"/>
      <w:r w:rsidR="00ED2C1C" w:rsidRPr="00CA4679">
        <w:rPr>
          <w:rFonts w:asciiTheme="majorHAnsi" w:hAnsiTheme="majorHAnsi" w:cstheme="majorHAnsi"/>
          <w:sz w:val="28"/>
          <w:szCs w:val="28"/>
        </w:rPr>
        <w:instrText>5.3 Module Descriptions</w:instrText>
      </w:r>
      <w:bookmarkEnd w:id="171"/>
      <w:bookmarkEnd w:id="172"/>
      <w:bookmarkEnd w:id="173"/>
      <w:bookmarkEnd w:id="174"/>
      <w:bookmarkEnd w:id="175"/>
      <w:bookmarkEnd w:id="176"/>
      <w:bookmarkEnd w:id="177"/>
      <w:r w:rsidR="00ED2C1C" w:rsidRPr="00CA4679">
        <w:rPr>
          <w:rFonts w:asciiTheme="majorHAnsi" w:hAnsiTheme="majorHAnsi" w:cstheme="majorHAnsi"/>
          <w:sz w:val="28"/>
          <w:szCs w:val="28"/>
        </w:rPr>
        <w:instrText>" \f C \l "</w:instrText>
      </w:r>
      <w:r w:rsidR="00F4027E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instrText>2</w:instrText>
      </w:r>
      <w:r w:rsidR="00ED2C1C" w:rsidRPr="00CA4679">
        <w:rPr>
          <w:rFonts w:asciiTheme="majorHAnsi" w:hAnsiTheme="majorHAnsi" w:cstheme="majorHAnsi"/>
          <w:sz w:val="28"/>
          <w:szCs w:val="28"/>
        </w:rPr>
        <w:instrText xml:space="preserve">" </w:instrText>
      </w:r>
      <w:r w:rsidR="00ED2C1C" w:rsidRPr="00CA4679">
        <w:rPr>
          <w:rFonts w:asciiTheme="majorHAnsi" w:hAnsiTheme="majorHAnsi" w:cstheme="majorHAnsi"/>
          <w:sz w:val="28"/>
          <w:szCs w:val="28"/>
        </w:rPr>
        <w:fldChar w:fldCharType="end"/>
      </w:r>
      <w:r w:rsidRPr="00CA4679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5CAD103E" w14:textId="78CEE8B9" w:rsidR="00044654" w:rsidRPr="00CA4679" w:rsidRDefault="00044654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lang w:eastAsia="zh-CN"/>
        </w:rPr>
      </w:pPr>
      <w:r w:rsidRPr="00CA4679">
        <w:rPr>
          <w:rFonts w:asciiTheme="majorHAnsi" w:eastAsia="SimSun" w:hAnsiTheme="majorHAnsi" w:cstheme="majorHAnsi"/>
          <w:lang w:eastAsia="zh-CN"/>
        </w:rPr>
        <w:t xml:space="preserve">The PPE-WATCHER web interface is organized into three main menus: </w:t>
      </w:r>
      <w:r w:rsidRPr="00CA4679">
        <w:rPr>
          <w:rFonts w:asciiTheme="majorHAnsi" w:eastAsia="SimSun" w:hAnsiTheme="majorHAnsi" w:cstheme="majorHAnsi"/>
          <w:b/>
          <w:bCs/>
          <w:lang w:eastAsia="zh-CN"/>
        </w:rPr>
        <w:t>Dashboard</w:t>
      </w:r>
      <w:r w:rsidRPr="00CA4679">
        <w:rPr>
          <w:rFonts w:asciiTheme="majorHAnsi" w:eastAsia="SimSun" w:hAnsiTheme="majorHAnsi" w:cstheme="majorHAnsi"/>
          <w:lang w:eastAsia="zh-CN"/>
        </w:rPr>
        <w:t xml:space="preserve">, </w:t>
      </w:r>
      <w:r w:rsidRPr="00CA4679">
        <w:rPr>
          <w:rFonts w:asciiTheme="majorHAnsi" w:eastAsia="SimSun" w:hAnsiTheme="majorHAnsi" w:cstheme="majorHAnsi"/>
          <w:b/>
          <w:bCs/>
          <w:lang w:eastAsia="zh-CN"/>
        </w:rPr>
        <w:t>History</w:t>
      </w:r>
      <w:r w:rsidRPr="00CA4679">
        <w:rPr>
          <w:rFonts w:asciiTheme="majorHAnsi" w:eastAsia="SimSun" w:hAnsiTheme="majorHAnsi" w:cstheme="majorHAnsi"/>
          <w:lang w:eastAsia="zh-CN"/>
        </w:rPr>
        <w:t xml:space="preserve">, and </w:t>
      </w:r>
      <w:r w:rsidRPr="00CA4679">
        <w:rPr>
          <w:rFonts w:asciiTheme="majorHAnsi" w:eastAsia="SimSun" w:hAnsiTheme="majorHAnsi" w:cstheme="majorHAnsi"/>
          <w:b/>
          <w:bCs/>
          <w:lang w:eastAsia="zh-CN"/>
        </w:rPr>
        <w:t>Settings</w:t>
      </w:r>
      <w:r w:rsidRPr="00CA4679">
        <w:rPr>
          <w:rFonts w:asciiTheme="majorHAnsi" w:eastAsia="SimSun" w:hAnsiTheme="majorHAnsi" w:cstheme="majorHAnsi"/>
          <w:lang w:eastAsia="zh-CN"/>
        </w:rPr>
        <w:t>.</w:t>
      </w:r>
      <w:r w:rsidRPr="00CA4679">
        <w:rPr>
          <w:rFonts w:asciiTheme="majorHAnsi" w:eastAsia="SimSun" w:hAnsiTheme="majorHAnsi" w:cstheme="majorHAnsi"/>
          <w:lang w:eastAsia="zh-CN"/>
        </w:rPr>
        <w:br/>
        <w:t>Each menu contains several sub-modules designed to provide monitoring, alert management, and configuration capabilities for the system.</w:t>
      </w:r>
      <w:r w:rsidRPr="00CA4679">
        <w:rPr>
          <w:rFonts w:asciiTheme="majorHAnsi" w:eastAsia="SimSun" w:hAnsiTheme="majorHAnsi" w:cstheme="majorHAnsi"/>
          <w:lang w:eastAsia="zh-CN"/>
        </w:rPr>
        <w:br/>
        <w:t>The table below summarizes all modules and their key functionalities.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430"/>
        <w:gridCol w:w="5543"/>
      </w:tblGrid>
      <w:tr w:rsidR="008E5D68" w:rsidRPr="00CA4679" w14:paraId="05F7D8AB" w14:textId="6C21E1C0" w:rsidTr="008E5D68">
        <w:tc>
          <w:tcPr>
            <w:tcW w:w="8408" w:type="dxa"/>
            <w:gridSpan w:val="3"/>
            <w:hideMark/>
          </w:tcPr>
          <w:p w14:paraId="57C043DA" w14:textId="24A90942" w:rsidR="008E5D68" w:rsidRPr="00CA4679" w:rsidRDefault="008E5D68" w:rsidP="00E32F34">
            <w:pPr>
              <w:spacing w:afterLines="60" w:after="144"/>
              <w:contextualSpacing/>
              <w:jc w:val="center"/>
              <w:rPr>
                <w:rFonts w:asciiTheme="majorHAnsi" w:eastAsia="Times New Roman" w:hAnsiTheme="majorHAnsi" w:cstheme="majorHAnsi"/>
                <w:lang w:val="en-AU" w:eastAsia="zh-CN"/>
              </w:rPr>
            </w:pPr>
            <w:r w:rsidRPr="00CA4679">
              <w:rPr>
                <w:rFonts w:asciiTheme="majorHAnsi" w:eastAsia="Times New Roman" w:hAnsiTheme="majorHAnsi" w:cstheme="majorHAnsi"/>
                <w:b/>
                <w:bCs/>
                <w:lang w:val="en-AU" w:eastAsia="zh-CN"/>
              </w:rPr>
              <w:t>System Module Overview</w:t>
            </w:r>
          </w:p>
        </w:tc>
      </w:tr>
      <w:tr w:rsidR="008E5D68" w:rsidRPr="00CA4679" w14:paraId="6C90B583" w14:textId="71140D45" w:rsidTr="008E5D68">
        <w:tc>
          <w:tcPr>
            <w:tcW w:w="1435" w:type="dxa"/>
            <w:hideMark/>
          </w:tcPr>
          <w:p w14:paraId="103FBCC4" w14:textId="77777777" w:rsidR="008E5D68" w:rsidRPr="00CA4679" w:rsidRDefault="008E5D68" w:rsidP="00E32F34">
            <w:pPr>
              <w:spacing w:afterLines="60" w:after="144"/>
              <w:contextualSpacing/>
              <w:rPr>
                <w:rFonts w:asciiTheme="majorHAnsi" w:eastAsia="Times New Roman" w:hAnsiTheme="majorHAnsi" w:cstheme="majorHAnsi"/>
                <w:lang w:val="en-AU" w:eastAsia="zh-CN"/>
              </w:rPr>
            </w:pPr>
            <w:r w:rsidRPr="00CA4679">
              <w:rPr>
                <w:rFonts w:asciiTheme="majorHAnsi" w:eastAsia="Times New Roman" w:hAnsiTheme="majorHAnsi" w:cstheme="majorHAnsi"/>
                <w:b/>
                <w:bCs/>
                <w:lang w:val="en-AU" w:eastAsia="zh-CN"/>
              </w:rPr>
              <w:lastRenderedPageBreak/>
              <w:t>Main Menu</w:t>
            </w:r>
          </w:p>
        </w:tc>
        <w:tc>
          <w:tcPr>
            <w:tcW w:w="1430" w:type="dxa"/>
            <w:hideMark/>
          </w:tcPr>
          <w:p w14:paraId="783957DB" w14:textId="77777777" w:rsidR="008E5D68" w:rsidRPr="00CA4679" w:rsidRDefault="008E5D68" w:rsidP="00E32F34">
            <w:pPr>
              <w:spacing w:afterLines="60" w:after="144"/>
              <w:contextualSpacing/>
              <w:rPr>
                <w:rFonts w:asciiTheme="majorHAnsi" w:eastAsia="Times New Roman" w:hAnsiTheme="majorHAnsi" w:cstheme="majorHAnsi"/>
                <w:lang w:val="en-AU" w:eastAsia="zh-CN"/>
              </w:rPr>
            </w:pPr>
            <w:r w:rsidRPr="00CA4679">
              <w:rPr>
                <w:rFonts w:asciiTheme="majorHAnsi" w:eastAsia="Times New Roman" w:hAnsiTheme="majorHAnsi" w:cstheme="majorHAnsi"/>
                <w:b/>
                <w:bCs/>
                <w:lang w:val="en-AU" w:eastAsia="zh-CN"/>
              </w:rPr>
              <w:t>Sub-Menu</w:t>
            </w:r>
          </w:p>
        </w:tc>
        <w:tc>
          <w:tcPr>
            <w:tcW w:w="5543" w:type="dxa"/>
            <w:hideMark/>
          </w:tcPr>
          <w:p w14:paraId="4AEC76A7" w14:textId="77777777" w:rsidR="008E5D68" w:rsidRPr="00CA4679" w:rsidRDefault="008E5D68" w:rsidP="00E32F34">
            <w:pPr>
              <w:spacing w:afterLines="60" w:after="144"/>
              <w:contextualSpacing/>
              <w:rPr>
                <w:rFonts w:asciiTheme="majorHAnsi" w:eastAsia="Times New Roman" w:hAnsiTheme="majorHAnsi" w:cstheme="majorHAnsi"/>
                <w:lang w:val="en-AU" w:eastAsia="zh-CN"/>
              </w:rPr>
            </w:pPr>
            <w:r w:rsidRPr="00CA4679">
              <w:rPr>
                <w:rFonts w:asciiTheme="majorHAnsi" w:eastAsia="Times New Roman" w:hAnsiTheme="majorHAnsi" w:cstheme="majorHAnsi"/>
                <w:b/>
                <w:bCs/>
                <w:lang w:val="en-AU" w:eastAsia="zh-CN"/>
              </w:rPr>
              <w:t>Description</w:t>
            </w:r>
          </w:p>
        </w:tc>
      </w:tr>
      <w:tr w:rsidR="008E5D68" w:rsidRPr="00CA4679" w14:paraId="018E047D" w14:textId="318B478F" w:rsidTr="008E5D68">
        <w:tc>
          <w:tcPr>
            <w:tcW w:w="1435" w:type="dxa"/>
            <w:vMerge w:val="restart"/>
            <w:hideMark/>
          </w:tcPr>
          <w:p w14:paraId="0690626C" w14:textId="77777777" w:rsidR="008E5D68" w:rsidRPr="00CA4679" w:rsidRDefault="008E5D68" w:rsidP="00E32F34">
            <w:pPr>
              <w:spacing w:afterLines="60" w:after="144"/>
              <w:contextualSpacing/>
              <w:rPr>
                <w:rFonts w:asciiTheme="majorHAnsi" w:eastAsia="Times New Roman" w:hAnsiTheme="majorHAnsi" w:cstheme="majorHAnsi"/>
                <w:lang w:val="en-AU" w:eastAsia="zh-CN"/>
              </w:rPr>
            </w:pPr>
            <w:r w:rsidRPr="00CA4679">
              <w:rPr>
                <w:rFonts w:asciiTheme="majorHAnsi" w:eastAsia="Times New Roman" w:hAnsiTheme="majorHAnsi" w:cstheme="majorHAnsi"/>
                <w:b/>
                <w:bCs/>
                <w:lang w:val="en-AU" w:eastAsia="zh-CN"/>
              </w:rPr>
              <w:t>Dashboard</w:t>
            </w:r>
          </w:p>
        </w:tc>
        <w:tc>
          <w:tcPr>
            <w:tcW w:w="1430" w:type="dxa"/>
            <w:hideMark/>
          </w:tcPr>
          <w:p w14:paraId="6C1C7836" w14:textId="77777777" w:rsidR="008E5D68" w:rsidRPr="00CA4679" w:rsidRDefault="008E5D68" w:rsidP="00E32F34">
            <w:pPr>
              <w:spacing w:afterLines="60" w:after="144"/>
              <w:contextualSpacing/>
              <w:rPr>
                <w:rFonts w:asciiTheme="majorHAnsi" w:eastAsia="Times New Roman" w:hAnsiTheme="majorHAnsi" w:cstheme="majorHAnsi"/>
                <w:lang w:val="en-AU" w:eastAsia="zh-CN"/>
              </w:rPr>
            </w:pPr>
            <w:r w:rsidRPr="00CA4679">
              <w:rPr>
                <w:rFonts w:asciiTheme="majorHAnsi" w:eastAsia="Times New Roman" w:hAnsiTheme="majorHAnsi" w:cstheme="majorHAnsi"/>
                <w:b/>
                <w:bCs/>
                <w:lang w:val="en-AU" w:eastAsia="zh-CN"/>
              </w:rPr>
              <w:t>Overview</w:t>
            </w:r>
          </w:p>
        </w:tc>
        <w:tc>
          <w:tcPr>
            <w:tcW w:w="5543" w:type="dxa"/>
            <w:hideMark/>
          </w:tcPr>
          <w:p w14:paraId="1B3CAB8D" w14:textId="0730BB10" w:rsidR="008E5D68" w:rsidRPr="00CA4679" w:rsidRDefault="008E5D68" w:rsidP="00E32F34">
            <w:pPr>
              <w:spacing w:afterLines="60" w:after="144"/>
              <w:contextualSpacing/>
              <w:rPr>
                <w:rFonts w:asciiTheme="majorHAnsi" w:eastAsia="Times New Roman" w:hAnsiTheme="majorHAnsi" w:cstheme="majorHAnsi"/>
                <w:lang w:val="en-AU" w:eastAsia="zh-CN"/>
              </w:rPr>
            </w:pPr>
            <w:r w:rsidRPr="00CA4679">
              <w:rPr>
                <w:rFonts w:asciiTheme="majorHAnsi" w:eastAsia="Times New Roman" w:hAnsiTheme="majorHAnsi" w:cstheme="majorHAnsi"/>
                <w:lang w:val="en-AU" w:eastAsia="zh-CN"/>
              </w:rPr>
              <w:t>Displays real-time summary cards</w:t>
            </w:r>
            <w:r w:rsidR="00DF6061" w:rsidRPr="00CA4679">
              <w:rPr>
                <w:rFonts w:asciiTheme="majorHAnsi" w:eastAsia="SimSun" w:hAnsiTheme="majorHAnsi" w:cstheme="majorHAnsi"/>
                <w:lang w:val="en-AU" w:eastAsia="zh-CN"/>
              </w:rPr>
              <w:t xml:space="preserve"> </w:t>
            </w:r>
            <w:r w:rsidRPr="00CA4679">
              <w:rPr>
                <w:rFonts w:asciiTheme="majorHAnsi" w:eastAsia="Times New Roman" w:hAnsiTheme="majorHAnsi" w:cstheme="majorHAnsi"/>
                <w:lang w:val="en-AU" w:eastAsia="zh-CN"/>
              </w:rPr>
              <w:t>showing the total number of PPE violations, open vs. resolved cases, and recent activity. Provides a quick overview of system health and compliance.</w:t>
            </w:r>
          </w:p>
        </w:tc>
      </w:tr>
      <w:tr w:rsidR="008E5D68" w:rsidRPr="00CA4679" w14:paraId="689987B3" w14:textId="3C9327B9" w:rsidTr="008E5D68">
        <w:tc>
          <w:tcPr>
            <w:tcW w:w="1435" w:type="dxa"/>
            <w:vMerge/>
            <w:hideMark/>
          </w:tcPr>
          <w:p w14:paraId="404ECEBB" w14:textId="77777777" w:rsidR="008E5D68" w:rsidRPr="00CA4679" w:rsidRDefault="008E5D68" w:rsidP="00E32F34">
            <w:pPr>
              <w:spacing w:afterLines="60" w:after="144"/>
              <w:contextualSpacing/>
              <w:rPr>
                <w:rFonts w:asciiTheme="majorHAnsi" w:eastAsia="Times New Roman" w:hAnsiTheme="majorHAnsi" w:cstheme="majorHAnsi"/>
                <w:lang w:val="en-AU" w:eastAsia="zh-CN"/>
              </w:rPr>
            </w:pPr>
          </w:p>
        </w:tc>
        <w:tc>
          <w:tcPr>
            <w:tcW w:w="1430" w:type="dxa"/>
            <w:hideMark/>
          </w:tcPr>
          <w:p w14:paraId="2A5DB2EE" w14:textId="77777777" w:rsidR="008E5D68" w:rsidRPr="00CA4679" w:rsidRDefault="008E5D68" w:rsidP="00E32F34">
            <w:pPr>
              <w:spacing w:afterLines="60" w:after="144"/>
              <w:contextualSpacing/>
              <w:rPr>
                <w:rFonts w:asciiTheme="majorHAnsi" w:eastAsia="Times New Roman" w:hAnsiTheme="majorHAnsi" w:cstheme="majorHAnsi"/>
                <w:lang w:val="en-AU" w:eastAsia="zh-CN"/>
              </w:rPr>
            </w:pPr>
            <w:r w:rsidRPr="00CA4679">
              <w:rPr>
                <w:rFonts w:asciiTheme="majorHAnsi" w:eastAsia="Times New Roman" w:hAnsiTheme="majorHAnsi" w:cstheme="majorHAnsi"/>
                <w:b/>
                <w:bCs/>
                <w:lang w:val="en-AU" w:eastAsia="zh-CN"/>
              </w:rPr>
              <w:t>Alert</w:t>
            </w:r>
          </w:p>
        </w:tc>
        <w:tc>
          <w:tcPr>
            <w:tcW w:w="5543" w:type="dxa"/>
            <w:hideMark/>
          </w:tcPr>
          <w:p w14:paraId="67A60EFA" w14:textId="77777777" w:rsidR="008E5D68" w:rsidRPr="00CA4679" w:rsidRDefault="008E5D68" w:rsidP="00E32F34">
            <w:pPr>
              <w:spacing w:afterLines="60" w:after="144"/>
              <w:contextualSpacing/>
              <w:rPr>
                <w:rFonts w:asciiTheme="majorHAnsi" w:eastAsia="Times New Roman" w:hAnsiTheme="majorHAnsi" w:cstheme="majorHAnsi"/>
                <w:lang w:val="en-AU" w:eastAsia="zh-CN"/>
              </w:rPr>
            </w:pPr>
            <w:r w:rsidRPr="00CA4679">
              <w:rPr>
                <w:rFonts w:asciiTheme="majorHAnsi" w:eastAsia="Times New Roman" w:hAnsiTheme="majorHAnsi" w:cstheme="majorHAnsi"/>
                <w:lang w:val="en-AU" w:eastAsia="zh-CN"/>
              </w:rPr>
              <w:t>Shows the most recent alerts generated by edge devices. Each alert includes timestamp, detected PPE type, and status. Users can acknowledge or investigate alerts directly.</w:t>
            </w:r>
          </w:p>
        </w:tc>
      </w:tr>
      <w:tr w:rsidR="008E5D68" w:rsidRPr="00CA4679" w14:paraId="2A921F66" w14:textId="4B90BCEB" w:rsidTr="008E5D68">
        <w:tc>
          <w:tcPr>
            <w:tcW w:w="1435" w:type="dxa"/>
            <w:vMerge w:val="restart"/>
            <w:hideMark/>
          </w:tcPr>
          <w:p w14:paraId="64F7DA08" w14:textId="77777777" w:rsidR="008E5D68" w:rsidRPr="00CA4679" w:rsidRDefault="008E5D68" w:rsidP="00E32F34">
            <w:pPr>
              <w:spacing w:afterLines="60" w:after="144"/>
              <w:contextualSpacing/>
              <w:rPr>
                <w:rFonts w:asciiTheme="majorHAnsi" w:eastAsia="Times New Roman" w:hAnsiTheme="majorHAnsi" w:cstheme="majorHAnsi"/>
                <w:lang w:val="en-AU" w:eastAsia="zh-CN"/>
              </w:rPr>
            </w:pPr>
            <w:r w:rsidRPr="00CA4679">
              <w:rPr>
                <w:rFonts w:asciiTheme="majorHAnsi" w:eastAsia="Times New Roman" w:hAnsiTheme="majorHAnsi" w:cstheme="majorHAnsi"/>
                <w:b/>
                <w:bCs/>
                <w:lang w:val="en-AU" w:eastAsia="zh-CN"/>
              </w:rPr>
              <w:t>History</w:t>
            </w:r>
          </w:p>
        </w:tc>
        <w:tc>
          <w:tcPr>
            <w:tcW w:w="1430" w:type="dxa"/>
            <w:hideMark/>
          </w:tcPr>
          <w:p w14:paraId="1374565A" w14:textId="77777777" w:rsidR="008E5D68" w:rsidRPr="00CA4679" w:rsidRDefault="008E5D68" w:rsidP="00E32F34">
            <w:pPr>
              <w:spacing w:afterLines="60" w:after="144"/>
              <w:contextualSpacing/>
              <w:rPr>
                <w:rFonts w:asciiTheme="majorHAnsi" w:eastAsia="Times New Roman" w:hAnsiTheme="majorHAnsi" w:cstheme="majorHAnsi"/>
                <w:lang w:val="en-AU" w:eastAsia="zh-CN"/>
              </w:rPr>
            </w:pPr>
            <w:r w:rsidRPr="00CA4679">
              <w:rPr>
                <w:rFonts w:asciiTheme="majorHAnsi" w:eastAsia="Times New Roman" w:hAnsiTheme="majorHAnsi" w:cstheme="majorHAnsi"/>
                <w:b/>
                <w:bCs/>
                <w:lang w:val="en-AU" w:eastAsia="zh-CN"/>
              </w:rPr>
              <w:t>Violation</w:t>
            </w:r>
          </w:p>
        </w:tc>
        <w:tc>
          <w:tcPr>
            <w:tcW w:w="5543" w:type="dxa"/>
            <w:hideMark/>
          </w:tcPr>
          <w:p w14:paraId="71216E51" w14:textId="77777777" w:rsidR="008E5D68" w:rsidRPr="00CA4679" w:rsidRDefault="008E5D68" w:rsidP="00E32F34">
            <w:pPr>
              <w:spacing w:afterLines="60" w:after="144"/>
              <w:contextualSpacing/>
              <w:rPr>
                <w:rFonts w:asciiTheme="majorHAnsi" w:eastAsia="Times New Roman" w:hAnsiTheme="majorHAnsi" w:cstheme="majorHAnsi"/>
                <w:lang w:val="en-AU" w:eastAsia="zh-CN"/>
              </w:rPr>
            </w:pPr>
            <w:r w:rsidRPr="00CA4679">
              <w:rPr>
                <w:rFonts w:asciiTheme="majorHAnsi" w:eastAsia="Times New Roman" w:hAnsiTheme="majorHAnsi" w:cstheme="majorHAnsi"/>
                <w:lang w:val="en-AU" w:eastAsia="zh-CN"/>
              </w:rPr>
              <w:t>Displays a full list of violation records with filters for type, date, and status. Users can resolve violations or view detailed snapshots captured by edge cameras.</w:t>
            </w:r>
          </w:p>
        </w:tc>
      </w:tr>
      <w:tr w:rsidR="008E5D68" w:rsidRPr="00CA4679" w14:paraId="44EBC98D" w14:textId="11F96CDC" w:rsidTr="008E5D68">
        <w:tc>
          <w:tcPr>
            <w:tcW w:w="1435" w:type="dxa"/>
            <w:vMerge/>
            <w:hideMark/>
          </w:tcPr>
          <w:p w14:paraId="42CB5D34" w14:textId="77777777" w:rsidR="008E5D68" w:rsidRPr="00CA4679" w:rsidRDefault="008E5D68" w:rsidP="00E32F34">
            <w:pPr>
              <w:spacing w:afterLines="60" w:after="144"/>
              <w:contextualSpacing/>
              <w:rPr>
                <w:rFonts w:asciiTheme="majorHAnsi" w:eastAsia="Times New Roman" w:hAnsiTheme="majorHAnsi" w:cstheme="majorHAnsi"/>
                <w:lang w:val="en-AU" w:eastAsia="zh-CN"/>
              </w:rPr>
            </w:pPr>
          </w:p>
        </w:tc>
        <w:tc>
          <w:tcPr>
            <w:tcW w:w="1430" w:type="dxa"/>
            <w:hideMark/>
          </w:tcPr>
          <w:p w14:paraId="0EC362DE" w14:textId="77777777" w:rsidR="008E5D68" w:rsidRPr="00CA4679" w:rsidRDefault="008E5D68" w:rsidP="00E32F34">
            <w:pPr>
              <w:spacing w:afterLines="60" w:after="144"/>
              <w:contextualSpacing/>
              <w:rPr>
                <w:rFonts w:asciiTheme="majorHAnsi" w:eastAsia="Times New Roman" w:hAnsiTheme="majorHAnsi" w:cstheme="majorHAnsi"/>
                <w:lang w:val="en-AU" w:eastAsia="zh-CN"/>
              </w:rPr>
            </w:pPr>
            <w:r w:rsidRPr="00CA4679">
              <w:rPr>
                <w:rFonts w:asciiTheme="majorHAnsi" w:eastAsia="Times New Roman" w:hAnsiTheme="majorHAnsi" w:cstheme="majorHAnsi"/>
                <w:b/>
                <w:bCs/>
                <w:lang w:val="en-AU" w:eastAsia="zh-CN"/>
              </w:rPr>
              <w:t>Trends</w:t>
            </w:r>
          </w:p>
        </w:tc>
        <w:tc>
          <w:tcPr>
            <w:tcW w:w="5543" w:type="dxa"/>
            <w:hideMark/>
          </w:tcPr>
          <w:p w14:paraId="78B4A35B" w14:textId="77777777" w:rsidR="008E5D68" w:rsidRPr="00CA4679" w:rsidRDefault="008E5D68" w:rsidP="00E32F34">
            <w:pPr>
              <w:spacing w:afterLines="60" w:after="144"/>
              <w:contextualSpacing/>
              <w:rPr>
                <w:rFonts w:asciiTheme="majorHAnsi" w:eastAsia="Times New Roman" w:hAnsiTheme="majorHAnsi" w:cstheme="majorHAnsi"/>
                <w:lang w:val="en-AU" w:eastAsia="zh-CN"/>
              </w:rPr>
            </w:pPr>
            <w:r w:rsidRPr="00CA4679">
              <w:rPr>
                <w:rFonts w:asciiTheme="majorHAnsi" w:eastAsia="Times New Roman" w:hAnsiTheme="majorHAnsi" w:cstheme="majorHAnsi"/>
                <w:lang w:val="en-AU" w:eastAsia="zh-CN"/>
              </w:rPr>
              <w:t>Presents graphical analytics and time-series charts to identify violation patterns and frequency trends over selected time ranges.</w:t>
            </w:r>
          </w:p>
        </w:tc>
      </w:tr>
      <w:tr w:rsidR="008E5D68" w:rsidRPr="00CA4679" w14:paraId="3576D91D" w14:textId="1A64662C" w:rsidTr="008E5D68">
        <w:tc>
          <w:tcPr>
            <w:tcW w:w="1435" w:type="dxa"/>
            <w:vMerge/>
            <w:hideMark/>
          </w:tcPr>
          <w:p w14:paraId="24A00ADA" w14:textId="77777777" w:rsidR="008E5D68" w:rsidRPr="00CA4679" w:rsidRDefault="008E5D68" w:rsidP="00E32F34">
            <w:pPr>
              <w:spacing w:afterLines="60" w:after="144"/>
              <w:contextualSpacing/>
              <w:rPr>
                <w:rFonts w:asciiTheme="majorHAnsi" w:eastAsia="Times New Roman" w:hAnsiTheme="majorHAnsi" w:cstheme="majorHAnsi"/>
                <w:lang w:val="en-AU" w:eastAsia="zh-CN"/>
              </w:rPr>
            </w:pPr>
          </w:p>
        </w:tc>
        <w:tc>
          <w:tcPr>
            <w:tcW w:w="1430" w:type="dxa"/>
            <w:hideMark/>
          </w:tcPr>
          <w:p w14:paraId="2ACD24DD" w14:textId="77777777" w:rsidR="008E5D68" w:rsidRPr="00CA4679" w:rsidRDefault="008E5D68" w:rsidP="00E32F34">
            <w:pPr>
              <w:spacing w:afterLines="60" w:after="144"/>
              <w:contextualSpacing/>
              <w:rPr>
                <w:rFonts w:asciiTheme="majorHAnsi" w:eastAsia="Times New Roman" w:hAnsiTheme="majorHAnsi" w:cstheme="majorHAnsi"/>
                <w:lang w:val="en-AU" w:eastAsia="zh-CN"/>
              </w:rPr>
            </w:pPr>
            <w:r w:rsidRPr="00CA4679">
              <w:rPr>
                <w:rFonts w:asciiTheme="majorHAnsi" w:eastAsia="Times New Roman" w:hAnsiTheme="majorHAnsi" w:cstheme="majorHAnsi"/>
                <w:b/>
                <w:bCs/>
                <w:lang w:val="en-AU" w:eastAsia="zh-CN"/>
              </w:rPr>
              <w:t>Notification</w:t>
            </w:r>
          </w:p>
        </w:tc>
        <w:tc>
          <w:tcPr>
            <w:tcW w:w="5543" w:type="dxa"/>
            <w:hideMark/>
          </w:tcPr>
          <w:p w14:paraId="1B0BF9B2" w14:textId="77777777" w:rsidR="008E5D68" w:rsidRPr="00CA4679" w:rsidRDefault="008E5D68" w:rsidP="00E32F34">
            <w:pPr>
              <w:spacing w:afterLines="60" w:after="144"/>
              <w:contextualSpacing/>
              <w:rPr>
                <w:rFonts w:asciiTheme="majorHAnsi" w:eastAsia="Times New Roman" w:hAnsiTheme="majorHAnsi" w:cstheme="majorHAnsi"/>
                <w:lang w:val="en-AU" w:eastAsia="zh-CN"/>
              </w:rPr>
            </w:pPr>
            <w:r w:rsidRPr="00CA4679">
              <w:rPr>
                <w:rFonts w:asciiTheme="majorHAnsi" w:eastAsia="Times New Roman" w:hAnsiTheme="majorHAnsi" w:cstheme="majorHAnsi"/>
                <w:lang w:val="en-AU" w:eastAsia="zh-CN"/>
              </w:rPr>
              <w:t>Shows a chronological log of email and SMS notifications sent by the system, including type (alert/resolution) and timestamp.</w:t>
            </w:r>
          </w:p>
        </w:tc>
      </w:tr>
      <w:tr w:rsidR="008E5D68" w:rsidRPr="00CA4679" w14:paraId="0BE663A6" w14:textId="44DCE211" w:rsidTr="008E5D68">
        <w:tc>
          <w:tcPr>
            <w:tcW w:w="1435" w:type="dxa"/>
            <w:vMerge/>
            <w:hideMark/>
          </w:tcPr>
          <w:p w14:paraId="2B73F0E6" w14:textId="77777777" w:rsidR="008E5D68" w:rsidRPr="00CA4679" w:rsidRDefault="008E5D68" w:rsidP="00E32F34">
            <w:pPr>
              <w:spacing w:afterLines="60" w:after="144"/>
              <w:contextualSpacing/>
              <w:rPr>
                <w:rFonts w:asciiTheme="majorHAnsi" w:eastAsia="Times New Roman" w:hAnsiTheme="majorHAnsi" w:cstheme="majorHAnsi"/>
                <w:lang w:val="en-AU" w:eastAsia="zh-CN"/>
              </w:rPr>
            </w:pPr>
          </w:p>
        </w:tc>
        <w:tc>
          <w:tcPr>
            <w:tcW w:w="1430" w:type="dxa"/>
            <w:hideMark/>
          </w:tcPr>
          <w:p w14:paraId="19ED6659" w14:textId="77777777" w:rsidR="008E5D68" w:rsidRPr="00CA4679" w:rsidRDefault="008E5D68" w:rsidP="00E32F34">
            <w:pPr>
              <w:spacing w:afterLines="60" w:after="144"/>
              <w:contextualSpacing/>
              <w:rPr>
                <w:rFonts w:asciiTheme="majorHAnsi" w:eastAsia="Times New Roman" w:hAnsiTheme="majorHAnsi" w:cstheme="majorHAnsi"/>
                <w:lang w:val="en-AU" w:eastAsia="zh-CN"/>
              </w:rPr>
            </w:pPr>
            <w:r w:rsidRPr="00CA4679">
              <w:rPr>
                <w:rFonts w:asciiTheme="majorHAnsi" w:eastAsia="Times New Roman" w:hAnsiTheme="majorHAnsi" w:cstheme="majorHAnsi"/>
                <w:b/>
                <w:bCs/>
                <w:lang w:val="en-AU" w:eastAsia="zh-CN"/>
              </w:rPr>
              <w:t>Bookmark</w:t>
            </w:r>
          </w:p>
        </w:tc>
        <w:tc>
          <w:tcPr>
            <w:tcW w:w="5543" w:type="dxa"/>
            <w:hideMark/>
          </w:tcPr>
          <w:p w14:paraId="437C200D" w14:textId="77777777" w:rsidR="008E5D68" w:rsidRPr="00CA4679" w:rsidRDefault="008E5D68" w:rsidP="00E32F34">
            <w:pPr>
              <w:spacing w:afterLines="60" w:after="144"/>
              <w:contextualSpacing/>
              <w:rPr>
                <w:rFonts w:asciiTheme="majorHAnsi" w:eastAsia="Times New Roman" w:hAnsiTheme="majorHAnsi" w:cstheme="majorHAnsi"/>
                <w:lang w:val="en-AU" w:eastAsia="zh-CN"/>
              </w:rPr>
            </w:pPr>
            <w:r w:rsidRPr="00CA4679">
              <w:rPr>
                <w:rFonts w:asciiTheme="majorHAnsi" w:eastAsia="Times New Roman" w:hAnsiTheme="majorHAnsi" w:cstheme="majorHAnsi"/>
                <w:lang w:val="en-AU" w:eastAsia="zh-CN"/>
              </w:rPr>
              <w:t>Allows users to save specific violation records for quick access. Useful for tracking high-priority or recurring safety issues.</w:t>
            </w:r>
          </w:p>
        </w:tc>
      </w:tr>
      <w:tr w:rsidR="008E5D68" w:rsidRPr="00CA4679" w14:paraId="525CC359" w14:textId="7C69DB9A" w:rsidTr="008E5D68">
        <w:tc>
          <w:tcPr>
            <w:tcW w:w="1435" w:type="dxa"/>
            <w:vMerge w:val="restart"/>
            <w:hideMark/>
          </w:tcPr>
          <w:p w14:paraId="20899160" w14:textId="77777777" w:rsidR="008E5D68" w:rsidRPr="00CA4679" w:rsidRDefault="008E5D68" w:rsidP="00E32F34">
            <w:pPr>
              <w:spacing w:afterLines="60" w:after="144"/>
              <w:contextualSpacing/>
              <w:rPr>
                <w:rFonts w:asciiTheme="majorHAnsi" w:eastAsia="Times New Roman" w:hAnsiTheme="majorHAnsi" w:cstheme="majorHAnsi"/>
                <w:lang w:val="en-AU" w:eastAsia="zh-CN"/>
              </w:rPr>
            </w:pPr>
            <w:r w:rsidRPr="00CA4679">
              <w:rPr>
                <w:rFonts w:asciiTheme="majorHAnsi" w:eastAsia="Times New Roman" w:hAnsiTheme="majorHAnsi" w:cstheme="majorHAnsi"/>
                <w:b/>
                <w:bCs/>
                <w:lang w:val="en-AU" w:eastAsia="zh-CN"/>
              </w:rPr>
              <w:t>Settings</w:t>
            </w:r>
          </w:p>
        </w:tc>
        <w:tc>
          <w:tcPr>
            <w:tcW w:w="1430" w:type="dxa"/>
            <w:hideMark/>
          </w:tcPr>
          <w:p w14:paraId="589AE0F2" w14:textId="77777777" w:rsidR="008E5D68" w:rsidRPr="00CA4679" w:rsidRDefault="008E5D68" w:rsidP="00E32F34">
            <w:pPr>
              <w:spacing w:afterLines="60" w:after="144"/>
              <w:contextualSpacing/>
              <w:rPr>
                <w:rFonts w:asciiTheme="majorHAnsi" w:eastAsia="Times New Roman" w:hAnsiTheme="majorHAnsi" w:cstheme="majorHAnsi"/>
                <w:lang w:val="en-AU" w:eastAsia="zh-CN"/>
              </w:rPr>
            </w:pPr>
            <w:r w:rsidRPr="00CA4679">
              <w:rPr>
                <w:rFonts w:asciiTheme="majorHAnsi" w:eastAsia="Times New Roman" w:hAnsiTheme="majorHAnsi" w:cstheme="majorHAnsi"/>
                <w:b/>
                <w:bCs/>
                <w:lang w:val="en-AU" w:eastAsia="zh-CN"/>
              </w:rPr>
              <w:t>Alert Setting</w:t>
            </w:r>
          </w:p>
        </w:tc>
        <w:tc>
          <w:tcPr>
            <w:tcW w:w="5543" w:type="dxa"/>
            <w:hideMark/>
          </w:tcPr>
          <w:p w14:paraId="48B49249" w14:textId="77777777" w:rsidR="008E5D68" w:rsidRPr="00CA4679" w:rsidRDefault="008E5D68" w:rsidP="00E32F34">
            <w:pPr>
              <w:spacing w:afterLines="60" w:after="144"/>
              <w:contextualSpacing/>
              <w:rPr>
                <w:rFonts w:asciiTheme="majorHAnsi" w:eastAsia="Times New Roman" w:hAnsiTheme="majorHAnsi" w:cstheme="majorHAnsi"/>
                <w:lang w:val="en-AU" w:eastAsia="zh-CN"/>
              </w:rPr>
            </w:pPr>
            <w:r w:rsidRPr="00CA4679">
              <w:rPr>
                <w:rFonts w:asciiTheme="majorHAnsi" w:eastAsia="Times New Roman" w:hAnsiTheme="majorHAnsi" w:cstheme="majorHAnsi"/>
                <w:lang w:val="en-AU" w:eastAsia="zh-CN"/>
              </w:rPr>
              <w:t>Configures how alerts are delivered (Email/SMS) and determines active notification channels. Supports test sending for verification.</w:t>
            </w:r>
          </w:p>
        </w:tc>
      </w:tr>
      <w:tr w:rsidR="008E5D68" w:rsidRPr="00CA4679" w14:paraId="306FB91F" w14:textId="0D817417" w:rsidTr="008E5D68">
        <w:tc>
          <w:tcPr>
            <w:tcW w:w="1435" w:type="dxa"/>
            <w:vMerge/>
            <w:hideMark/>
          </w:tcPr>
          <w:p w14:paraId="4BBF1C73" w14:textId="77777777" w:rsidR="008E5D68" w:rsidRPr="00CA4679" w:rsidRDefault="008E5D68" w:rsidP="00E32F34">
            <w:pPr>
              <w:spacing w:afterLines="60" w:after="144"/>
              <w:contextualSpacing/>
              <w:rPr>
                <w:rFonts w:asciiTheme="majorHAnsi" w:eastAsia="Times New Roman" w:hAnsiTheme="majorHAnsi" w:cstheme="majorHAnsi"/>
                <w:lang w:val="en-AU" w:eastAsia="zh-CN"/>
              </w:rPr>
            </w:pPr>
          </w:p>
        </w:tc>
        <w:tc>
          <w:tcPr>
            <w:tcW w:w="1430" w:type="dxa"/>
            <w:hideMark/>
          </w:tcPr>
          <w:p w14:paraId="7DB34FED" w14:textId="77777777" w:rsidR="008E5D68" w:rsidRPr="00CA4679" w:rsidRDefault="008E5D68" w:rsidP="00E32F34">
            <w:pPr>
              <w:spacing w:afterLines="60" w:after="144"/>
              <w:contextualSpacing/>
              <w:rPr>
                <w:rFonts w:asciiTheme="majorHAnsi" w:eastAsia="Times New Roman" w:hAnsiTheme="majorHAnsi" w:cstheme="majorHAnsi"/>
                <w:lang w:val="en-AU" w:eastAsia="zh-CN"/>
              </w:rPr>
            </w:pPr>
            <w:r w:rsidRPr="00CA4679">
              <w:rPr>
                <w:rFonts w:asciiTheme="majorHAnsi" w:eastAsia="Times New Roman" w:hAnsiTheme="majorHAnsi" w:cstheme="majorHAnsi"/>
                <w:b/>
                <w:bCs/>
                <w:lang w:val="en-AU" w:eastAsia="zh-CN"/>
              </w:rPr>
              <w:t>Contacts</w:t>
            </w:r>
          </w:p>
        </w:tc>
        <w:tc>
          <w:tcPr>
            <w:tcW w:w="5543" w:type="dxa"/>
            <w:hideMark/>
          </w:tcPr>
          <w:p w14:paraId="630E235E" w14:textId="77777777" w:rsidR="008E5D68" w:rsidRPr="00CA4679" w:rsidRDefault="008E5D68" w:rsidP="00E32F34">
            <w:pPr>
              <w:spacing w:afterLines="60" w:after="144"/>
              <w:contextualSpacing/>
              <w:rPr>
                <w:rFonts w:asciiTheme="majorHAnsi" w:eastAsia="Times New Roman" w:hAnsiTheme="majorHAnsi" w:cstheme="majorHAnsi"/>
                <w:lang w:val="en-AU" w:eastAsia="zh-CN"/>
              </w:rPr>
            </w:pPr>
            <w:r w:rsidRPr="00CA4679">
              <w:rPr>
                <w:rFonts w:asciiTheme="majorHAnsi" w:eastAsia="Times New Roman" w:hAnsiTheme="majorHAnsi" w:cstheme="majorHAnsi"/>
                <w:lang w:val="en-AU" w:eastAsia="zh-CN"/>
              </w:rPr>
              <w:t>Manages recipient list for notifications. Users can add, edit, or delete contact information used for alert delivery.</w:t>
            </w:r>
          </w:p>
        </w:tc>
      </w:tr>
      <w:tr w:rsidR="008E5D68" w:rsidRPr="00CA4679" w14:paraId="71D7058B" w14:textId="0DA82F60" w:rsidTr="008E5D68">
        <w:tc>
          <w:tcPr>
            <w:tcW w:w="1435" w:type="dxa"/>
            <w:vMerge/>
            <w:hideMark/>
          </w:tcPr>
          <w:p w14:paraId="491DAA49" w14:textId="77777777" w:rsidR="008E5D68" w:rsidRPr="00CA4679" w:rsidRDefault="008E5D68" w:rsidP="00E32F34">
            <w:pPr>
              <w:spacing w:afterLines="60" w:after="144"/>
              <w:contextualSpacing/>
              <w:rPr>
                <w:rFonts w:asciiTheme="majorHAnsi" w:eastAsia="Times New Roman" w:hAnsiTheme="majorHAnsi" w:cstheme="majorHAnsi"/>
                <w:lang w:val="en-AU" w:eastAsia="zh-CN"/>
              </w:rPr>
            </w:pPr>
          </w:p>
        </w:tc>
        <w:tc>
          <w:tcPr>
            <w:tcW w:w="1430" w:type="dxa"/>
            <w:hideMark/>
          </w:tcPr>
          <w:p w14:paraId="121A8C10" w14:textId="77777777" w:rsidR="008E5D68" w:rsidRPr="00CA4679" w:rsidRDefault="008E5D68" w:rsidP="00E32F34">
            <w:pPr>
              <w:spacing w:afterLines="60" w:after="144"/>
              <w:contextualSpacing/>
              <w:rPr>
                <w:rFonts w:asciiTheme="majorHAnsi" w:eastAsia="Times New Roman" w:hAnsiTheme="majorHAnsi" w:cstheme="majorHAnsi"/>
                <w:lang w:val="en-AU" w:eastAsia="zh-CN"/>
              </w:rPr>
            </w:pPr>
            <w:r w:rsidRPr="00CA4679">
              <w:rPr>
                <w:rFonts w:asciiTheme="majorHAnsi" w:eastAsia="Times New Roman" w:hAnsiTheme="majorHAnsi" w:cstheme="majorHAnsi"/>
                <w:b/>
                <w:bCs/>
                <w:lang w:val="en-AU" w:eastAsia="zh-CN"/>
              </w:rPr>
              <w:t>Sender Config</w:t>
            </w:r>
          </w:p>
        </w:tc>
        <w:tc>
          <w:tcPr>
            <w:tcW w:w="5543" w:type="dxa"/>
            <w:hideMark/>
          </w:tcPr>
          <w:p w14:paraId="1F7BF79D" w14:textId="77777777" w:rsidR="008E5D68" w:rsidRPr="00CA4679" w:rsidRDefault="008E5D68" w:rsidP="00E32F34">
            <w:pPr>
              <w:spacing w:afterLines="60" w:after="144"/>
              <w:contextualSpacing/>
              <w:rPr>
                <w:rFonts w:asciiTheme="majorHAnsi" w:eastAsia="Times New Roman" w:hAnsiTheme="majorHAnsi" w:cstheme="majorHAnsi"/>
                <w:lang w:val="en-AU" w:eastAsia="zh-CN"/>
              </w:rPr>
            </w:pPr>
            <w:r w:rsidRPr="00CA4679">
              <w:rPr>
                <w:rFonts w:asciiTheme="majorHAnsi" w:eastAsia="Times New Roman" w:hAnsiTheme="majorHAnsi" w:cstheme="majorHAnsi"/>
                <w:lang w:val="en-AU" w:eastAsia="zh-CN"/>
              </w:rPr>
              <w:t>Defines system sender settings including SMTP credentials, Twilio SMS API, and sender email address. Supports secure testing and saving configuration.</w:t>
            </w:r>
          </w:p>
        </w:tc>
      </w:tr>
      <w:tr w:rsidR="008E5D68" w:rsidRPr="00CA4679" w14:paraId="51EE7C9D" w14:textId="6E42CFDF" w:rsidTr="008E5D68">
        <w:tc>
          <w:tcPr>
            <w:tcW w:w="1435" w:type="dxa"/>
            <w:vMerge/>
            <w:hideMark/>
          </w:tcPr>
          <w:p w14:paraId="60FC9896" w14:textId="77777777" w:rsidR="008E5D68" w:rsidRPr="00CA4679" w:rsidRDefault="008E5D68" w:rsidP="00E32F34">
            <w:pPr>
              <w:spacing w:afterLines="60" w:after="144"/>
              <w:contextualSpacing/>
              <w:rPr>
                <w:rFonts w:asciiTheme="majorHAnsi" w:eastAsia="Times New Roman" w:hAnsiTheme="majorHAnsi" w:cstheme="majorHAnsi"/>
                <w:lang w:val="en-AU" w:eastAsia="zh-CN"/>
              </w:rPr>
            </w:pPr>
          </w:p>
        </w:tc>
        <w:tc>
          <w:tcPr>
            <w:tcW w:w="1430" w:type="dxa"/>
            <w:hideMark/>
          </w:tcPr>
          <w:p w14:paraId="55768C55" w14:textId="77777777" w:rsidR="008E5D68" w:rsidRPr="00CA4679" w:rsidRDefault="008E5D68" w:rsidP="00E32F34">
            <w:pPr>
              <w:spacing w:afterLines="60" w:after="144"/>
              <w:contextualSpacing/>
              <w:rPr>
                <w:rFonts w:asciiTheme="majorHAnsi" w:eastAsia="Times New Roman" w:hAnsiTheme="majorHAnsi" w:cstheme="majorHAnsi"/>
                <w:lang w:val="en-AU" w:eastAsia="zh-CN"/>
              </w:rPr>
            </w:pPr>
            <w:r w:rsidRPr="00CA4679">
              <w:rPr>
                <w:rFonts w:asciiTheme="majorHAnsi" w:eastAsia="Times New Roman" w:hAnsiTheme="majorHAnsi" w:cstheme="majorHAnsi"/>
                <w:b/>
                <w:bCs/>
                <w:lang w:val="en-AU" w:eastAsia="zh-CN"/>
              </w:rPr>
              <w:t>Security</w:t>
            </w:r>
          </w:p>
        </w:tc>
        <w:tc>
          <w:tcPr>
            <w:tcW w:w="5543" w:type="dxa"/>
            <w:hideMark/>
          </w:tcPr>
          <w:p w14:paraId="3FF26A8D" w14:textId="77777777" w:rsidR="008E5D68" w:rsidRPr="00CA4679" w:rsidRDefault="008E5D68" w:rsidP="00E32F34">
            <w:pPr>
              <w:spacing w:afterLines="60" w:after="144"/>
              <w:contextualSpacing/>
              <w:rPr>
                <w:rFonts w:asciiTheme="majorHAnsi" w:eastAsia="Times New Roman" w:hAnsiTheme="majorHAnsi" w:cstheme="majorHAnsi"/>
                <w:lang w:val="en-AU" w:eastAsia="zh-CN"/>
              </w:rPr>
            </w:pPr>
            <w:r w:rsidRPr="00CA4679">
              <w:rPr>
                <w:rFonts w:asciiTheme="majorHAnsi" w:eastAsia="Times New Roman" w:hAnsiTheme="majorHAnsi" w:cstheme="majorHAnsi"/>
                <w:lang w:val="en-AU" w:eastAsia="zh-CN"/>
              </w:rPr>
              <w:t>Allows administrators to manage user credentials, passwords, and access permissions. Includes logout and session management functions.</w:t>
            </w:r>
          </w:p>
        </w:tc>
      </w:tr>
    </w:tbl>
    <w:p w14:paraId="476E014F" w14:textId="01B080A9" w:rsidR="00291927" w:rsidRPr="00CA4679" w:rsidRDefault="00291927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lang w:eastAsia="zh-CN"/>
        </w:rPr>
      </w:pPr>
    </w:p>
    <w:p w14:paraId="62351ED8" w14:textId="3BADC4D3" w:rsidR="00291927" w:rsidRPr="00CA4679" w:rsidRDefault="00000000" w:rsidP="00E32F34">
      <w:pPr>
        <w:spacing w:afterLines="60" w:after="144" w:line="240" w:lineRule="auto"/>
        <w:contextualSpacing/>
        <w:rPr>
          <w:rFonts w:asciiTheme="majorHAnsi" w:hAnsiTheme="majorHAnsi" w:cstheme="majorHAnsi"/>
          <w:sz w:val="32"/>
          <w:szCs w:val="32"/>
        </w:rPr>
      </w:pPr>
      <w:r w:rsidRPr="00CA4679">
        <w:rPr>
          <w:rFonts w:asciiTheme="majorHAnsi" w:hAnsiTheme="majorHAnsi" w:cstheme="majorHAnsi"/>
          <w:sz w:val="32"/>
          <w:szCs w:val="32"/>
        </w:rPr>
        <w:t>6 Backend Services</w:t>
      </w:r>
      <w:r w:rsidR="00ED2C1C" w:rsidRPr="00CA4679">
        <w:rPr>
          <w:rFonts w:asciiTheme="majorHAnsi" w:hAnsiTheme="majorHAnsi" w:cstheme="majorHAnsi"/>
          <w:sz w:val="32"/>
          <w:szCs w:val="32"/>
        </w:rPr>
        <w:fldChar w:fldCharType="begin"/>
      </w:r>
      <w:r w:rsidR="00ED2C1C" w:rsidRPr="00CA4679">
        <w:rPr>
          <w:rFonts w:asciiTheme="majorHAnsi" w:hAnsiTheme="majorHAnsi" w:cstheme="majorHAnsi"/>
          <w:sz w:val="32"/>
          <w:szCs w:val="32"/>
        </w:rPr>
        <w:instrText xml:space="preserve"> TC "</w:instrText>
      </w:r>
      <w:bookmarkStart w:id="178" w:name="_Toc211110903"/>
      <w:bookmarkStart w:id="179" w:name="_Toc211443345"/>
      <w:bookmarkStart w:id="180" w:name="_Toc211452946"/>
      <w:bookmarkStart w:id="181" w:name="_Toc211453125"/>
      <w:bookmarkStart w:id="182" w:name="_Toc211453231"/>
      <w:bookmarkStart w:id="183" w:name="_Toc211453294"/>
      <w:bookmarkStart w:id="184" w:name="_Toc211453745"/>
      <w:r w:rsidR="00ED2C1C" w:rsidRPr="00CA4679">
        <w:rPr>
          <w:rFonts w:asciiTheme="majorHAnsi" w:hAnsiTheme="majorHAnsi" w:cstheme="majorHAnsi"/>
          <w:sz w:val="32"/>
          <w:szCs w:val="32"/>
        </w:rPr>
        <w:instrText>6 Backend Services</w:instrText>
      </w:r>
      <w:bookmarkEnd w:id="178"/>
      <w:bookmarkEnd w:id="179"/>
      <w:bookmarkEnd w:id="180"/>
      <w:bookmarkEnd w:id="181"/>
      <w:bookmarkEnd w:id="182"/>
      <w:bookmarkEnd w:id="183"/>
      <w:bookmarkEnd w:id="184"/>
      <w:r w:rsidR="00ED2C1C" w:rsidRPr="00CA4679">
        <w:rPr>
          <w:rFonts w:asciiTheme="majorHAnsi" w:hAnsiTheme="majorHAnsi" w:cstheme="majorHAnsi"/>
          <w:sz w:val="32"/>
          <w:szCs w:val="32"/>
        </w:rPr>
        <w:instrText xml:space="preserve">" \f C \l "1" </w:instrText>
      </w:r>
      <w:r w:rsidR="00ED2C1C" w:rsidRPr="00CA4679">
        <w:rPr>
          <w:rFonts w:asciiTheme="majorHAnsi" w:hAnsiTheme="majorHAnsi" w:cstheme="majorHAnsi"/>
          <w:sz w:val="32"/>
          <w:szCs w:val="32"/>
        </w:rPr>
        <w:fldChar w:fldCharType="end"/>
      </w:r>
    </w:p>
    <w:p w14:paraId="2AED3AEF" w14:textId="0E538C4E" w:rsidR="00291927" w:rsidRPr="00CA4679" w:rsidRDefault="00000000" w:rsidP="00E32F34">
      <w:pPr>
        <w:spacing w:afterLines="60" w:after="144"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 w:rsidRPr="00CA4679">
        <w:rPr>
          <w:rFonts w:asciiTheme="majorHAnsi" w:hAnsiTheme="majorHAnsi" w:cstheme="majorHAnsi"/>
          <w:sz w:val="28"/>
          <w:szCs w:val="28"/>
        </w:rPr>
        <w:t>6.1 API Overview</w:t>
      </w:r>
      <w:r w:rsidR="00ED2C1C" w:rsidRPr="00CA4679">
        <w:rPr>
          <w:rFonts w:asciiTheme="majorHAnsi" w:hAnsiTheme="majorHAnsi" w:cstheme="majorHAnsi"/>
          <w:sz w:val="28"/>
          <w:szCs w:val="28"/>
        </w:rPr>
        <w:fldChar w:fldCharType="begin"/>
      </w:r>
      <w:r w:rsidR="00ED2C1C" w:rsidRPr="00CA4679">
        <w:rPr>
          <w:rFonts w:asciiTheme="majorHAnsi" w:hAnsiTheme="majorHAnsi" w:cstheme="majorHAnsi"/>
          <w:sz w:val="28"/>
          <w:szCs w:val="28"/>
        </w:rPr>
        <w:instrText xml:space="preserve"> TC "</w:instrText>
      </w:r>
      <w:bookmarkStart w:id="185" w:name="_Toc211110904"/>
      <w:bookmarkStart w:id="186" w:name="_Toc211443346"/>
      <w:bookmarkStart w:id="187" w:name="_Toc211452947"/>
      <w:bookmarkStart w:id="188" w:name="_Toc211453126"/>
      <w:bookmarkStart w:id="189" w:name="_Toc211453232"/>
      <w:bookmarkStart w:id="190" w:name="_Toc211453295"/>
      <w:bookmarkStart w:id="191" w:name="_Toc211453746"/>
      <w:r w:rsidR="00ED2C1C" w:rsidRPr="00CA4679">
        <w:rPr>
          <w:rFonts w:asciiTheme="majorHAnsi" w:hAnsiTheme="majorHAnsi" w:cstheme="majorHAnsi"/>
          <w:sz w:val="28"/>
          <w:szCs w:val="28"/>
        </w:rPr>
        <w:instrText>6.1 API Overview</w:instrText>
      </w:r>
      <w:bookmarkEnd w:id="185"/>
      <w:bookmarkEnd w:id="186"/>
      <w:bookmarkEnd w:id="187"/>
      <w:bookmarkEnd w:id="188"/>
      <w:bookmarkEnd w:id="189"/>
      <w:bookmarkEnd w:id="190"/>
      <w:bookmarkEnd w:id="191"/>
      <w:r w:rsidR="00ED2C1C" w:rsidRPr="00CA4679">
        <w:rPr>
          <w:rFonts w:asciiTheme="majorHAnsi" w:hAnsiTheme="majorHAnsi" w:cstheme="majorHAnsi"/>
          <w:sz w:val="28"/>
          <w:szCs w:val="28"/>
        </w:rPr>
        <w:instrText xml:space="preserve">" \f C \l "2" </w:instrText>
      </w:r>
      <w:r w:rsidR="00ED2C1C" w:rsidRPr="00CA4679">
        <w:rPr>
          <w:rFonts w:asciiTheme="majorHAnsi" w:hAnsiTheme="majorHAnsi" w:cstheme="majorHAnsi"/>
          <w:sz w:val="28"/>
          <w:szCs w:val="28"/>
        </w:rPr>
        <w:fldChar w:fldCharType="end"/>
      </w:r>
    </w:p>
    <w:p w14:paraId="69FA9CF7" w14:textId="6B4496C1" w:rsidR="00291927" w:rsidRPr="00CA4679" w:rsidRDefault="006228ED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lang w:eastAsia="zh-CN"/>
        </w:rPr>
      </w:pPr>
      <w:r w:rsidRPr="00CA4679">
        <w:rPr>
          <w:rFonts w:asciiTheme="majorHAnsi" w:hAnsiTheme="majorHAnsi" w:cstheme="majorHAnsi"/>
          <w:lang w:val="en-AU"/>
        </w:rPr>
        <w:t>Provides RESTful endpoints for CRUD operations and alert triggers.</w:t>
      </w:r>
    </w:p>
    <w:p w14:paraId="73E5DCDC" w14:textId="77777777" w:rsidR="00AA78EB" w:rsidRPr="00CA4679" w:rsidRDefault="00AA78EB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lang w:val="en-AU" w:eastAsia="zh-CN"/>
        </w:rPr>
      </w:pPr>
    </w:p>
    <w:p w14:paraId="4E64AE22" w14:textId="01EE7967" w:rsidR="00291927" w:rsidRPr="00CA4679" w:rsidRDefault="00000000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CA4679">
        <w:rPr>
          <w:rFonts w:asciiTheme="majorHAnsi" w:hAnsiTheme="majorHAnsi" w:cstheme="majorHAnsi"/>
          <w:sz w:val="28"/>
          <w:szCs w:val="28"/>
        </w:rPr>
        <w:t>6.2 Routing and Module Structure</w:t>
      </w:r>
      <w:r w:rsidR="00ED2C1C" w:rsidRPr="00CA4679">
        <w:rPr>
          <w:rFonts w:asciiTheme="majorHAnsi" w:hAnsiTheme="majorHAnsi" w:cstheme="majorHAnsi"/>
          <w:sz w:val="28"/>
          <w:szCs w:val="28"/>
        </w:rPr>
        <w:fldChar w:fldCharType="begin"/>
      </w:r>
      <w:r w:rsidR="00ED2C1C" w:rsidRPr="00CA4679">
        <w:rPr>
          <w:rFonts w:asciiTheme="majorHAnsi" w:hAnsiTheme="majorHAnsi" w:cstheme="majorHAnsi"/>
          <w:sz w:val="28"/>
          <w:szCs w:val="28"/>
        </w:rPr>
        <w:instrText xml:space="preserve"> TC "</w:instrText>
      </w:r>
      <w:bookmarkStart w:id="192" w:name="_Toc211110905"/>
      <w:bookmarkStart w:id="193" w:name="_Toc211443347"/>
      <w:bookmarkStart w:id="194" w:name="_Toc211452948"/>
      <w:bookmarkStart w:id="195" w:name="_Toc211453127"/>
      <w:bookmarkStart w:id="196" w:name="_Toc211453233"/>
      <w:bookmarkStart w:id="197" w:name="_Toc211453296"/>
      <w:bookmarkStart w:id="198" w:name="_Toc211453747"/>
      <w:r w:rsidR="00ED2C1C" w:rsidRPr="00CA4679">
        <w:rPr>
          <w:rFonts w:asciiTheme="majorHAnsi" w:hAnsiTheme="majorHAnsi" w:cstheme="majorHAnsi"/>
          <w:sz w:val="28"/>
          <w:szCs w:val="28"/>
        </w:rPr>
        <w:instrText>6.2 Routing and Module Structure</w:instrText>
      </w:r>
      <w:bookmarkEnd w:id="192"/>
      <w:bookmarkEnd w:id="193"/>
      <w:bookmarkEnd w:id="194"/>
      <w:bookmarkEnd w:id="195"/>
      <w:bookmarkEnd w:id="196"/>
      <w:bookmarkEnd w:id="197"/>
      <w:bookmarkEnd w:id="198"/>
      <w:r w:rsidR="00ED2C1C" w:rsidRPr="00CA4679">
        <w:rPr>
          <w:rFonts w:asciiTheme="majorHAnsi" w:hAnsiTheme="majorHAnsi" w:cstheme="majorHAnsi"/>
          <w:sz w:val="28"/>
          <w:szCs w:val="28"/>
        </w:rPr>
        <w:instrText xml:space="preserve">" \f C \l "2" </w:instrText>
      </w:r>
      <w:r w:rsidR="00ED2C1C" w:rsidRPr="00CA4679">
        <w:rPr>
          <w:rFonts w:asciiTheme="majorHAnsi" w:hAnsiTheme="majorHAnsi" w:cstheme="majorHAnsi"/>
          <w:sz w:val="28"/>
          <w:szCs w:val="28"/>
        </w:rPr>
        <w:fldChar w:fldCharType="end"/>
      </w:r>
    </w:p>
    <w:p w14:paraId="5B433FDB" w14:textId="77777777" w:rsidR="00E069BC" w:rsidRPr="00CA4679" w:rsidRDefault="00E069BC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lang w:eastAsia="zh-CN"/>
        </w:rPr>
      </w:pPr>
    </w:p>
    <w:p w14:paraId="65E7C7A2" w14:textId="77777777" w:rsidR="001E4F96" w:rsidRPr="00CA4679" w:rsidRDefault="001E4F96" w:rsidP="001E4F96">
      <w:pPr>
        <w:spacing w:afterLines="60" w:after="144" w:line="240" w:lineRule="auto"/>
        <w:contextualSpacing/>
        <w:rPr>
          <w:rFonts w:asciiTheme="majorHAnsi" w:hAnsiTheme="majorHAnsi" w:cstheme="majorHAnsi"/>
          <w:lang w:val="en-AU"/>
        </w:rPr>
      </w:pPr>
      <w:r w:rsidRPr="00CA4679">
        <w:rPr>
          <w:rFonts w:asciiTheme="majorHAnsi" w:hAnsiTheme="majorHAnsi" w:cstheme="majorHAnsi"/>
          <w:b/>
          <w:bCs/>
          <w:lang w:val="en-AU"/>
        </w:rPr>
        <w:t>Table 6.2 – Backend Libraries and Routes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1323"/>
        <w:gridCol w:w="6182"/>
      </w:tblGrid>
      <w:tr w:rsidR="001E4F96" w:rsidRPr="00CA4679" w14:paraId="232C8841" w14:textId="77777777" w:rsidTr="001E4F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E28133" w14:textId="77777777" w:rsidR="001E4F96" w:rsidRPr="00CA4679" w:rsidRDefault="001E4F96" w:rsidP="001E4F96">
            <w:pPr>
              <w:spacing w:afterLines="60" w:after="144" w:line="240" w:lineRule="auto"/>
              <w:contextualSpacing/>
              <w:rPr>
                <w:rFonts w:asciiTheme="majorHAnsi" w:hAnsiTheme="majorHAnsi" w:cstheme="majorHAnsi"/>
                <w:b/>
                <w:bCs/>
                <w:lang w:val="en-AU"/>
              </w:rPr>
            </w:pPr>
            <w:r w:rsidRPr="00CA4679">
              <w:rPr>
                <w:rFonts w:asciiTheme="majorHAnsi" w:hAnsiTheme="majorHAnsi" w:cstheme="majorHAnsi"/>
                <w:b/>
                <w:bCs/>
                <w:lang w:val="en-AU"/>
              </w:rPr>
              <w:t>Folder (Path)</w:t>
            </w:r>
          </w:p>
        </w:tc>
        <w:tc>
          <w:tcPr>
            <w:tcW w:w="0" w:type="auto"/>
            <w:vAlign w:val="center"/>
            <w:hideMark/>
          </w:tcPr>
          <w:p w14:paraId="178331DC" w14:textId="77777777" w:rsidR="001E4F96" w:rsidRPr="00CA4679" w:rsidRDefault="001E4F96" w:rsidP="001E4F96">
            <w:pPr>
              <w:spacing w:afterLines="60" w:after="144" w:line="240" w:lineRule="auto"/>
              <w:contextualSpacing/>
              <w:rPr>
                <w:rFonts w:asciiTheme="majorHAnsi" w:hAnsiTheme="majorHAnsi" w:cstheme="majorHAnsi"/>
                <w:b/>
                <w:bCs/>
                <w:lang w:val="en-AU"/>
              </w:rPr>
            </w:pPr>
            <w:r w:rsidRPr="00CA4679">
              <w:rPr>
                <w:rFonts w:asciiTheme="majorHAnsi" w:hAnsiTheme="majorHAnsi" w:cstheme="majorHAnsi"/>
                <w:b/>
                <w:bCs/>
                <w:lang w:val="en-AU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1F1C7E78" w14:textId="77777777" w:rsidR="001E4F96" w:rsidRPr="00CA4679" w:rsidRDefault="001E4F96" w:rsidP="001E4F96">
            <w:pPr>
              <w:spacing w:afterLines="60" w:after="144" w:line="240" w:lineRule="auto"/>
              <w:contextualSpacing/>
              <w:rPr>
                <w:rFonts w:asciiTheme="majorHAnsi" w:hAnsiTheme="majorHAnsi" w:cstheme="majorHAnsi"/>
                <w:b/>
                <w:bCs/>
                <w:lang w:val="en-AU"/>
              </w:rPr>
            </w:pPr>
            <w:r w:rsidRPr="00CA4679">
              <w:rPr>
                <w:rFonts w:asciiTheme="majorHAnsi" w:hAnsiTheme="majorHAnsi" w:cstheme="majorHAnsi"/>
                <w:b/>
                <w:bCs/>
                <w:lang w:val="en-AU"/>
              </w:rPr>
              <w:t>Description</w:t>
            </w:r>
          </w:p>
        </w:tc>
      </w:tr>
      <w:tr w:rsidR="001E4F96" w:rsidRPr="00CA4679" w14:paraId="36D45EBA" w14:textId="77777777" w:rsidTr="001E4F96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2F40A625" w14:textId="77777777" w:rsidR="001E4F96" w:rsidRPr="00CA4679" w:rsidRDefault="001E4F96" w:rsidP="001E4F96">
            <w:pPr>
              <w:spacing w:afterLines="60" w:after="144" w:line="240" w:lineRule="auto"/>
              <w:contextualSpacing/>
              <w:rPr>
                <w:rFonts w:asciiTheme="majorHAnsi" w:hAnsiTheme="majorHAnsi" w:cstheme="majorHAnsi"/>
                <w:lang w:val="en-AU"/>
              </w:rPr>
            </w:pPr>
            <w:proofErr w:type="spellStart"/>
            <w:r w:rsidRPr="00CA4679">
              <w:rPr>
                <w:rFonts w:asciiTheme="majorHAnsi" w:hAnsiTheme="majorHAnsi" w:cstheme="majorHAnsi"/>
                <w:lang w:val="en-AU"/>
              </w:rPr>
              <w:t>src</w:t>
            </w:r>
            <w:proofErr w:type="spellEnd"/>
            <w:r w:rsidRPr="00CA4679">
              <w:rPr>
                <w:rFonts w:asciiTheme="majorHAnsi" w:hAnsiTheme="majorHAnsi" w:cstheme="majorHAnsi"/>
                <w:lang w:val="en-AU"/>
              </w:rPr>
              <w:t>/lib</w:t>
            </w:r>
          </w:p>
          <w:p w14:paraId="7E73E41A" w14:textId="4E80791C" w:rsidR="001E4F96" w:rsidRPr="00CA4679" w:rsidRDefault="001E4F96" w:rsidP="001E4F96">
            <w:pPr>
              <w:spacing w:afterLines="60" w:after="144" w:line="240" w:lineRule="auto"/>
              <w:contextualSpacing/>
              <w:rPr>
                <w:rFonts w:asciiTheme="majorHAnsi" w:eastAsia="SimSun" w:hAnsiTheme="majorHAnsi" w:cstheme="majorHAnsi"/>
                <w:lang w:val="en-AU" w:eastAsia="zh-CN"/>
              </w:rPr>
            </w:pPr>
          </w:p>
        </w:tc>
        <w:tc>
          <w:tcPr>
            <w:tcW w:w="0" w:type="auto"/>
            <w:vAlign w:val="center"/>
            <w:hideMark/>
          </w:tcPr>
          <w:p w14:paraId="3F02A604" w14:textId="77777777" w:rsidR="001E4F96" w:rsidRPr="00CA4679" w:rsidRDefault="001E4F96" w:rsidP="001E4F96">
            <w:pPr>
              <w:spacing w:afterLines="60" w:after="144" w:line="240" w:lineRule="auto"/>
              <w:contextualSpacing/>
              <w:rPr>
                <w:rFonts w:asciiTheme="majorHAnsi" w:hAnsiTheme="majorHAnsi" w:cstheme="majorHAnsi"/>
                <w:lang w:val="en-AU"/>
              </w:rPr>
            </w:pPr>
            <w:proofErr w:type="spellStart"/>
            <w:r w:rsidRPr="00CA4679">
              <w:rPr>
                <w:rFonts w:asciiTheme="majorHAnsi" w:hAnsiTheme="majorHAnsi" w:cstheme="majorHAnsi"/>
                <w:lang w:val="en-AU"/>
              </w:rPr>
              <w:t>prisma.ts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A7C8EF" w14:textId="77777777" w:rsidR="001E4F96" w:rsidRPr="00CA4679" w:rsidRDefault="001E4F96" w:rsidP="001E4F96">
            <w:pPr>
              <w:spacing w:afterLines="60" w:after="144" w:line="240" w:lineRule="auto"/>
              <w:contextualSpacing/>
              <w:rPr>
                <w:rFonts w:asciiTheme="majorHAnsi" w:hAnsiTheme="majorHAnsi" w:cstheme="majorHAnsi"/>
                <w:lang w:val="en-AU"/>
              </w:rPr>
            </w:pPr>
            <w:r w:rsidRPr="00CA4679">
              <w:rPr>
                <w:rFonts w:asciiTheme="majorHAnsi" w:hAnsiTheme="majorHAnsi" w:cstheme="majorHAnsi"/>
                <w:lang w:val="en-AU"/>
              </w:rPr>
              <w:t>Initializes and exports the Prisma client for SQLite database connection and queries.</w:t>
            </w:r>
          </w:p>
        </w:tc>
      </w:tr>
      <w:tr w:rsidR="001E4F96" w:rsidRPr="00CA4679" w14:paraId="1655A3F9" w14:textId="77777777" w:rsidTr="001E4F96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0C42E09D" w14:textId="76DD9F99" w:rsidR="001E4F96" w:rsidRPr="00CA4679" w:rsidRDefault="001E4F96" w:rsidP="001E4F96">
            <w:pPr>
              <w:spacing w:afterLines="60" w:after="144" w:line="240" w:lineRule="auto"/>
              <w:contextualSpacing/>
              <w:rPr>
                <w:rFonts w:asciiTheme="majorHAnsi" w:hAnsiTheme="majorHAnsi" w:cstheme="majorHAnsi"/>
                <w:lang w:val="en-AU"/>
              </w:rPr>
            </w:pPr>
          </w:p>
        </w:tc>
        <w:tc>
          <w:tcPr>
            <w:tcW w:w="0" w:type="auto"/>
            <w:vAlign w:val="center"/>
            <w:hideMark/>
          </w:tcPr>
          <w:p w14:paraId="7CAF8EBE" w14:textId="77777777" w:rsidR="001E4F96" w:rsidRPr="00CA4679" w:rsidRDefault="001E4F96" w:rsidP="001E4F96">
            <w:pPr>
              <w:spacing w:afterLines="60" w:after="144" w:line="240" w:lineRule="auto"/>
              <w:contextualSpacing/>
              <w:rPr>
                <w:rFonts w:asciiTheme="majorHAnsi" w:hAnsiTheme="majorHAnsi" w:cstheme="majorHAnsi"/>
                <w:lang w:val="en-AU"/>
              </w:rPr>
            </w:pPr>
            <w:proofErr w:type="spellStart"/>
            <w:r w:rsidRPr="00CA4679">
              <w:rPr>
                <w:rFonts w:asciiTheme="majorHAnsi" w:hAnsiTheme="majorHAnsi" w:cstheme="majorHAnsi"/>
                <w:lang w:val="en-AU"/>
              </w:rPr>
              <w:t>notifier.ts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041990" w14:textId="77777777" w:rsidR="001E4F96" w:rsidRPr="00CA4679" w:rsidRDefault="001E4F96" w:rsidP="001E4F96">
            <w:pPr>
              <w:spacing w:afterLines="60" w:after="144" w:line="240" w:lineRule="auto"/>
              <w:contextualSpacing/>
              <w:rPr>
                <w:rFonts w:asciiTheme="majorHAnsi" w:hAnsiTheme="majorHAnsi" w:cstheme="majorHAnsi"/>
                <w:lang w:val="en-AU"/>
              </w:rPr>
            </w:pPr>
            <w:r w:rsidRPr="00CA4679">
              <w:rPr>
                <w:rFonts w:asciiTheme="majorHAnsi" w:hAnsiTheme="majorHAnsi" w:cstheme="majorHAnsi"/>
                <w:lang w:val="en-AU"/>
              </w:rPr>
              <w:t>Provides a unified notification service to send Email (via SendGrid SMTP) and SMS (via Twilio API).</w:t>
            </w:r>
          </w:p>
        </w:tc>
      </w:tr>
      <w:tr w:rsidR="001E4F96" w:rsidRPr="00CA4679" w14:paraId="3EC5DE5C" w14:textId="77777777" w:rsidTr="001E4F96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6E804844" w14:textId="77777777" w:rsidR="001E4F96" w:rsidRPr="00CA4679" w:rsidRDefault="001E4F96" w:rsidP="001E4F96">
            <w:pPr>
              <w:spacing w:afterLines="60" w:after="144" w:line="240" w:lineRule="auto"/>
              <w:contextualSpacing/>
              <w:rPr>
                <w:rFonts w:asciiTheme="majorHAnsi" w:hAnsiTheme="majorHAnsi" w:cstheme="majorHAnsi"/>
                <w:lang w:val="en-AU"/>
              </w:rPr>
            </w:pPr>
            <w:proofErr w:type="spellStart"/>
            <w:r w:rsidRPr="00CA4679">
              <w:rPr>
                <w:rFonts w:asciiTheme="majorHAnsi" w:hAnsiTheme="majorHAnsi" w:cstheme="majorHAnsi"/>
                <w:lang w:val="en-AU"/>
              </w:rPr>
              <w:t>src</w:t>
            </w:r>
            <w:proofErr w:type="spellEnd"/>
            <w:r w:rsidRPr="00CA4679">
              <w:rPr>
                <w:rFonts w:asciiTheme="majorHAnsi" w:hAnsiTheme="majorHAnsi" w:cstheme="majorHAnsi"/>
                <w:lang w:val="en-AU"/>
              </w:rPr>
              <w:t>/routes</w:t>
            </w:r>
          </w:p>
        </w:tc>
        <w:tc>
          <w:tcPr>
            <w:tcW w:w="0" w:type="auto"/>
            <w:vAlign w:val="center"/>
            <w:hideMark/>
          </w:tcPr>
          <w:p w14:paraId="4A615D7A" w14:textId="77777777" w:rsidR="001E4F96" w:rsidRPr="00CA4679" w:rsidRDefault="001E4F96" w:rsidP="001E4F96">
            <w:pPr>
              <w:spacing w:afterLines="60" w:after="144" w:line="240" w:lineRule="auto"/>
              <w:contextualSpacing/>
              <w:rPr>
                <w:rFonts w:asciiTheme="majorHAnsi" w:hAnsiTheme="majorHAnsi" w:cstheme="majorHAnsi"/>
                <w:lang w:val="en-AU"/>
              </w:rPr>
            </w:pPr>
            <w:r w:rsidRPr="00CA4679">
              <w:rPr>
                <w:rFonts w:asciiTheme="majorHAnsi" w:hAnsiTheme="majorHAnsi" w:cstheme="majorHAnsi"/>
                <w:lang w:val="en-AU"/>
              </w:rPr>
              <w:t>_</w:t>
            </w:r>
            <w:proofErr w:type="spellStart"/>
            <w:r w:rsidRPr="00CA4679">
              <w:rPr>
                <w:rFonts w:asciiTheme="majorHAnsi" w:hAnsiTheme="majorHAnsi" w:cstheme="majorHAnsi"/>
                <w:lang w:val="en-AU"/>
              </w:rPr>
              <w:t>utils.ts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4BE611" w14:textId="77777777" w:rsidR="001E4F96" w:rsidRPr="00CA4679" w:rsidRDefault="001E4F96" w:rsidP="001E4F96">
            <w:pPr>
              <w:spacing w:afterLines="60" w:after="144" w:line="240" w:lineRule="auto"/>
              <w:contextualSpacing/>
              <w:rPr>
                <w:rFonts w:asciiTheme="majorHAnsi" w:hAnsiTheme="majorHAnsi" w:cstheme="majorHAnsi"/>
                <w:lang w:val="en-AU"/>
              </w:rPr>
            </w:pPr>
            <w:r w:rsidRPr="00CA4679">
              <w:rPr>
                <w:rFonts w:asciiTheme="majorHAnsi" w:hAnsiTheme="majorHAnsi" w:cstheme="majorHAnsi"/>
                <w:lang w:val="en-AU"/>
              </w:rPr>
              <w:t>Shared helper functions and constants used across different route handlers.</w:t>
            </w:r>
          </w:p>
        </w:tc>
      </w:tr>
      <w:tr w:rsidR="001E4F96" w:rsidRPr="00CA4679" w14:paraId="6C0B0052" w14:textId="77777777" w:rsidTr="001E4F96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47F05480" w14:textId="31B305E2" w:rsidR="001E4F96" w:rsidRPr="00CA4679" w:rsidRDefault="001E4F96" w:rsidP="001E4F96">
            <w:pPr>
              <w:spacing w:afterLines="60" w:after="144" w:line="240" w:lineRule="auto"/>
              <w:contextualSpacing/>
              <w:rPr>
                <w:rFonts w:asciiTheme="majorHAnsi" w:hAnsiTheme="majorHAnsi" w:cstheme="majorHAnsi"/>
                <w:lang w:val="en-AU"/>
              </w:rPr>
            </w:pPr>
          </w:p>
        </w:tc>
        <w:tc>
          <w:tcPr>
            <w:tcW w:w="0" w:type="auto"/>
            <w:vAlign w:val="center"/>
            <w:hideMark/>
          </w:tcPr>
          <w:p w14:paraId="69E68D9C" w14:textId="77777777" w:rsidR="001E4F96" w:rsidRPr="00CA4679" w:rsidRDefault="001E4F96" w:rsidP="001E4F96">
            <w:pPr>
              <w:spacing w:afterLines="60" w:after="144" w:line="240" w:lineRule="auto"/>
              <w:contextualSpacing/>
              <w:rPr>
                <w:rFonts w:asciiTheme="majorHAnsi" w:hAnsiTheme="majorHAnsi" w:cstheme="majorHAnsi"/>
                <w:lang w:val="en-AU"/>
              </w:rPr>
            </w:pPr>
            <w:proofErr w:type="spellStart"/>
            <w:r w:rsidRPr="00CA4679">
              <w:rPr>
                <w:rFonts w:asciiTheme="majorHAnsi" w:hAnsiTheme="majorHAnsi" w:cstheme="majorHAnsi"/>
                <w:lang w:val="en-AU"/>
              </w:rPr>
              <w:t>auth.ts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D39514" w14:textId="77777777" w:rsidR="001E4F96" w:rsidRPr="00CA4679" w:rsidRDefault="001E4F96" w:rsidP="001E4F96">
            <w:pPr>
              <w:spacing w:afterLines="60" w:after="144" w:line="240" w:lineRule="auto"/>
              <w:contextualSpacing/>
              <w:rPr>
                <w:rFonts w:asciiTheme="majorHAnsi" w:hAnsiTheme="majorHAnsi" w:cstheme="majorHAnsi"/>
                <w:lang w:val="en-AU"/>
              </w:rPr>
            </w:pPr>
            <w:r w:rsidRPr="00CA4679">
              <w:rPr>
                <w:rFonts w:asciiTheme="majorHAnsi" w:hAnsiTheme="majorHAnsi" w:cstheme="majorHAnsi"/>
                <w:lang w:val="en-AU"/>
              </w:rPr>
              <w:t>Handles user authentication, token verification, and access control.</w:t>
            </w:r>
          </w:p>
        </w:tc>
      </w:tr>
      <w:tr w:rsidR="001E4F96" w:rsidRPr="00CA4679" w14:paraId="2D3A7921" w14:textId="77777777" w:rsidTr="001E4F96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7D1844BE" w14:textId="29D315B4" w:rsidR="001E4F96" w:rsidRPr="00CA4679" w:rsidRDefault="001E4F96" w:rsidP="001E4F96">
            <w:pPr>
              <w:spacing w:afterLines="60" w:after="144" w:line="240" w:lineRule="auto"/>
              <w:contextualSpacing/>
              <w:rPr>
                <w:rFonts w:asciiTheme="majorHAnsi" w:eastAsia="SimSun" w:hAnsiTheme="majorHAnsi" w:cstheme="majorHAnsi"/>
                <w:lang w:val="en-AU" w:eastAsia="zh-CN"/>
              </w:rPr>
            </w:pPr>
          </w:p>
        </w:tc>
        <w:tc>
          <w:tcPr>
            <w:tcW w:w="0" w:type="auto"/>
            <w:vAlign w:val="center"/>
            <w:hideMark/>
          </w:tcPr>
          <w:p w14:paraId="27123013" w14:textId="77777777" w:rsidR="001E4F96" w:rsidRPr="00CA4679" w:rsidRDefault="001E4F96" w:rsidP="001E4F96">
            <w:pPr>
              <w:spacing w:afterLines="60" w:after="144" w:line="240" w:lineRule="auto"/>
              <w:contextualSpacing/>
              <w:rPr>
                <w:rFonts w:asciiTheme="majorHAnsi" w:hAnsiTheme="majorHAnsi" w:cstheme="majorHAnsi"/>
                <w:lang w:val="en-AU"/>
              </w:rPr>
            </w:pPr>
            <w:proofErr w:type="spellStart"/>
            <w:r w:rsidRPr="00CA4679">
              <w:rPr>
                <w:rFonts w:asciiTheme="majorHAnsi" w:hAnsiTheme="majorHAnsi" w:cstheme="majorHAnsi"/>
                <w:lang w:val="en-AU"/>
              </w:rPr>
              <w:t>user.ts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CB16E6" w14:textId="77777777" w:rsidR="001E4F96" w:rsidRPr="00CA4679" w:rsidRDefault="001E4F96" w:rsidP="001E4F96">
            <w:pPr>
              <w:spacing w:afterLines="60" w:after="144" w:line="240" w:lineRule="auto"/>
              <w:contextualSpacing/>
              <w:rPr>
                <w:rFonts w:asciiTheme="majorHAnsi" w:hAnsiTheme="majorHAnsi" w:cstheme="majorHAnsi"/>
                <w:lang w:val="en-AU"/>
              </w:rPr>
            </w:pPr>
            <w:r w:rsidRPr="00CA4679">
              <w:rPr>
                <w:rFonts w:asciiTheme="majorHAnsi" w:hAnsiTheme="majorHAnsi" w:cstheme="majorHAnsi"/>
                <w:lang w:val="en-AU"/>
              </w:rPr>
              <w:t>Manages user account information. Only one admin-type user exists and must be added directly through the database.</w:t>
            </w:r>
          </w:p>
        </w:tc>
      </w:tr>
      <w:tr w:rsidR="001E4F96" w:rsidRPr="00CA4679" w14:paraId="05F55BB0" w14:textId="77777777" w:rsidTr="001E4F96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3745BF54" w14:textId="4E07D9F2" w:rsidR="001E4F96" w:rsidRPr="00CA4679" w:rsidRDefault="001E4F96" w:rsidP="001E4F96">
            <w:pPr>
              <w:spacing w:afterLines="60" w:after="144" w:line="240" w:lineRule="auto"/>
              <w:contextualSpacing/>
              <w:rPr>
                <w:rFonts w:asciiTheme="majorHAnsi" w:hAnsiTheme="majorHAnsi" w:cstheme="majorHAnsi"/>
                <w:lang w:val="en-AU"/>
              </w:rPr>
            </w:pPr>
            <w:proofErr w:type="spellStart"/>
            <w:r w:rsidRPr="00CA4679">
              <w:rPr>
                <w:rFonts w:asciiTheme="majorHAnsi" w:hAnsiTheme="majorHAnsi" w:cstheme="majorHAnsi"/>
                <w:lang w:val="en-AU"/>
              </w:rPr>
              <w:t>src</w:t>
            </w:r>
            <w:proofErr w:type="spellEnd"/>
            <w:r w:rsidRPr="00CA4679">
              <w:rPr>
                <w:rFonts w:asciiTheme="majorHAnsi" w:hAnsiTheme="majorHAnsi" w:cstheme="majorHAnsi"/>
                <w:lang w:val="en-AU"/>
              </w:rPr>
              <w:t>/routes</w:t>
            </w:r>
          </w:p>
        </w:tc>
        <w:tc>
          <w:tcPr>
            <w:tcW w:w="0" w:type="auto"/>
            <w:vAlign w:val="center"/>
            <w:hideMark/>
          </w:tcPr>
          <w:p w14:paraId="09C9D947" w14:textId="77777777" w:rsidR="001E4F96" w:rsidRPr="00CA4679" w:rsidRDefault="001E4F96" w:rsidP="001E4F96">
            <w:pPr>
              <w:spacing w:afterLines="60" w:after="144" w:line="240" w:lineRule="auto"/>
              <w:contextualSpacing/>
              <w:rPr>
                <w:rFonts w:asciiTheme="majorHAnsi" w:hAnsiTheme="majorHAnsi" w:cstheme="majorHAnsi"/>
                <w:lang w:val="en-AU"/>
              </w:rPr>
            </w:pPr>
            <w:proofErr w:type="spellStart"/>
            <w:r w:rsidRPr="00CA4679">
              <w:rPr>
                <w:rFonts w:asciiTheme="majorHAnsi" w:hAnsiTheme="majorHAnsi" w:cstheme="majorHAnsi"/>
                <w:lang w:val="en-AU"/>
              </w:rPr>
              <w:t>violation.ts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A13184" w14:textId="77777777" w:rsidR="001E4F96" w:rsidRPr="00CA4679" w:rsidRDefault="001E4F96" w:rsidP="001E4F96">
            <w:pPr>
              <w:spacing w:afterLines="60" w:after="144" w:line="240" w:lineRule="auto"/>
              <w:contextualSpacing/>
              <w:rPr>
                <w:rFonts w:asciiTheme="majorHAnsi" w:hAnsiTheme="majorHAnsi" w:cstheme="majorHAnsi"/>
                <w:lang w:val="en-AU"/>
              </w:rPr>
            </w:pPr>
            <w:r w:rsidRPr="00CA4679">
              <w:rPr>
                <w:rFonts w:asciiTheme="majorHAnsi" w:hAnsiTheme="majorHAnsi" w:cstheme="majorHAnsi"/>
                <w:lang w:val="en-AU"/>
              </w:rPr>
              <w:t>Provides full CRUD operations for PPE violations, including image snapshot storage, status updates, and resolution handling.</w:t>
            </w:r>
          </w:p>
        </w:tc>
      </w:tr>
      <w:tr w:rsidR="001E4F96" w:rsidRPr="00CA4679" w14:paraId="69F0E868" w14:textId="77777777" w:rsidTr="001E4F96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30CB3466" w14:textId="6B419541" w:rsidR="001E4F96" w:rsidRPr="00CA4679" w:rsidRDefault="001E4F96" w:rsidP="001E4F96">
            <w:pPr>
              <w:spacing w:afterLines="60" w:after="144" w:line="240" w:lineRule="auto"/>
              <w:contextualSpacing/>
              <w:rPr>
                <w:rFonts w:asciiTheme="majorHAnsi" w:hAnsiTheme="majorHAnsi" w:cstheme="majorHAnsi"/>
                <w:lang w:val="en-AU"/>
              </w:rPr>
            </w:pPr>
          </w:p>
        </w:tc>
        <w:tc>
          <w:tcPr>
            <w:tcW w:w="0" w:type="auto"/>
            <w:vAlign w:val="center"/>
            <w:hideMark/>
          </w:tcPr>
          <w:p w14:paraId="7EA5EF23" w14:textId="77777777" w:rsidR="001E4F96" w:rsidRPr="00CA4679" w:rsidRDefault="001E4F96" w:rsidP="001E4F96">
            <w:pPr>
              <w:spacing w:afterLines="60" w:after="144" w:line="240" w:lineRule="auto"/>
              <w:contextualSpacing/>
              <w:rPr>
                <w:rFonts w:asciiTheme="majorHAnsi" w:hAnsiTheme="majorHAnsi" w:cstheme="majorHAnsi"/>
                <w:lang w:val="en-AU"/>
              </w:rPr>
            </w:pPr>
            <w:proofErr w:type="spellStart"/>
            <w:r w:rsidRPr="00CA4679">
              <w:rPr>
                <w:rFonts w:asciiTheme="majorHAnsi" w:hAnsiTheme="majorHAnsi" w:cstheme="majorHAnsi"/>
                <w:lang w:val="en-AU"/>
              </w:rPr>
              <w:t>notification.ts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D419DC" w14:textId="77777777" w:rsidR="001E4F96" w:rsidRPr="00CA4679" w:rsidRDefault="001E4F96" w:rsidP="001E4F96">
            <w:pPr>
              <w:spacing w:afterLines="60" w:after="144" w:line="240" w:lineRule="auto"/>
              <w:contextualSpacing/>
              <w:rPr>
                <w:rFonts w:asciiTheme="majorHAnsi" w:hAnsiTheme="majorHAnsi" w:cstheme="majorHAnsi"/>
                <w:lang w:val="en-AU"/>
              </w:rPr>
            </w:pPr>
            <w:r w:rsidRPr="00CA4679">
              <w:rPr>
                <w:rFonts w:asciiTheme="majorHAnsi" w:hAnsiTheme="majorHAnsi" w:cstheme="majorHAnsi"/>
                <w:lang w:val="en-AU"/>
              </w:rPr>
              <w:t>Manages system-generated notifications for Email and SMS alerts.</w:t>
            </w:r>
          </w:p>
        </w:tc>
      </w:tr>
      <w:tr w:rsidR="001E4F96" w:rsidRPr="00CA4679" w14:paraId="1E8BAB04" w14:textId="77777777" w:rsidTr="001E4F96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5A10D5AA" w14:textId="2DCB45A2" w:rsidR="001E4F96" w:rsidRPr="00CA4679" w:rsidRDefault="001E4F96" w:rsidP="001E4F96">
            <w:pPr>
              <w:spacing w:afterLines="60" w:after="144" w:line="240" w:lineRule="auto"/>
              <w:contextualSpacing/>
              <w:rPr>
                <w:rFonts w:asciiTheme="majorHAnsi" w:hAnsiTheme="majorHAnsi" w:cstheme="majorHAnsi"/>
                <w:lang w:val="en-AU"/>
              </w:rPr>
            </w:pPr>
          </w:p>
        </w:tc>
        <w:tc>
          <w:tcPr>
            <w:tcW w:w="0" w:type="auto"/>
            <w:vAlign w:val="center"/>
            <w:hideMark/>
          </w:tcPr>
          <w:p w14:paraId="52E1CC93" w14:textId="77777777" w:rsidR="001E4F96" w:rsidRPr="00CA4679" w:rsidRDefault="001E4F96" w:rsidP="001E4F96">
            <w:pPr>
              <w:spacing w:afterLines="60" w:after="144" w:line="240" w:lineRule="auto"/>
              <w:contextualSpacing/>
              <w:rPr>
                <w:rFonts w:asciiTheme="majorHAnsi" w:hAnsiTheme="majorHAnsi" w:cstheme="majorHAnsi"/>
                <w:lang w:val="en-AU"/>
              </w:rPr>
            </w:pPr>
            <w:proofErr w:type="spellStart"/>
            <w:r w:rsidRPr="00CA4679">
              <w:rPr>
                <w:rFonts w:asciiTheme="majorHAnsi" w:hAnsiTheme="majorHAnsi" w:cstheme="majorHAnsi"/>
                <w:lang w:val="en-AU"/>
              </w:rPr>
              <w:t>contact.ts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71F9DF" w14:textId="77777777" w:rsidR="001E4F96" w:rsidRPr="00CA4679" w:rsidRDefault="001E4F96" w:rsidP="001E4F96">
            <w:pPr>
              <w:spacing w:afterLines="60" w:after="144" w:line="240" w:lineRule="auto"/>
              <w:contextualSpacing/>
              <w:rPr>
                <w:rFonts w:asciiTheme="majorHAnsi" w:hAnsiTheme="majorHAnsi" w:cstheme="majorHAnsi"/>
                <w:lang w:val="en-AU"/>
              </w:rPr>
            </w:pPr>
            <w:r w:rsidRPr="00CA4679">
              <w:rPr>
                <w:rFonts w:asciiTheme="majorHAnsi" w:hAnsiTheme="majorHAnsi" w:cstheme="majorHAnsi"/>
                <w:lang w:val="en-AU"/>
              </w:rPr>
              <w:t>Allows adding, editing, and deleting alert recipients (email and phone contacts).</w:t>
            </w:r>
          </w:p>
        </w:tc>
      </w:tr>
      <w:tr w:rsidR="001E4F96" w:rsidRPr="00CA4679" w14:paraId="400A0C7C" w14:textId="77777777" w:rsidTr="001E4F96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6F2C8B79" w14:textId="13F6E49B" w:rsidR="001E4F96" w:rsidRPr="00CA4679" w:rsidRDefault="001E4F96" w:rsidP="001E4F96">
            <w:pPr>
              <w:spacing w:afterLines="60" w:after="144" w:line="240" w:lineRule="auto"/>
              <w:contextualSpacing/>
              <w:rPr>
                <w:rFonts w:asciiTheme="majorHAnsi" w:hAnsiTheme="majorHAnsi" w:cstheme="majorHAnsi"/>
                <w:lang w:val="en-AU"/>
              </w:rPr>
            </w:pPr>
          </w:p>
        </w:tc>
        <w:tc>
          <w:tcPr>
            <w:tcW w:w="0" w:type="auto"/>
            <w:vAlign w:val="center"/>
            <w:hideMark/>
          </w:tcPr>
          <w:p w14:paraId="1AEF84B0" w14:textId="77777777" w:rsidR="001E4F96" w:rsidRPr="00CA4679" w:rsidRDefault="001E4F96" w:rsidP="001E4F96">
            <w:pPr>
              <w:spacing w:afterLines="60" w:after="144" w:line="240" w:lineRule="auto"/>
              <w:contextualSpacing/>
              <w:rPr>
                <w:rFonts w:asciiTheme="majorHAnsi" w:hAnsiTheme="majorHAnsi" w:cstheme="majorHAnsi"/>
                <w:lang w:val="en-AU"/>
              </w:rPr>
            </w:pPr>
            <w:proofErr w:type="spellStart"/>
            <w:r w:rsidRPr="00CA4679">
              <w:rPr>
                <w:rFonts w:asciiTheme="majorHAnsi" w:hAnsiTheme="majorHAnsi" w:cstheme="majorHAnsi"/>
                <w:lang w:val="en-AU"/>
              </w:rPr>
              <w:t>config.ts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C224C8" w14:textId="77777777" w:rsidR="001E4F96" w:rsidRPr="00CA4679" w:rsidRDefault="001E4F96" w:rsidP="001E4F96">
            <w:pPr>
              <w:spacing w:afterLines="60" w:after="144" w:line="240" w:lineRule="auto"/>
              <w:contextualSpacing/>
              <w:rPr>
                <w:rFonts w:asciiTheme="majorHAnsi" w:hAnsiTheme="majorHAnsi" w:cstheme="majorHAnsi"/>
                <w:lang w:val="en-AU"/>
              </w:rPr>
            </w:pPr>
            <w:r w:rsidRPr="00CA4679">
              <w:rPr>
                <w:rFonts w:asciiTheme="majorHAnsi" w:hAnsiTheme="majorHAnsi" w:cstheme="majorHAnsi"/>
                <w:lang w:val="en-AU"/>
              </w:rPr>
              <w:t>Handles system configuration for SMTP, Twilio, PPE detection types, and sender email address.</w:t>
            </w:r>
          </w:p>
        </w:tc>
      </w:tr>
      <w:tr w:rsidR="001E4F96" w:rsidRPr="00CA4679" w14:paraId="02A9BDDF" w14:textId="77777777" w:rsidTr="001E4F96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5C8DC664" w14:textId="38610A49" w:rsidR="001E4F96" w:rsidRPr="00CA4679" w:rsidRDefault="001E4F96" w:rsidP="001E4F96">
            <w:pPr>
              <w:spacing w:afterLines="60" w:after="144" w:line="240" w:lineRule="auto"/>
              <w:contextualSpacing/>
              <w:rPr>
                <w:rFonts w:asciiTheme="majorHAnsi" w:hAnsiTheme="majorHAnsi" w:cstheme="majorHAnsi"/>
                <w:lang w:val="en-AU"/>
              </w:rPr>
            </w:pPr>
          </w:p>
        </w:tc>
        <w:tc>
          <w:tcPr>
            <w:tcW w:w="0" w:type="auto"/>
            <w:vAlign w:val="center"/>
            <w:hideMark/>
          </w:tcPr>
          <w:p w14:paraId="4600BFE5" w14:textId="77777777" w:rsidR="001E4F96" w:rsidRPr="00CA4679" w:rsidRDefault="001E4F96" w:rsidP="001E4F96">
            <w:pPr>
              <w:spacing w:afterLines="60" w:after="144" w:line="240" w:lineRule="auto"/>
              <w:contextualSpacing/>
              <w:rPr>
                <w:rFonts w:asciiTheme="majorHAnsi" w:hAnsiTheme="majorHAnsi" w:cstheme="majorHAnsi"/>
                <w:lang w:val="en-AU"/>
              </w:rPr>
            </w:pPr>
            <w:proofErr w:type="spellStart"/>
            <w:r w:rsidRPr="00CA4679">
              <w:rPr>
                <w:rFonts w:asciiTheme="majorHAnsi" w:hAnsiTheme="majorHAnsi" w:cstheme="majorHAnsi"/>
                <w:lang w:val="en-AU"/>
              </w:rPr>
              <w:t>bookmark.ts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CE9EAB" w14:textId="77777777" w:rsidR="001E4F96" w:rsidRPr="00CA4679" w:rsidRDefault="001E4F96" w:rsidP="001E4F96">
            <w:pPr>
              <w:spacing w:afterLines="60" w:after="144" w:line="240" w:lineRule="auto"/>
              <w:contextualSpacing/>
              <w:rPr>
                <w:rFonts w:asciiTheme="majorHAnsi" w:hAnsiTheme="majorHAnsi" w:cstheme="majorHAnsi"/>
                <w:lang w:val="en-AU"/>
              </w:rPr>
            </w:pPr>
            <w:r w:rsidRPr="00CA4679">
              <w:rPr>
                <w:rFonts w:asciiTheme="majorHAnsi" w:hAnsiTheme="majorHAnsi" w:cstheme="majorHAnsi"/>
                <w:lang w:val="en-AU"/>
              </w:rPr>
              <w:t>Allows users to bookmark important violation records for quick access.</w:t>
            </w:r>
          </w:p>
        </w:tc>
      </w:tr>
      <w:tr w:rsidR="001E4F96" w:rsidRPr="00CA4679" w14:paraId="6B73CFEF" w14:textId="77777777" w:rsidTr="001E4F96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44E5CCE2" w14:textId="70B47977" w:rsidR="001E4F96" w:rsidRPr="00CA4679" w:rsidRDefault="001E4F96" w:rsidP="001E4F96">
            <w:pPr>
              <w:spacing w:afterLines="60" w:after="144" w:line="240" w:lineRule="auto"/>
              <w:contextualSpacing/>
              <w:rPr>
                <w:rFonts w:asciiTheme="majorHAnsi" w:hAnsiTheme="majorHAnsi" w:cstheme="majorHAnsi"/>
                <w:lang w:val="en-AU"/>
              </w:rPr>
            </w:pPr>
          </w:p>
        </w:tc>
        <w:tc>
          <w:tcPr>
            <w:tcW w:w="0" w:type="auto"/>
            <w:vAlign w:val="center"/>
            <w:hideMark/>
          </w:tcPr>
          <w:p w14:paraId="3EF1CEC6" w14:textId="77777777" w:rsidR="001E4F96" w:rsidRPr="00CA4679" w:rsidRDefault="001E4F96" w:rsidP="001E4F96">
            <w:pPr>
              <w:spacing w:afterLines="60" w:after="144" w:line="240" w:lineRule="auto"/>
              <w:contextualSpacing/>
              <w:rPr>
                <w:rFonts w:asciiTheme="majorHAnsi" w:hAnsiTheme="majorHAnsi" w:cstheme="majorHAnsi"/>
                <w:lang w:val="en-AU"/>
              </w:rPr>
            </w:pPr>
            <w:proofErr w:type="spellStart"/>
            <w:r w:rsidRPr="00CA4679">
              <w:rPr>
                <w:rFonts w:asciiTheme="majorHAnsi" w:hAnsiTheme="majorHAnsi" w:cstheme="majorHAnsi"/>
                <w:lang w:val="en-AU"/>
              </w:rPr>
              <w:t>events.ts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965626" w14:textId="77777777" w:rsidR="001E4F96" w:rsidRPr="00CA4679" w:rsidRDefault="001E4F96" w:rsidP="001E4F96">
            <w:pPr>
              <w:spacing w:afterLines="60" w:after="144" w:line="240" w:lineRule="auto"/>
              <w:contextualSpacing/>
              <w:rPr>
                <w:rFonts w:asciiTheme="majorHAnsi" w:hAnsiTheme="majorHAnsi" w:cstheme="majorHAnsi"/>
                <w:lang w:val="en-AU"/>
              </w:rPr>
            </w:pPr>
            <w:r w:rsidRPr="00CA4679">
              <w:rPr>
                <w:rFonts w:asciiTheme="majorHAnsi" w:hAnsiTheme="majorHAnsi" w:cstheme="majorHAnsi"/>
                <w:lang w:val="en-AU"/>
              </w:rPr>
              <w:t>Manages Server-Sent Events (SSE) for real-time communication with the frontend.</w:t>
            </w:r>
          </w:p>
        </w:tc>
      </w:tr>
    </w:tbl>
    <w:p w14:paraId="35EA7C13" w14:textId="77777777" w:rsidR="00AA78EB" w:rsidRPr="00CA4679" w:rsidRDefault="00AA78EB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lang w:val="en-AU" w:eastAsia="zh-CN"/>
        </w:rPr>
      </w:pPr>
    </w:p>
    <w:p w14:paraId="507D3526" w14:textId="25E5D876" w:rsidR="00291927" w:rsidRPr="00CA4679" w:rsidRDefault="00000000" w:rsidP="00E32F34">
      <w:pPr>
        <w:spacing w:afterLines="60" w:after="144"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 w:rsidRPr="00CA4679">
        <w:rPr>
          <w:rFonts w:asciiTheme="majorHAnsi" w:hAnsiTheme="majorHAnsi" w:cstheme="majorHAnsi"/>
          <w:sz w:val="28"/>
          <w:szCs w:val="28"/>
        </w:rPr>
        <w:t>6.3 Major Endpoints</w:t>
      </w:r>
      <w:r w:rsidR="00ED2C1C" w:rsidRPr="00CA4679">
        <w:rPr>
          <w:rFonts w:asciiTheme="majorHAnsi" w:hAnsiTheme="majorHAnsi" w:cstheme="majorHAnsi"/>
          <w:sz w:val="28"/>
          <w:szCs w:val="28"/>
        </w:rPr>
        <w:fldChar w:fldCharType="begin"/>
      </w:r>
      <w:r w:rsidR="00ED2C1C" w:rsidRPr="00CA4679">
        <w:rPr>
          <w:rFonts w:asciiTheme="majorHAnsi" w:hAnsiTheme="majorHAnsi" w:cstheme="majorHAnsi"/>
          <w:sz w:val="28"/>
          <w:szCs w:val="28"/>
        </w:rPr>
        <w:instrText xml:space="preserve"> TC "</w:instrText>
      </w:r>
      <w:bookmarkStart w:id="199" w:name="_Toc211110906"/>
      <w:bookmarkStart w:id="200" w:name="_Toc211443348"/>
      <w:bookmarkStart w:id="201" w:name="_Toc211452949"/>
      <w:bookmarkStart w:id="202" w:name="_Toc211453128"/>
      <w:bookmarkStart w:id="203" w:name="_Toc211453234"/>
      <w:bookmarkStart w:id="204" w:name="_Toc211453297"/>
      <w:bookmarkStart w:id="205" w:name="_Toc211453748"/>
      <w:r w:rsidR="00ED2C1C" w:rsidRPr="00CA4679">
        <w:rPr>
          <w:rFonts w:asciiTheme="majorHAnsi" w:hAnsiTheme="majorHAnsi" w:cstheme="majorHAnsi"/>
          <w:sz w:val="28"/>
          <w:szCs w:val="28"/>
        </w:rPr>
        <w:instrText>6.3 Major Endpoints</w:instrText>
      </w:r>
      <w:bookmarkEnd w:id="199"/>
      <w:bookmarkEnd w:id="200"/>
      <w:bookmarkEnd w:id="201"/>
      <w:bookmarkEnd w:id="202"/>
      <w:bookmarkEnd w:id="203"/>
      <w:bookmarkEnd w:id="204"/>
      <w:bookmarkEnd w:id="205"/>
      <w:r w:rsidR="00ED2C1C" w:rsidRPr="00CA4679">
        <w:rPr>
          <w:rFonts w:asciiTheme="majorHAnsi" w:hAnsiTheme="majorHAnsi" w:cstheme="majorHAnsi"/>
          <w:sz w:val="28"/>
          <w:szCs w:val="28"/>
        </w:rPr>
        <w:instrText xml:space="preserve">" \f C \l "2" </w:instrText>
      </w:r>
      <w:r w:rsidR="00ED2C1C" w:rsidRPr="00CA4679">
        <w:rPr>
          <w:rFonts w:asciiTheme="majorHAnsi" w:hAnsiTheme="majorHAnsi" w:cstheme="majorHAnsi"/>
          <w:sz w:val="28"/>
          <w:szCs w:val="28"/>
        </w:rPr>
        <w:fldChar w:fldCharType="end"/>
      </w:r>
    </w:p>
    <w:p w14:paraId="00E915C3" w14:textId="307E92A1" w:rsidR="006228ED" w:rsidRPr="00CA4679" w:rsidRDefault="006228ED" w:rsidP="00E32F34">
      <w:pPr>
        <w:pStyle w:val="ListParagraph"/>
        <w:numPr>
          <w:ilvl w:val="0"/>
          <w:numId w:val="26"/>
        </w:numPr>
        <w:spacing w:afterLines="60" w:after="144" w:line="240" w:lineRule="auto"/>
        <w:rPr>
          <w:rFonts w:asciiTheme="majorHAnsi" w:hAnsiTheme="majorHAnsi" w:cstheme="majorHAnsi"/>
          <w:lang w:val="en-AU"/>
        </w:rPr>
      </w:pPr>
      <w:r w:rsidRPr="00CA4679">
        <w:rPr>
          <w:rFonts w:asciiTheme="majorHAnsi" w:hAnsiTheme="majorHAnsi" w:cstheme="majorHAnsi"/>
          <w:lang w:val="en-AU"/>
        </w:rPr>
        <w:t>POST /violations – Upload detection result.</w:t>
      </w:r>
    </w:p>
    <w:p w14:paraId="08F47F88" w14:textId="0EE714A1" w:rsidR="006228ED" w:rsidRPr="00CA4679" w:rsidRDefault="006228ED" w:rsidP="00E32F34">
      <w:pPr>
        <w:pStyle w:val="ListParagraph"/>
        <w:numPr>
          <w:ilvl w:val="0"/>
          <w:numId w:val="26"/>
        </w:numPr>
        <w:spacing w:afterLines="60" w:after="144" w:line="240" w:lineRule="auto"/>
        <w:rPr>
          <w:rFonts w:asciiTheme="majorHAnsi" w:hAnsiTheme="majorHAnsi" w:cstheme="majorHAnsi"/>
          <w:lang w:val="en-AU"/>
        </w:rPr>
      </w:pPr>
      <w:r w:rsidRPr="00CA4679">
        <w:rPr>
          <w:rFonts w:asciiTheme="majorHAnsi" w:hAnsiTheme="majorHAnsi" w:cstheme="majorHAnsi"/>
          <w:lang w:val="en-AU"/>
        </w:rPr>
        <w:t>GET /violations – Retrieve records.</w:t>
      </w:r>
    </w:p>
    <w:p w14:paraId="26CD45E6" w14:textId="2E63AE40" w:rsidR="006228ED" w:rsidRPr="00CA4679" w:rsidRDefault="006228ED" w:rsidP="00E32F34">
      <w:pPr>
        <w:pStyle w:val="ListParagraph"/>
        <w:numPr>
          <w:ilvl w:val="0"/>
          <w:numId w:val="26"/>
        </w:numPr>
        <w:spacing w:afterLines="60" w:after="144" w:line="240" w:lineRule="auto"/>
        <w:rPr>
          <w:rFonts w:asciiTheme="majorHAnsi" w:hAnsiTheme="majorHAnsi" w:cstheme="majorHAnsi"/>
          <w:lang w:val="en-AU"/>
        </w:rPr>
      </w:pPr>
      <w:r w:rsidRPr="00CA4679">
        <w:rPr>
          <w:rFonts w:asciiTheme="majorHAnsi" w:hAnsiTheme="majorHAnsi" w:cstheme="majorHAnsi"/>
          <w:lang w:val="en-AU"/>
        </w:rPr>
        <w:t>PATCH /violations/:id/resolve – Mark record as resolved.</w:t>
      </w:r>
    </w:p>
    <w:p w14:paraId="6E6CDE66" w14:textId="3360C4A6" w:rsidR="00291927" w:rsidRPr="00CA4679" w:rsidRDefault="006228ED" w:rsidP="00E32F34">
      <w:pPr>
        <w:pStyle w:val="ListParagraph"/>
        <w:numPr>
          <w:ilvl w:val="0"/>
          <w:numId w:val="26"/>
        </w:numPr>
        <w:spacing w:afterLines="60" w:after="144" w:line="240" w:lineRule="auto"/>
        <w:rPr>
          <w:rFonts w:asciiTheme="majorHAnsi" w:hAnsiTheme="majorHAnsi" w:cstheme="majorHAnsi"/>
          <w:lang w:val="en-AU"/>
        </w:rPr>
      </w:pPr>
      <w:r w:rsidRPr="00CA4679">
        <w:rPr>
          <w:rFonts w:asciiTheme="majorHAnsi" w:hAnsiTheme="majorHAnsi" w:cstheme="majorHAnsi"/>
          <w:lang w:val="en-AU"/>
        </w:rPr>
        <w:t>POST /config – Update configuration values.</w:t>
      </w:r>
    </w:p>
    <w:p w14:paraId="13956430" w14:textId="77777777" w:rsidR="00AA78EB" w:rsidRPr="00CA4679" w:rsidRDefault="00AA78EB" w:rsidP="00E32F34">
      <w:pPr>
        <w:pStyle w:val="ListParagraph"/>
        <w:spacing w:afterLines="60" w:after="144" w:line="240" w:lineRule="auto"/>
        <w:rPr>
          <w:rFonts w:asciiTheme="majorHAnsi" w:hAnsiTheme="majorHAnsi" w:cstheme="majorHAnsi"/>
          <w:lang w:val="en-AU"/>
        </w:rPr>
      </w:pPr>
    </w:p>
    <w:p w14:paraId="619CE8F6" w14:textId="7C2FF2CD" w:rsidR="00291927" w:rsidRPr="00CA4679" w:rsidRDefault="00000000" w:rsidP="00E32F34">
      <w:pPr>
        <w:spacing w:afterLines="60" w:after="144"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 w:rsidRPr="00CA4679">
        <w:rPr>
          <w:rFonts w:asciiTheme="majorHAnsi" w:hAnsiTheme="majorHAnsi" w:cstheme="majorHAnsi"/>
          <w:sz w:val="28"/>
          <w:szCs w:val="28"/>
        </w:rPr>
        <w:t>6.4 Notification Logic</w:t>
      </w:r>
      <w:r w:rsidR="00ED2C1C" w:rsidRPr="00CA4679">
        <w:rPr>
          <w:rFonts w:asciiTheme="majorHAnsi" w:hAnsiTheme="majorHAnsi" w:cstheme="majorHAnsi"/>
          <w:sz w:val="28"/>
          <w:szCs w:val="28"/>
        </w:rPr>
        <w:fldChar w:fldCharType="begin"/>
      </w:r>
      <w:r w:rsidR="00ED2C1C" w:rsidRPr="00CA4679">
        <w:rPr>
          <w:rFonts w:asciiTheme="majorHAnsi" w:hAnsiTheme="majorHAnsi" w:cstheme="majorHAnsi"/>
          <w:sz w:val="28"/>
          <w:szCs w:val="28"/>
        </w:rPr>
        <w:instrText xml:space="preserve"> TC "</w:instrText>
      </w:r>
      <w:bookmarkStart w:id="206" w:name="_Toc211110907"/>
      <w:bookmarkStart w:id="207" w:name="_Toc211443349"/>
      <w:bookmarkStart w:id="208" w:name="_Toc211452950"/>
      <w:bookmarkStart w:id="209" w:name="_Toc211453129"/>
      <w:bookmarkStart w:id="210" w:name="_Toc211453235"/>
      <w:bookmarkStart w:id="211" w:name="_Toc211453298"/>
      <w:bookmarkStart w:id="212" w:name="_Toc211453749"/>
      <w:r w:rsidR="00ED2C1C" w:rsidRPr="00CA4679">
        <w:rPr>
          <w:rFonts w:asciiTheme="majorHAnsi" w:hAnsiTheme="majorHAnsi" w:cstheme="majorHAnsi"/>
          <w:sz w:val="28"/>
          <w:szCs w:val="28"/>
        </w:rPr>
        <w:instrText>6.4 Notification Logic</w:instrText>
      </w:r>
      <w:bookmarkEnd w:id="206"/>
      <w:bookmarkEnd w:id="207"/>
      <w:bookmarkEnd w:id="208"/>
      <w:bookmarkEnd w:id="209"/>
      <w:bookmarkEnd w:id="210"/>
      <w:bookmarkEnd w:id="211"/>
      <w:bookmarkEnd w:id="212"/>
      <w:r w:rsidR="00ED2C1C" w:rsidRPr="00CA4679">
        <w:rPr>
          <w:rFonts w:asciiTheme="majorHAnsi" w:hAnsiTheme="majorHAnsi" w:cstheme="majorHAnsi"/>
          <w:sz w:val="28"/>
          <w:szCs w:val="28"/>
        </w:rPr>
        <w:instrText xml:space="preserve">" \f C \l "2" </w:instrText>
      </w:r>
      <w:r w:rsidR="00ED2C1C" w:rsidRPr="00CA4679">
        <w:rPr>
          <w:rFonts w:asciiTheme="majorHAnsi" w:hAnsiTheme="majorHAnsi" w:cstheme="majorHAnsi"/>
          <w:sz w:val="28"/>
          <w:szCs w:val="28"/>
        </w:rPr>
        <w:fldChar w:fldCharType="end"/>
      </w:r>
    </w:p>
    <w:p w14:paraId="16E6A735" w14:textId="77777777" w:rsidR="006228ED" w:rsidRPr="00CA4679" w:rsidRDefault="006228ED" w:rsidP="00E32F34">
      <w:pPr>
        <w:spacing w:afterLines="60" w:after="144" w:line="240" w:lineRule="auto"/>
        <w:contextualSpacing/>
        <w:rPr>
          <w:rFonts w:asciiTheme="majorHAnsi" w:hAnsiTheme="majorHAnsi" w:cstheme="majorHAnsi"/>
          <w:lang w:val="en-AU"/>
        </w:rPr>
      </w:pPr>
      <w:r w:rsidRPr="00CA4679">
        <w:rPr>
          <w:rFonts w:asciiTheme="majorHAnsi" w:hAnsiTheme="majorHAnsi" w:cstheme="majorHAnsi"/>
          <w:lang w:val="en-AU"/>
        </w:rPr>
        <w:t>When a violation is created:</w:t>
      </w:r>
    </w:p>
    <w:p w14:paraId="29A95B1F" w14:textId="77777777" w:rsidR="006228ED" w:rsidRPr="00CA4679" w:rsidRDefault="006228ED" w:rsidP="00E32F34">
      <w:pPr>
        <w:numPr>
          <w:ilvl w:val="0"/>
          <w:numId w:val="29"/>
        </w:numPr>
        <w:spacing w:afterLines="60" w:after="144" w:line="240" w:lineRule="auto"/>
        <w:contextualSpacing/>
        <w:rPr>
          <w:rFonts w:asciiTheme="majorHAnsi" w:hAnsiTheme="majorHAnsi" w:cstheme="majorHAnsi"/>
          <w:lang w:val="en-AU"/>
        </w:rPr>
      </w:pPr>
      <w:r w:rsidRPr="00CA4679">
        <w:rPr>
          <w:rFonts w:asciiTheme="majorHAnsi" w:hAnsiTheme="majorHAnsi" w:cstheme="majorHAnsi"/>
          <w:lang w:val="en-AU"/>
        </w:rPr>
        <w:t>The backend saves it to SQLite.</w:t>
      </w:r>
    </w:p>
    <w:p w14:paraId="611976F2" w14:textId="77777777" w:rsidR="006228ED" w:rsidRPr="00CA4679" w:rsidRDefault="006228ED" w:rsidP="00E32F34">
      <w:pPr>
        <w:numPr>
          <w:ilvl w:val="0"/>
          <w:numId w:val="29"/>
        </w:numPr>
        <w:spacing w:afterLines="60" w:after="144" w:line="240" w:lineRule="auto"/>
        <w:contextualSpacing/>
        <w:rPr>
          <w:rFonts w:asciiTheme="majorHAnsi" w:hAnsiTheme="majorHAnsi" w:cstheme="majorHAnsi"/>
          <w:lang w:val="en-AU"/>
        </w:rPr>
      </w:pPr>
      <w:r w:rsidRPr="00CA4679">
        <w:rPr>
          <w:rFonts w:asciiTheme="majorHAnsi" w:hAnsiTheme="majorHAnsi" w:cstheme="majorHAnsi"/>
          <w:lang w:val="en-AU"/>
        </w:rPr>
        <w:t>A notification entry is generated.</w:t>
      </w:r>
    </w:p>
    <w:p w14:paraId="28F51515" w14:textId="77777777" w:rsidR="006228ED" w:rsidRPr="00CA4679" w:rsidRDefault="006228ED" w:rsidP="00E32F34">
      <w:pPr>
        <w:numPr>
          <w:ilvl w:val="0"/>
          <w:numId w:val="29"/>
        </w:numPr>
        <w:spacing w:afterLines="60" w:after="144" w:line="240" w:lineRule="auto"/>
        <w:contextualSpacing/>
        <w:rPr>
          <w:rFonts w:asciiTheme="majorHAnsi" w:hAnsiTheme="majorHAnsi" w:cstheme="majorHAnsi"/>
          <w:lang w:val="en-AU"/>
        </w:rPr>
      </w:pPr>
      <w:r w:rsidRPr="00CA4679">
        <w:rPr>
          <w:rFonts w:asciiTheme="majorHAnsi" w:hAnsiTheme="majorHAnsi" w:cstheme="majorHAnsi"/>
          <w:lang w:val="en-AU"/>
        </w:rPr>
        <w:t>Email or SMS is sent based on configuration.</w:t>
      </w:r>
    </w:p>
    <w:p w14:paraId="5BA21396" w14:textId="6E6A4461" w:rsidR="00291927" w:rsidRPr="00CA4679" w:rsidRDefault="00291927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lang w:eastAsia="zh-CN"/>
        </w:rPr>
      </w:pPr>
    </w:p>
    <w:p w14:paraId="73D642BF" w14:textId="5415C8AC" w:rsidR="00291927" w:rsidRPr="00313F1F" w:rsidRDefault="00000000" w:rsidP="00E32F34">
      <w:pPr>
        <w:spacing w:afterLines="60" w:after="144"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 w:rsidRPr="00313F1F">
        <w:rPr>
          <w:rFonts w:asciiTheme="majorHAnsi" w:hAnsiTheme="majorHAnsi" w:cstheme="majorHAnsi"/>
          <w:sz w:val="28"/>
          <w:szCs w:val="28"/>
        </w:rPr>
        <w:t>6.5 Data Persistence (SQLite)</w:t>
      </w:r>
      <w:r w:rsidR="00ED2C1C" w:rsidRPr="00313F1F">
        <w:rPr>
          <w:rFonts w:asciiTheme="majorHAnsi" w:hAnsiTheme="majorHAnsi" w:cstheme="majorHAnsi"/>
          <w:sz w:val="28"/>
          <w:szCs w:val="28"/>
        </w:rPr>
        <w:fldChar w:fldCharType="begin"/>
      </w:r>
      <w:r w:rsidR="00ED2C1C" w:rsidRPr="00313F1F">
        <w:rPr>
          <w:rFonts w:asciiTheme="majorHAnsi" w:hAnsiTheme="majorHAnsi" w:cstheme="majorHAnsi"/>
          <w:sz w:val="28"/>
          <w:szCs w:val="28"/>
        </w:rPr>
        <w:instrText xml:space="preserve"> TC "</w:instrText>
      </w:r>
      <w:bookmarkStart w:id="213" w:name="_Toc211110908"/>
      <w:bookmarkStart w:id="214" w:name="_Toc211443350"/>
      <w:bookmarkStart w:id="215" w:name="_Toc211452951"/>
      <w:bookmarkStart w:id="216" w:name="_Toc211453130"/>
      <w:bookmarkStart w:id="217" w:name="_Toc211453236"/>
      <w:bookmarkStart w:id="218" w:name="_Toc211453299"/>
      <w:bookmarkStart w:id="219" w:name="_Toc211453750"/>
      <w:r w:rsidR="00ED2C1C" w:rsidRPr="00313F1F">
        <w:rPr>
          <w:rFonts w:asciiTheme="majorHAnsi" w:hAnsiTheme="majorHAnsi" w:cstheme="majorHAnsi"/>
          <w:sz w:val="28"/>
          <w:szCs w:val="28"/>
        </w:rPr>
        <w:instrText>6.5 Data Persistence (SQLite)</w:instrText>
      </w:r>
      <w:bookmarkEnd w:id="213"/>
      <w:bookmarkEnd w:id="214"/>
      <w:bookmarkEnd w:id="215"/>
      <w:bookmarkEnd w:id="216"/>
      <w:bookmarkEnd w:id="217"/>
      <w:bookmarkEnd w:id="218"/>
      <w:bookmarkEnd w:id="219"/>
      <w:r w:rsidR="00ED2C1C" w:rsidRPr="00313F1F">
        <w:rPr>
          <w:rFonts w:asciiTheme="majorHAnsi" w:hAnsiTheme="majorHAnsi" w:cstheme="majorHAnsi"/>
          <w:sz w:val="28"/>
          <w:szCs w:val="28"/>
        </w:rPr>
        <w:instrText xml:space="preserve">" \f C \l "2" </w:instrText>
      </w:r>
      <w:r w:rsidR="00ED2C1C" w:rsidRPr="00313F1F">
        <w:rPr>
          <w:rFonts w:asciiTheme="majorHAnsi" w:hAnsiTheme="majorHAnsi" w:cstheme="majorHAnsi"/>
          <w:sz w:val="28"/>
          <w:szCs w:val="28"/>
        </w:rPr>
        <w:fldChar w:fldCharType="end"/>
      </w:r>
    </w:p>
    <w:p w14:paraId="7DCB90BE" w14:textId="7395CD96" w:rsidR="00291927" w:rsidRPr="00CA4679" w:rsidRDefault="006228ED" w:rsidP="00E32F34">
      <w:pPr>
        <w:spacing w:afterLines="60" w:after="144" w:line="240" w:lineRule="auto"/>
        <w:contextualSpacing/>
        <w:rPr>
          <w:rFonts w:asciiTheme="majorHAnsi" w:hAnsiTheme="majorHAnsi" w:cstheme="majorHAnsi"/>
        </w:rPr>
      </w:pPr>
      <w:r w:rsidRPr="00CA4679">
        <w:rPr>
          <w:rFonts w:asciiTheme="majorHAnsi" w:hAnsiTheme="majorHAnsi" w:cstheme="majorHAnsi"/>
        </w:rPr>
        <w:t>Prisma ORM manages models, migrations, and queries.</w:t>
      </w:r>
      <w:r w:rsidRPr="00CA4679">
        <w:rPr>
          <w:rFonts w:asciiTheme="majorHAnsi" w:hAnsiTheme="majorHAnsi" w:cstheme="majorHAnsi"/>
        </w:rPr>
        <w:br/>
        <w:t>Data is stored in backend/</w:t>
      </w:r>
      <w:proofErr w:type="spellStart"/>
      <w:r w:rsidRPr="00CA4679">
        <w:rPr>
          <w:rFonts w:asciiTheme="majorHAnsi" w:hAnsiTheme="majorHAnsi" w:cstheme="majorHAnsi"/>
        </w:rPr>
        <w:t>prisma</w:t>
      </w:r>
      <w:proofErr w:type="spellEnd"/>
      <w:r w:rsidRPr="00CA4679">
        <w:rPr>
          <w:rFonts w:asciiTheme="majorHAnsi" w:hAnsiTheme="majorHAnsi" w:cstheme="majorHAnsi"/>
        </w:rPr>
        <w:t>/</w:t>
      </w:r>
      <w:proofErr w:type="spellStart"/>
      <w:r w:rsidRPr="00CA4679">
        <w:rPr>
          <w:rFonts w:asciiTheme="majorHAnsi" w:hAnsiTheme="majorHAnsi" w:cstheme="majorHAnsi"/>
        </w:rPr>
        <w:t>dev.db</w:t>
      </w:r>
      <w:proofErr w:type="spellEnd"/>
      <w:r w:rsidRPr="00CA4679">
        <w:rPr>
          <w:rFonts w:asciiTheme="majorHAnsi" w:hAnsiTheme="majorHAnsi" w:cstheme="majorHAnsi"/>
        </w:rPr>
        <w:t>.</w:t>
      </w:r>
      <w:r w:rsidRPr="00CA4679">
        <w:rPr>
          <w:rFonts w:asciiTheme="majorHAnsi" w:hAnsiTheme="majorHAnsi" w:cstheme="majorHAnsi"/>
        </w:rPr>
        <w:br/>
      </w:r>
    </w:p>
    <w:p w14:paraId="0D53811D" w14:textId="548642D7" w:rsidR="00CE155F" w:rsidRPr="00CA4679" w:rsidRDefault="00000000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sz w:val="32"/>
          <w:szCs w:val="32"/>
          <w:lang w:eastAsia="zh-CN"/>
        </w:rPr>
      </w:pPr>
      <w:r w:rsidRPr="00CA4679">
        <w:rPr>
          <w:rFonts w:asciiTheme="majorHAnsi" w:hAnsiTheme="majorHAnsi" w:cstheme="majorHAnsi"/>
          <w:sz w:val="32"/>
          <w:szCs w:val="32"/>
        </w:rPr>
        <w:t>7 Database and Data Management</w:t>
      </w:r>
      <w:r w:rsidR="00ED2C1C" w:rsidRPr="00CA4679">
        <w:rPr>
          <w:rFonts w:asciiTheme="majorHAnsi" w:hAnsiTheme="majorHAnsi" w:cstheme="majorHAnsi"/>
          <w:sz w:val="32"/>
          <w:szCs w:val="32"/>
        </w:rPr>
        <w:fldChar w:fldCharType="begin"/>
      </w:r>
      <w:r w:rsidR="00ED2C1C" w:rsidRPr="00CA4679">
        <w:rPr>
          <w:rFonts w:asciiTheme="majorHAnsi" w:hAnsiTheme="majorHAnsi" w:cstheme="majorHAnsi"/>
          <w:sz w:val="32"/>
          <w:szCs w:val="32"/>
        </w:rPr>
        <w:instrText xml:space="preserve"> TC "</w:instrText>
      </w:r>
      <w:bookmarkStart w:id="220" w:name="_Toc211110909"/>
      <w:bookmarkStart w:id="221" w:name="_Toc211443351"/>
      <w:bookmarkStart w:id="222" w:name="_Toc211452952"/>
      <w:bookmarkStart w:id="223" w:name="_Toc211453131"/>
      <w:bookmarkStart w:id="224" w:name="_Toc211453237"/>
      <w:bookmarkStart w:id="225" w:name="_Toc211453300"/>
      <w:bookmarkStart w:id="226" w:name="_Toc211453751"/>
      <w:r w:rsidR="00ED2C1C" w:rsidRPr="00CA4679">
        <w:rPr>
          <w:rFonts w:asciiTheme="majorHAnsi" w:hAnsiTheme="majorHAnsi" w:cstheme="majorHAnsi"/>
          <w:sz w:val="32"/>
          <w:szCs w:val="32"/>
        </w:rPr>
        <w:instrText>7 Database and Data Management</w:instrText>
      </w:r>
      <w:bookmarkEnd w:id="220"/>
      <w:bookmarkEnd w:id="221"/>
      <w:bookmarkEnd w:id="222"/>
      <w:bookmarkEnd w:id="223"/>
      <w:bookmarkEnd w:id="224"/>
      <w:bookmarkEnd w:id="225"/>
      <w:bookmarkEnd w:id="226"/>
      <w:r w:rsidR="00ED2C1C" w:rsidRPr="00CA4679">
        <w:rPr>
          <w:rFonts w:asciiTheme="majorHAnsi" w:hAnsiTheme="majorHAnsi" w:cstheme="majorHAnsi"/>
          <w:sz w:val="32"/>
          <w:szCs w:val="32"/>
        </w:rPr>
        <w:instrText xml:space="preserve">" \f C \l "1" </w:instrText>
      </w:r>
      <w:r w:rsidR="00ED2C1C" w:rsidRPr="00CA4679">
        <w:rPr>
          <w:rFonts w:asciiTheme="majorHAnsi" w:hAnsiTheme="majorHAnsi" w:cstheme="majorHAnsi"/>
          <w:sz w:val="32"/>
          <w:szCs w:val="32"/>
        </w:rPr>
        <w:fldChar w:fldCharType="end"/>
      </w:r>
    </w:p>
    <w:p w14:paraId="214BB048" w14:textId="1BDB6A70" w:rsidR="00291927" w:rsidRPr="00CA4679" w:rsidRDefault="00000000" w:rsidP="00E32F34">
      <w:pPr>
        <w:spacing w:afterLines="60" w:after="144"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 w:rsidRPr="00CA4679">
        <w:rPr>
          <w:rFonts w:asciiTheme="majorHAnsi" w:hAnsiTheme="majorHAnsi" w:cstheme="majorHAnsi"/>
          <w:sz w:val="28"/>
          <w:szCs w:val="28"/>
        </w:rPr>
        <w:t>7.1 Database Overview</w:t>
      </w:r>
      <w:r w:rsidR="00ED2C1C" w:rsidRPr="00CA4679">
        <w:rPr>
          <w:rFonts w:asciiTheme="majorHAnsi" w:hAnsiTheme="majorHAnsi" w:cstheme="majorHAnsi"/>
          <w:sz w:val="28"/>
          <w:szCs w:val="28"/>
        </w:rPr>
        <w:fldChar w:fldCharType="begin"/>
      </w:r>
      <w:r w:rsidR="00ED2C1C" w:rsidRPr="00CA4679">
        <w:rPr>
          <w:rFonts w:asciiTheme="majorHAnsi" w:hAnsiTheme="majorHAnsi" w:cstheme="majorHAnsi"/>
          <w:sz w:val="28"/>
          <w:szCs w:val="28"/>
        </w:rPr>
        <w:instrText xml:space="preserve"> TC "</w:instrText>
      </w:r>
      <w:bookmarkStart w:id="227" w:name="_Toc211110910"/>
      <w:bookmarkStart w:id="228" w:name="_Toc211443352"/>
      <w:bookmarkStart w:id="229" w:name="_Toc211452953"/>
      <w:bookmarkStart w:id="230" w:name="_Toc211453132"/>
      <w:bookmarkStart w:id="231" w:name="_Toc211453238"/>
      <w:bookmarkStart w:id="232" w:name="_Toc211453301"/>
      <w:bookmarkStart w:id="233" w:name="_Toc211453752"/>
      <w:r w:rsidR="00ED2C1C" w:rsidRPr="00CA4679">
        <w:rPr>
          <w:rFonts w:asciiTheme="majorHAnsi" w:hAnsiTheme="majorHAnsi" w:cstheme="majorHAnsi"/>
          <w:sz w:val="28"/>
          <w:szCs w:val="28"/>
        </w:rPr>
        <w:instrText>7.1 Database Overview</w:instrText>
      </w:r>
      <w:bookmarkEnd w:id="227"/>
      <w:bookmarkEnd w:id="228"/>
      <w:bookmarkEnd w:id="229"/>
      <w:bookmarkEnd w:id="230"/>
      <w:bookmarkEnd w:id="231"/>
      <w:bookmarkEnd w:id="232"/>
      <w:bookmarkEnd w:id="233"/>
      <w:r w:rsidR="00ED2C1C" w:rsidRPr="00CA4679">
        <w:rPr>
          <w:rFonts w:asciiTheme="majorHAnsi" w:hAnsiTheme="majorHAnsi" w:cstheme="majorHAnsi"/>
          <w:sz w:val="28"/>
          <w:szCs w:val="28"/>
        </w:rPr>
        <w:instrText xml:space="preserve">" \f C \l "2" </w:instrText>
      </w:r>
      <w:r w:rsidR="00ED2C1C" w:rsidRPr="00CA4679">
        <w:rPr>
          <w:rFonts w:asciiTheme="majorHAnsi" w:hAnsiTheme="majorHAnsi" w:cstheme="majorHAnsi"/>
          <w:sz w:val="28"/>
          <w:szCs w:val="28"/>
        </w:rPr>
        <w:fldChar w:fldCharType="end"/>
      </w:r>
    </w:p>
    <w:p w14:paraId="6FB68562" w14:textId="0822D6E4" w:rsidR="00291927" w:rsidRPr="00CA4679" w:rsidRDefault="00EE534F" w:rsidP="00E32F34">
      <w:pPr>
        <w:spacing w:afterLines="60" w:after="144" w:line="240" w:lineRule="auto"/>
        <w:contextualSpacing/>
        <w:rPr>
          <w:rFonts w:asciiTheme="majorHAnsi" w:hAnsiTheme="majorHAnsi" w:cstheme="majorHAnsi"/>
        </w:rPr>
      </w:pPr>
      <w:r w:rsidRPr="00CA4679">
        <w:rPr>
          <w:rFonts w:asciiTheme="majorHAnsi" w:hAnsiTheme="majorHAnsi" w:cstheme="majorHAnsi"/>
        </w:rPr>
        <w:t>SQLite is used as the local database for lightweight, file-based storage.</w:t>
      </w:r>
      <w:r w:rsidRPr="00CA4679">
        <w:rPr>
          <w:rFonts w:asciiTheme="majorHAnsi" w:hAnsiTheme="majorHAnsi" w:cstheme="majorHAnsi"/>
        </w:rPr>
        <w:br/>
        <w:t>It stores essential system data such as user accounts, contact lists, violation records, and notification logs.</w:t>
      </w:r>
      <w:r w:rsidRPr="00CA4679">
        <w:rPr>
          <w:rFonts w:asciiTheme="majorHAnsi" w:hAnsiTheme="majorHAnsi" w:cstheme="majorHAnsi"/>
        </w:rPr>
        <w:br/>
      </w:r>
      <w:r w:rsidRPr="00CA4679">
        <w:rPr>
          <w:rFonts w:asciiTheme="majorHAnsi" w:hAnsiTheme="majorHAnsi" w:cstheme="majorHAnsi"/>
        </w:rPr>
        <w:lastRenderedPageBreak/>
        <w:t>This approach simplifies deployment and eliminates the need for a separate database server.</w:t>
      </w:r>
      <w:r w:rsidRPr="00CA4679">
        <w:rPr>
          <w:rFonts w:asciiTheme="majorHAnsi" w:hAnsiTheme="majorHAnsi" w:cstheme="majorHAnsi"/>
        </w:rPr>
        <w:br/>
        <w:t>The database file (</w:t>
      </w:r>
      <w:proofErr w:type="spellStart"/>
      <w:r w:rsidRPr="00CA4679">
        <w:rPr>
          <w:rFonts w:asciiTheme="majorHAnsi" w:hAnsiTheme="majorHAnsi" w:cstheme="majorHAnsi"/>
        </w:rPr>
        <w:t>dev.db</w:t>
      </w:r>
      <w:proofErr w:type="spellEnd"/>
      <w:r w:rsidRPr="00CA4679">
        <w:rPr>
          <w:rFonts w:asciiTheme="majorHAnsi" w:hAnsiTheme="majorHAnsi" w:cstheme="majorHAnsi"/>
        </w:rPr>
        <w:t>) is located under the backend/</w:t>
      </w:r>
      <w:proofErr w:type="spellStart"/>
      <w:r w:rsidRPr="00CA4679">
        <w:rPr>
          <w:rFonts w:asciiTheme="majorHAnsi" w:hAnsiTheme="majorHAnsi" w:cstheme="majorHAnsi"/>
        </w:rPr>
        <w:t>prisma</w:t>
      </w:r>
      <w:proofErr w:type="spellEnd"/>
      <w:r w:rsidRPr="00CA4679">
        <w:rPr>
          <w:rFonts w:asciiTheme="majorHAnsi" w:hAnsiTheme="majorHAnsi" w:cstheme="majorHAnsi"/>
        </w:rPr>
        <w:t xml:space="preserve"> directory and can be easily backed up or restored when needed.</w:t>
      </w:r>
      <w:r w:rsidR="006228ED" w:rsidRPr="00CA4679">
        <w:rPr>
          <w:rFonts w:asciiTheme="majorHAnsi" w:hAnsiTheme="majorHAnsi" w:cstheme="majorHAnsi"/>
        </w:rPr>
        <w:br/>
      </w:r>
    </w:p>
    <w:p w14:paraId="4827E887" w14:textId="1BA05EBD" w:rsidR="00291927" w:rsidRPr="00CA4679" w:rsidRDefault="00000000" w:rsidP="00E32F34">
      <w:pPr>
        <w:spacing w:afterLines="60" w:after="144"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 w:rsidRPr="00CA4679">
        <w:rPr>
          <w:rFonts w:asciiTheme="majorHAnsi" w:hAnsiTheme="majorHAnsi" w:cstheme="majorHAnsi"/>
          <w:sz w:val="28"/>
          <w:szCs w:val="28"/>
        </w:rPr>
        <w:t>7.2 Main Table Structures</w:t>
      </w:r>
      <w:r w:rsidR="00ED2C1C" w:rsidRPr="00CA4679">
        <w:rPr>
          <w:rFonts w:asciiTheme="majorHAnsi" w:hAnsiTheme="majorHAnsi" w:cstheme="majorHAnsi"/>
          <w:sz w:val="28"/>
          <w:szCs w:val="28"/>
        </w:rPr>
        <w:fldChar w:fldCharType="begin"/>
      </w:r>
      <w:r w:rsidR="00ED2C1C" w:rsidRPr="00CA4679">
        <w:rPr>
          <w:rFonts w:asciiTheme="majorHAnsi" w:hAnsiTheme="majorHAnsi" w:cstheme="majorHAnsi"/>
          <w:sz w:val="28"/>
          <w:szCs w:val="28"/>
        </w:rPr>
        <w:instrText xml:space="preserve"> TC "</w:instrText>
      </w:r>
      <w:bookmarkStart w:id="234" w:name="_Toc211110911"/>
      <w:bookmarkStart w:id="235" w:name="_Toc211443353"/>
      <w:bookmarkStart w:id="236" w:name="_Toc211452954"/>
      <w:bookmarkStart w:id="237" w:name="_Toc211453133"/>
      <w:bookmarkStart w:id="238" w:name="_Toc211453239"/>
      <w:bookmarkStart w:id="239" w:name="_Toc211453302"/>
      <w:bookmarkStart w:id="240" w:name="_Toc211453753"/>
      <w:r w:rsidR="00ED2C1C" w:rsidRPr="00CA4679">
        <w:rPr>
          <w:rFonts w:asciiTheme="majorHAnsi" w:hAnsiTheme="majorHAnsi" w:cstheme="majorHAnsi"/>
          <w:sz w:val="28"/>
          <w:szCs w:val="28"/>
        </w:rPr>
        <w:instrText>7.2 Main Table Structures</w:instrText>
      </w:r>
      <w:bookmarkEnd w:id="234"/>
      <w:bookmarkEnd w:id="235"/>
      <w:bookmarkEnd w:id="236"/>
      <w:bookmarkEnd w:id="237"/>
      <w:bookmarkEnd w:id="238"/>
      <w:bookmarkEnd w:id="239"/>
      <w:bookmarkEnd w:id="240"/>
      <w:r w:rsidR="00ED2C1C" w:rsidRPr="00CA4679">
        <w:rPr>
          <w:rFonts w:asciiTheme="majorHAnsi" w:hAnsiTheme="majorHAnsi" w:cstheme="majorHAnsi"/>
          <w:sz w:val="28"/>
          <w:szCs w:val="28"/>
        </w:rPr>
        <w:instrText xml:space="preserve">" \f C \l "2" </w:instrText>
      </w:r>
      <w:r w:rsidR="00ED2C1C" w:rsidRPr="00CA4679">
        <w:rPr>
          <w:rFonts w:asciiTheme="majorHAnsi" w:hAnsiTheme="majorHAnsi" w:cstheme="majorHAnsi"/>
          <w:sz w:val="28"/>
          <w:szCs w:val="28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228ED" w:rsidRPr="00CA4679" w14:paraId="56571BF6" w14:textId="77777777" w:rsidTr="006228ED">
        <w:tc>
          <w:tcPr>
            <w:tcW w:w="4315" w:type="dxa"/>
          </w:tcPr>
          <w:p w14:paraId="17AF17F5" w14:textId="585BC5AD" w:rsidR="006228ED" w:rsidRPr="00CA4679" w:rsidRDefault="006228ED" w:rsidP="00E32F34">
            <w:pPr>
              <w:spacing w:afterLines="60" w:after="144"/>
              <w:contextualSpacing/>
              <w:rPr>
                <w:rFonts w:asciiTheme="majorHAnsi" w:hAnsiTheme="majorHAnsi" w:cstheme="majorHAnsi"/>
              </w:rPr>
            </w:pPr>
            <w:r w:rsidRPr="00CA4679">
              <w:rPr>
                <w:rFonts w:asciiTheme="majorHAnsi" w:hAnsiTheme="majorHAnsi" w:cstheme="majorHAnsi"/>
              </w:rPr>
              <w:t>Table name</w:t>
            </w:r>
          </w:p>
        </w:tc>
        <w:tc>
          <w:tcPr>
            <w:tcW w:w="4315" w:type="dxa"/>
          </w:tcPr>
          <w:p w14:paraId="3336BF56" w14:textId="2CEE8D30" w:rsidR="006228ED" w:rsidRPr="00CA4679" w:rsidRDefault="006228ED" w:rsidP="00E32F34">
            <w:pPr>
              <w:spacing w:afterLines="60" w:after="144"/>
              <w:contextualSpacing/>
              <w:rPr>
                <w:rFonts w:asciiTheme="majorHAnsi" w:hAnsiTheme="majorHAnsi" w:cstheme="majorHAnsi"/>
              </w:rPr>
            </w:pPr>
            <w:r w:rsidRPr="00CA4679">
              <w:rPr>
                <w:rFonts w:asciiTheme="majorHAnsi" w:hAnsiTheme="majorHAnsi" w:cstheme="majorHAnsi"/>
              </w:rPr>
              <w:t>Description</w:t>
            </w:r>
          </w:p>
        </w:tc>
      </w:tr>
      <w:tr w:rsidR="006228ED" w:rsidRPr="00CA4679" w14:paraId="4EDB08DC" w14:textId="77777777" w:rsidTr="006228ED">
        <w:tc>
          <w:tcPr>
            <w:tcW w:w="43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8"/>
            </w:tblGrid>
            <w:tr w:rsidR="006228ED" w:rsidRPr="00CA4679" w14:paraId="043E84F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22E882" w14:textId="77777777" w:rsidR="006228ED" w:rsidRPr="00CA4679" w:rsidRDefault="006228ED" w:rsidP="00E32F34">
                  <w:pPr>
                    <w:spacing w:afterLines="60" w:after="144" w:line="240" w:lineRule="auto"/>
                    <w:contextualSpacing/>
                    <w:rPr>
                      <w:rFonts w:asciiTheme="majorHAnsi" w:hAnsiTheme="majorHAnsi" w:cstheme="majorHAnsi"/>
                      <w:lang w:val="en-AU"/>
                    </w:rPr>
                  </w:pPr>
                  <w:r w:rsidRPr="00CA4679">
                    <w:rPr>
                      <w:rFonts w:asciiTheme="majorHAnsi" w:hAnsiTheme="majorHAnsi" w:cstheme="majorHAnsi"/>
                      <w:lang w:val="en-AU"/>
                    </w:rPr>
                    <w:t>user</w:t>
                  </w:r>
                </w:p>
              </w:tc>
            </w:tr>
          </w:tbl>
          <w:p w14:paraId="6D7ED07D" w14:textId="77777777" w:rsidR="006228ED" w:rsidRPr="00CA4679" w:rsidRDefault="006228ED" w:rsidP="00E32F34">
            <w:pPr>
              <w:spacing w:afterLines="60" w:after="144"/>
              <w:contextualSpacing/>
              <w:rPr>
                <w:rFonts w:asciiTheme="majorHAnsi" w:hAnsiTheme="majorHAnsi" w:cstheme="majorHAnsi"/>
                <w:vanish/>
                <w:lang w:val="en-A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228ED" w:rsidRPr="00CA4679" w14:paraId="7121B3B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113B6E" w14:textId="77777777" w:rsidR="006228ED" w:rsidRPr="00CA4679" w:rsidRDefault="006228ED" w:rsidP="00E32F34">
                  <w:pPr>
                    <w:spacing w:afterLines="60" w:after="144" w:line="240" w:lineRule="auto"/>
                    <w:contextualSpacing/>
                    <w:rPr>
                      <w:rFonts w:asciiTheme="majorHAnsi" w:hAnsiTheme="majorHAnsi" w:cstheme="majorHAnsi"/>
                      <w:lang w:val="en-AU"/>
                    </w:rPr>
                  </w:pPr>
                </w:p>
              </w:tc>
            </w:tr>
          </w:tbl>
          <w:p w14:paraId="66D87E69" w14:textId="77777777" w:rsidR="006228ED" w:rsidRPr="00CA4679" w:rsidRDefault="006228ED" w:rsidP="00E32F34">
            <w:pPr>
              <w:spacing w:afterLines="60" w:after="144"/>
              <w:contextualSpacing/>
              <w:rPr>
                <w:rFonts w:asciiTheme="majorHAnsi" w:eastAsia="SimSun" w:hAnsiTheme="majorHAnsi" w:cstheme="majorHAnsi"/>
                <w:lang w:eastAsia="zh-CN"/>
              </w:rPr>
            </w:pPr>
          </w:p>
        </w:tc>
        <w:tc>
          <w:tcPr>
            <w:tcW w:w="43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6"/>
            </w:tblGrid>
            <w:tr w:rsidR="006228ED" w:rsidRPr="00CA4679" w14:paraId="0982EA5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B64BB3" w14:textId="77777777" w:rsidR="006228ED" w:rsidRPr="00CA4679" w:rsidRDefault="006228ED" w:rsidP="00E32F34">
                  <w:pPr>
                    <w:spacing w:afterLines="60" w:after="144" w:line="240" w:lineRule="auto"/>
                    <w:contextualSpacing/>
                    <w:rPr>
                      <w:rFonts w:asciiTheme="majorHAnsi" w:hAnsiTheme="majorHAnsi" w:cstheme="majorHAnsi"/>
                      <w:lang w:val="en-AU"/>
                    </w:rPr>
                  </w:pPr>
                  <w:r w:rsidRPr="00CA4679">
                    <w:rPr>
                      <w:rFonts w:asciiTheme="majorHAnsi" w:hAnsiTheme="majorHAnsi" w:cstheme="majorHAnsi"/>
                      <w:lang w:val="en-AU"/>
                    </w:rPr>
                    <w:t>User information</w:t>
                  </w:r>
                </w:p>
              </w:tc>
            </w:tr>
          </w:tbl>
          <w:p w14:paraId="7E65F7E7" w14:textId="77777777" w:rsidR="006228ED" w:rsidRPr="00CA4679" w:rsidRDefault="006228ED" w:rsidP="00E32F34">
            <w:pPr>
              <w:spacing w:afterLines="60" w:after="144"/>
              <w:contextualSpacing/>
              <w:rPr>
                <w:rFonts w:asciiTheme="majorHAnsi" w:hAnsiTheme="majorHAnsi" w:cstheme="majorHAnsi"/>
                <w:vanish/>
                <w:lang w:val="en-A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228ED" w:rsidRPr="00CA4679" w14:paraId="5C0502F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E45E5E" w14:textId="77777777" w:rsidR="006228ED" w:rsidRPr="00CA4679" w:rsidRDefault="006228ED" w:rsidP="00E32F34">
                  <w:pPr>
                    <w:spacing w:afterLines="60" w:after="144" w:line="240" w:lineRule="auto"/>
                    <w:contextualSpacing/>
                    <w:rPr>
                      <w:rFonts w:asciiTheme="majorHAnsi" w:hAnsiTheme="majorHAnsi" w:cstheme="majorHAnsi"/>
                      <w:lang w:val="en-AU"/>
                    </w:rPr>
                  </w:pPr>
                </w:p>
              </w:tc>
            </w:tr>
          </w:tbl>
          <w:p w14:paraId="1A767E61" w14:textId="77777777" w:rsidR="006228ED" w:rsidRPr="00CA4679" w:rsidRDefault="006228ED" w:rsidP="00E32F34">
            <w:pPr>
              <w:spacing w:afterLines="60" w:after="144"/>
              <w:contextualSpacing/>
              <w:rPr>
                <w:rFonts w:asciiTheme="majorHAnsi" w:hAnsiTheme="majorHAnsi" w:cstheme="majorHAnsi"/>
              </w:rPr>
            </w:pPr>
          </w:p>
        </w:tc>
      </w:tr>
      <w:tr w:rsidR="006228ED" w:rsidRPr="00CA4679" w14:paraId="59D9F1CD" w14:textId="77777777" w:rsidTr="006228ED">
        <w:tc>
          <w:tcPr>
            <w:tcW w:w="4315" w:type="dxa"/>
          </w:tcPr>
          <w:p w14:paraId="43EFAD8C" w14:textId="771BF583" w:rsidR="006228ED" w:rsidRPr="00CA4679" w:rsidRDefault="006228ED" w:rsidP="00E32F34">
            <w:pPr>
              <w:spacing w:afterLines="60" w:after="144"/>
              <w:contextualSpacing/>
              <w:rPr>
                <w:rFonts w:asciiTheme="majorHAnsi" w:hAnsiTheme="majorHAnsi" w:cstheme="majorHAnsi"/>
              </w:rPr>
            </w:pPr>
            <w:r w:rsidRPr="00CA4679">
              <w:rPr>
                <w:rFonts w:asciiTheme="majorHAnsi" w:hAnsiTheme="majorHAnsi" w:cstheme="majorHAnsi"/>
              </w:rPr>
              <w:t>violation</w:t>
            </w:r>
          </w:p>
        </w:tc>
        <w:tc>
          <w:tcPr>
            <w:tcW w:w="43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8"/>
            </w:tblGrid>
            <w:tr w:rsidR="006228ED" w:rsidRPr="00CA4679" w14:paraId="7F7F295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BDE822" w14:textId="77777777" w:rsidR="006228ED" w:rsidRPr="00CA4679" w:rsidRDefault="006228ED" w:rsidP="00E32F34">
                  <w:pPr>
                    <w:spacing w:afterLines="60" w:after="144" w:line="240" w:lineRule="auto"/>
                    <w:contextualSpacing/>
                    <w:rPr>
                      <w:rFonts w:asciiTheme="majorHAnsi" w:hAnsiTheme="majorHAnsi" w:cstheme="majorHAnsi"/>
                      <w:lang w:val="en-AU"/>
                    </w:rPr>
                  </w:pPr>
                  <w:r w:rsidRPr="00CA4679">
                    <w:rPr>
                      <w:rFonts w:asciiTheme="majorHAnsi" w:hAnsiTheme="majorHAnsi" w:cstheme="majorHAnsi"/>
                      <w:lang w:val="en-AU"/>
                    </w:rPr>
                    <w:t>Detected PPE violations</w:t>
                  </w:r>
                </w:p>
              </w:tc>
            </w:tr>
          </w:tbl>
          <w:p w14:paraId="4C617892" w14:textId="77777777" w:rsidR="006228ED" w:rsidRPr="00CA4679" w:rsidRDefault="006228ED" w:rsidP="00E32F34">
            <w:pPr>
              <w:spacing w:afterLines="60" w:after="144"/>
              <w:contextualSpacing/>
              <w:rPr>
                <w:rFonts w:asciiTheme="majorHAnsi" w:hAnsiTheme="majorHAnsi" w:cstheme="majorHAnsi"/>
                <w:vanish/>
                <w:lang w:val="en-A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228ED" w:rsidRPr="00CA4679" w14:paraId="157308C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5B5905" w14:textId="77777777" w:rsidR="006228ED" w:rsidRPr="00CA4679" w:rsidRDefault="006228ED" w:rsidP="00E32F34">
                  <w:pPr>
                    <w:spacing w:afterLines="60" w:after="144" w:line="240" w:lineRule="auto"/>
                    <w:contextualSpacing/>
                    <w:rPr>
                      <w:rFonts w:asciiTheme="majorHAnsi" w:hAnsiTheme="majorHAnsi" w:cstheme="majorHAnsi"/>
                      <w:lang w:val="en-AU"/>
                    </w:rPr>
                  </w:pPr>
                </w:p>
              </w:tc>
            </w:tr>
          </w:tbl>
          <w:p w14:paraId="5CE1B497" w14:textId="77777777" w:rsidR="006228ED" w:rsidRPr="00CA4679" w:rsidRDefault="006228ED" w:rsidP="00E32F34">
            <w:pPr>
              <w:spacing w:afterLines="60" w:after="144"/>
              <w:contextualSpacing/>
              <w:rPr>
                <w:rFonts w:asciiTheme="majorHAnsi" w:hAnsiTheme="majorHAnsi" w:cstheme="majorHAnsi"/>
              </w:rPr>
            </w:pPr>
          </w:p>
        </w:tc>
      </w:tr>
      <w:tr w:rsidR="006228ED" w:rsidRPr="00CA4679" w14:paraId="7B2388C7" w14:textId="77777777" w:rsidTr="006228ED">
        <w:tc>
          <w:tcPr>
            <w:tcW w:w="4315" w:type="dxa"/>
          </w:tcPr>
          <w:p w14:paraId="191E235C" w14:textId="44509662" w:rsidR="006228ED" w:rsidRPr="00CA4679" w:rsidRDefault="006228ED" w:rsidP="00E32F34">
            <w:pPr>
              <w:spacing w:afterLines="60" w:after="144"/>
              <w:contextualSpacing/>
              <w:rPr>
                <w:rFonts w:asciiTheme="majorHAnsi" w:hAnsiTheme="majorHAnsi" w:cstheme="majorHAnsi"/>
              </w:rPr>
            </w:pPr>
            <w:r w:rsidRPr="00CA4679">
              <w:rPr>
                <w:rFonts w:asciiTheme="majorHAnsi" w:hAnsiTheme="majorHAnsi" w:cstheme="majorHAnsi"/>
              </w:rPr>
              <w:t>notification</w:t>
            </w:r>
          </w:p>
        </w:tc>
        <w:tc>
          <w:tcPr>
            <w:tcW w:w="4315" w:type="dxa"/>
          </w:tcPr>
          <w:p w14:paraId="343F4AC0" w14:textId="6726E646" w:rsidR="006228ED" w:rsidRPr="00CA4679" w:rsidRDefault="006228ED" w:rsidP="00E32F34">
            <w:pPr>
              <w:spacing w:afterLines="60" w:after="144"/>
              <w:contextualSpacing/>
              <w:rPr>
                <w:rFonts w:asciiTheme="majorHAnsi" w:eastAsia="SimSun" w:hAnsiTheme="majorHAnsi" w:cstheme="majorHAnsi"/>
                <w:lang w:eastAsia="zh-CN"/>
              </w:rPr>
            </w:pPr>
            <w:r w:rsidRPr="00CA4679">
              <w:rPr>
                <w:rFonts w:asciiTheme="majorHAnsi" w:hAnsiTheme="majorHAnsi" w:cstheme="majorHAnsi"/>
              </w:rPr>
              <w:t>Notifications</w:t>
            </w:r>
            <w:r w:rsidRPr="00CA4679">
              <w:rPr>
                <w:rFonts w:asciiTheme="majorHAnsi" w:eastAsia="SimSun" w:hAnsiTheme="majorHAnsi" w:cstheme="majorHAnsi"/>
                <w:lang w:eastAsia="zh-CN"/>
              </w:rPr>
              <w:t xml:space="preserve"> of violation and it’s status</w:t>
            </w:r>
          </w:p>
        </w:tc>
      </w:tr>
      <w:tr w:rsidR="006228ED" w:rsidRPr="00CA4679" w14:paraId="1B358EC2" w14:textId="77777777" w:rsidTr="006228ED">
        <w:tc>
          <w:tcPr>
            <w:tcW w:w="4315" w:type="dxa"/>
          </w:tcPr>
          <w:p w14:paraId="1D43431D" w14:textId="3E1B0D14" w:rsidR="006228ED" w:rsidRPr="00CA4679" w:rsidRDefault="006228ED" w:rsidP="00E32F34">
            <w:pPr>
              <w:spacing w:afterLines="60" w:after="144"/>
              <w:contextualSpacing/>
              <w:rPr>
                <w:rFonts w:asciiTheme="majorHAnsi" w:hAnsiTheme="majorHAnsi" w:cstheme="majorHAnsi"/>
              </w:rPr>
            </w:pPr>
            <w:r w:rsidRPr="00CA4679">
              <w:rPr>
                <w:rFonts w:asciiTheme="majorHAnsi" w:hAnsiTheme="majorHAnsi" w:cstheme="majorHAnsi"/>
              </w:rPr>
              <w:t>contact</w:t>
            </w:r>
          </w:p>
        </w:tc>
        <w:tc>
          <w:tcPr>
            <w:tcW w:w="43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5"/>
            </w:tblGrid>
            <w:tr w:rsidR="006228ED" w:rsidRPr="00CA4679" w14:paraId="38BFCA6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7D234C" w14:textId="77777777" w:rsidR="006228ED" w:rsidRPr="00CA4679" w:rsidRDefault="006228ED" w:rsidP="00E32F34">
                  <w:pPr>
                    <w:spacing w:afterLines="60" w:after="144" w:line="240" w:lineRule="auto"/>
                    <w:contextualSpacing/>
                    <w:rPr>
                      <w:rFonts w:asciiTheme="majorHAnsi" w:hAnsiTheme="majorHAnsi" w:cstheme="majorHAnsi"/>
                      <w:lang w:val="en-AU"/>
                    </w:rPr>
                  </w:pPr>
                  <w:r w:rsidRPr="00CA4679">
                    <w:rPr>
                      <w:rFonts w:asciiTheme="majorHAnsi" w:hAnsiTheme="majorHAnsi" w:cstheme="majorHAnsi"/>
                      <w:lang w:val="en-AU"/>
                    </w:rPr>
                    <w:t>Notification recipients</w:t>
                  </w:r>
                </w:p>
              </w:tc>
            </w:tr>
          </w:tbl>
          <w:p w14:paraId="30C51A01" w14:textId="77777777" w:rsidR="006228ED" w:rsidRPr="00CA4679" w:rsidRDefault="006228ED" w:rsidP="00E32F34">
            <w:pPr>
              <w:spacing w:afterLines="60" w:after="144"/>
              <w:contextualSpacing/>
              <w:rPr>
                <w:rFonts w:asciiTheme="majorHAnsi" w:hAnsiTheme="majorHAnsi" w:cstheme="majorHAnsi"/>
                <w:vanish/>
                <w:lang w:val="en-A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228ED" w:rsidRPr="00CA4679" w14:paraId="0F2BE45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8360F9" w14:textId="77777777" w:rsidR="006228ED" w:rsidRPr="00CA4679" w:rsidRDefault="006228ED" w:rsidP="00E32F34">
                  <w:pPr>
                    <w:spacing w:afterLines="60" w:after="144" w:line="240" w:lineRule="auto"/>
                    <w:contextualSpacing/>
                    <w:rPr>
                      <w:rFonts w:asciiTheme="majorHAnsi" w:hAnsiTheme="majorHAnsi" w:cstheme="majorHAnsi"/>
                      <w:lang w:val="en-AU"/>
                    </w:rPr>
                  </w:pPr>
                </w:p>
              </w:tc>
            </w:tr>
          </w:tbl>
          <w:p w14:paraId="38727D16" w14:textId="77777777" w:rsidR="006228ED" w:rsidRPr="00CA4679" w:rsidRDefault="006228ED" w:rsidP="00E32F34">
            <w:pPr>
              <w:spacing w:afterLines="60" w:after="144"/>
              <w:contextualSpacing/>
              <w:rPr>
                <w:rFonts w:asciiTheme="majorHAnsi" w:hAnsiTheme="majorHAnsi" w:cstheme="majorHAnsi"/>
              </w:rPr>
            </w:pPr>
          </w:p>
        </w:tc>
      </w:tr>
      <w:tr w:rsidR="006228ED" w:rsidRPr="00CA4679" w14:paraId="68121D8E" w14:textId="77777777" w:rsidTr="006228ED">
        <w:tc>
          <w:tcPr>
            <w:tcW w:w="4315" w:type="dxa"/>
          </w:tcPr>
          <w:p w14:paraId="70B2732D" w14:textId="23E315E1" w:rsidR="006228ED" w:rsidRPr="00CA4679" w:rsidRDefault="006228ED" w:rsidP="00E32F34">
            <w:pPr>
              <w:spacing w:afterLines="60" w:after="144"/>
              <w:contextualSpacing/>
              <w:rPr>
                <w:rFonts w:asciiTheme="majorHAnsi" w:hAnsiTheme="majorHAnsi" w:cstheme="majorHAnsi"/>
              </w:rPr>
            </w:pPr>
            <w:r w:rsidRPr="00CA4679">
              <w:rPr>
                <w:rFonts w:asciiTheme="majorHAnsi" w:hAnsiTheme="majorHAnsi" w:cstheme="majorHAnsi"/>
              </w:rPr>
              <w:t>System</w:t>
            </w:r>
            <w:r w:rsidRPr="00CA4679">
              <w:rPr>
                <w:rFonts w:asciiTheme="majorHAnsi" w:eastAsia="SimSun" w:hAnsiTheme="majorHAnsi" w:cstheme="majorHAnsi"/>
                <w:lang w:eastAsia="zh-CN"/>
              </w:rPr>
              <w:t xml:space="preserve"> </w:t>
            </w:r>
            <w:r w:rsidRPr="00CA4679">
              <w:rPr>
                <w:rFonts w:asciiTheme="majorHAnsi" w:hAnsiTheme="majorHAnsi" w:cstheme="majorHAnsi"/>
              </w:rPr>
              <w:t>Config</w:t>
            </w:r>
          </w:p>
        </w:tc>
        <w:tc>
          <w:tcPr>
            <w:tcW w:w="4315" w:type="dxa"/>
          </w:tcPr>
          <w:p w14:paraId="49C173F9" w14:textId="77777777" w:rsidR="006228ED" w:rsidRPr="00CA4679" w:rsidRDefault="006228ED" w:rsidP="00E32F34">
            <w:pPr>
              <w:spacing w:afterLines="60" w:after="144"/>
              <w:contextualSpacing/>
              <w:rPr>
                <w:rFonts w:asciiTheme="majorHAnsi" w:hAnsiTheme="majorHAnsi" w:cstheme="majorHAnsi"/>
              </w:rPr>
            </w:pPr>
            <w:r w:rsidRPr="00CA4679">
              <w:rPr>
                <w:rFonts w:asciiTheme="majorHAnsi" w:hAnsiTheme="majorHAnsi" w:cstheme="majorHAnsi"/>
              </w:rPr>
              <w:t>SMTP/SMS configurations</w:t>
            </w:r>
          </w:p>
          <w:p w14:paraId="08F9893A" w14:textId="77777777" w:rsidR="006228ED" w:rsidRPr="00CA4679" w:rsidRDefault="006228ED" w:rsidP="00E32F34">
            <w:pPr>
              <w:spacing w:afterLines="60" w:after="144"/>
              <w:contextualSpacing/>
              <w:rPr>
                <w:rFonts w:asciiTheme="majorHAnsi" w:hAnsiTheme="majorHAnsi" w:cstheme="majorHAnsi"/>
              </w:rPr>
            </w:pPr>
          </w:p>
        </w:tc>
      </w:tr>
    </w:tbl>
    <w:p w14:paraId="3E105A7C" w14:textId="7DCE25FC" w:rsidR="00291927" w:rsidRPr="00CA4679" w:rsidRDefault="00291927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lang w:eastAsia="zh-CN"/>
        </w:rPr>
      </w:pPr>
    </w:p>
    <w:p w14:paraId="146C1FEA" w14:textId="7781F1ED" w:rsidR="00291927" w:rsidRPr="00CA4679" w:rsidRDefault="00000000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CA4679">
        <w:rPr>
          <w:rFonts w:asciiTheme="majorHAnsi" w:hAnsiTheme="majorHAnsi" w:cstheme="majorHAnsi"/>
          <w:sz w:val="28"/>
          <w:szCs w:val="28"/>
        </w:rPr>
        <w:t>7.3 Export and Import</w:t>
      </w:r>
      <w:r w:rsidR="00ED2C1C" w:rsidRPr="00CA4679">
        <w:rPr>
          <w:rFonts w:asciiTheme="majorHAnsi" w:hAnsiTheme="majorHAnsi" w:cstheme="majorHAnsi"/>
          <w:sz w:val="28"/>
          <w:szCs w:val="28"/>
        </w:rPr>
        <w:fldChar w:fldCharType="begin"/>
      </w:r>
      <w:r w:rsidR="00ED2C1C" w:rsidRPr="00CA4679">
        <w:rPr>
          <w:rFonts w:asciiTheme="majorHAnsi" w:hAnsiTheme="majorHAnsi" w:cstheme="majorHAnsi"/>
          <w:sz w:val="28"/>
          <w:szCs w:val="28"/>
        </w:rPr>
        <w:instrText xml:space="preserve"> TC "</w:instrText>
      </w:r>
      <w:bookmarkStart w:id="241" w:name="_Toc211110912"/>
      <w:bookmarkStart w:id="242" w:name="_Toc211443354"/>
      <w:bookmarkStart w:id="243" w:name="_Toc211452955"/>
      <w:bookmarkStart w:id="244" w:name="_Toc211453134"/>
      <w:bookmarkStart w:id="245" w:name="_Toc211453240"/>
      <w:bookmarkStart w:id="246" w:name="_Toc211453303"/>
      <w:bookmarkStart w:id="247" w:name="_Toc211453754"/>
      <w:r w:rsidR="00ED2C1C" w:rsidRPr="00CA4679">
        <w:rPr>
          <w:rFonts w:asciiTheme="majorHAnsi" w:hAnsiTheme="majorHAnsi" w:cstheme="majorHAnsi"/>
          <w:sz w:val="28"/>
          <w:szCs w:val="28"/>
        </w:rPr>
        <w:instrText>7.3 Export and Import</w:instrText>
      </w:r>
      <w:bookmarkEnd w:id="241"/>
      <w:bookmarkEnd w:id="242"/>
      <w:bookmarkEnd w:id="243"/>
      <w:bookmarkEnd w:id="244"/>
      <w:bookmarkEnd w:id="245"/>
      <w:bookmarkEnd w:id="246"/>
      <w:bookmarkEnd w:id="247"/>
      <w:r w:rsidR="00ED2C1C" w:rsidRPr="00CA4679">
        <w:rPr>
          <w:rFonts w:asciiTheme="majorHAnsi" w:hAnsiTheme="majorHAnsi" w:cstheme="majorHAnsi"/>
          <w:sz w:val="28"/>
          <w:szCs w:val="28"/>
        </w:rPr>
        <w:instrText xml:space="preserve">" \f C \l "2" </w:instrText>
      </w:r>
      <w:r w:rsidR="00ED2C1C" w:rsidRPr="00CA4679">
        <w:rPr>
          <w:rFonts w:asciiTheme="majorHAnsi" w:hAnsiTheme="majorHAnsi" w:cstheme="majorHAnsi"/>
          <w:sz w:val="28"/>
          <w:szCs w:val="28"/>
        </w:rPr>
        <w:fldChar w:fldCharType="end"/>
      </w:r>
    </w:p>
    <w:p w14:paraId="3701F991" w14:textId="61D005B1" w:rsidR="002A6644" w:rsidRPr="00CA4679" w:rsidRDefault="00902D82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lang w:eastAsia="zh-CN"/>
        </w:rPr>
      </w:pPr>
      <w:r w:rsidRPr="00CA4679">
        <w:rPr>
          <w:rFonts w:asciiTheme="majorHAnsi" w:eastAsia="SimSun" w:hAnsiTheme="majorHAnsi" w:cstheme="majorHAnsi"/>
          <w:lang w:eastAsia="zh-CN"/>
        </w:rPr>
        <w:t>To ensure data safety, the PPE-WATCHER system allows manual backup and restoration of the SQLite database.</w:t>
      </w:r>
      <w:r w:rsidRPr="00CA4679">
        <w:rPr>
          <w:rFonts w:asciiTheme="majorHAnsi" w:eastAsia="SimSun" w:hAnsiTheme="majorHAnsi" w:cstheme="majorHAnsi"/>
          <w:lang w:eastAsia="zh-CN"/>
        </w:rPr>
        <w:br/>
        <w:t>The following shell commands can be executed from the project root directory to back up or recover the current database file.</w:t>
      </w:r>
    </w:p>
    <w:p w14:paraId="16901436" w14:textId="3236F832" w:rsidR="00902D82" w:rsidRPr="00CA4679" w:rsidRDefault="00902D82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lang w:eastAsia="zh-CN"/>
        </w:rPr>
      </w:pPr>
      <w:r w:rsidRPr="00CA4679">
        <w:rPr>
          <w:rFonts w:asciiTheme="majorHAnsi" w:eastAsia="SimSun" w:hAnsiTheme="majorHAnsi" w:cstheme="majorHAnsi"/>
          <w:lang w:eastAsia="zh-CN"/>
        </w:rPr>
        <w:t>Backup Command</w:t>
      </w:r>
      <w:r w:rsidRPr="00CA4679">
        <w:rPr>
          <w:rFonts w:asciiTheme="majorHAnsi" w:eastAsia="SimSun" w:hAnsiTheme="majorHAnsi" w:cstheme="majorHAnsi"/>
          <w:lang w:eastAsia="zh-CN"/>
        </w:rPr>
        <w:t>：</w:t>
      </w:r>
    </w:p>
    <w:p w14:paraId="7D29D16A" w14:textId="2F7547B9" w:rsidR="00902D82" w:rsidRPr="00CA4679" w:rsidRDefault="006228ED" w:rsidP="002A6644">
      <w:pPr>
        <w:pStyle w:val="code"/>
        <w:spacing w:afterLines="60" w:after="144" w:line="240" w:lineRule="auto"/>
        <w:contextualSpacing/>
        <w:rPr>
          <w:rFonts w:asciiTheme="majorHAnsi" w:eastAsia="SimSun" w:hAnsiTheme="majorHAnsi" w:cstheme="majorHAnsi"/>
          <w:sz w:val="22"/>
          <w:szCs w:val="22"/>
        </w:rPr>
      </w:pPr>
      <w:r w:rsidRPr="00CA4679">
        <w:rPr>
          <w:rFonts w:asciiTheme="majorHAnsi" w:hAnsiTheme="majorHAnsi" w:cstheme="majorHAnsi"/>
          <w:sz w:val="22"/>
          <w:szCs w:val="22"/>
        </w:rPr>
        <w:t>cp backend/</w:t>
      </w:r>
      <w:proofErr w:type="spellStart"/>
      <w:r w:rsidRPr="00CA4679">
        <w:rPr>
          <w:rFonts w:asciiTheme="majorHAnsi" w:hAnsiTheme="majorHAnsi" w:cstheme="majorHAnsi"/>
          <w:sz w:val="22"/>
          <w:szCs w:val="22"/>
        </w:rPr>
        <w:t>prisma</w:t>
      </w:r>
      <w:proofErr w:type="spellEnd"/>
      <w:r w:rsidRPr="00CA4679">
        <w:rPr>
          <w:rFonts w:asciiTheme="majorHAnsi" w:hAnsiTheme="majorHAnsi" w:cstheme="majorHAnsi"/>
          <w:sz w:val="22"/>
          <w:szCs w:val="22"/>
        </w:rPr>
        <w:t>/</w:t>
      </w:r>
      <w:proofErr w:type="spellStart"/>
      <w:r w:rsidRPr="00CA4679">
        <w:rPr>
          <w:rFonts w:asciiTheme="majorHAnsi" w:hAnsiTheme="majorHAnsi" w:cstheme="majorHAnsi"/>
          <w:sz w:val="22"/>
          <w:szCs w:val="22"/>
        </w:rPr>
        <w:t>dev.db</w:t>
      </w:r>
      <w:proofErr w:type="spellEnd"/>
      <w:r w:rsidRPr="00CA4679">
        <w:rPr>
          <w:rFonts w:asciiTheme="majorHAnsi" w:hAnsiTheme="majorHAnsi" w:cstheme="majorHAnsi"/>
          <w:sz w:val="22"/>
          <w:szCs w:val="22"/>
        </w:rPr>
        <w:t xml:space="preserve"> backups/dev-$(date +%F).</w:t>
      </w:r>
      <w:proofErr w:type="spellStart"/>
      <w:r w:rsidRPr="00CA4679">
        <w:rPr>
          <w:rFonts w:asciiTheme="majorHAnsi" w:hAnsiTheme="majorHAnsi" w:cstheme="majorHAnsi"/>
          <w:sz w:val="22"/>
          <w:szCs w:val="22"/>
        </w:rPr>
        <w:t>db</w:t>
      </w:r>
      <w:proofErr w:type="spellEnd"/>
    </w:p>
    <w:p w14:paraId="3522CC71" w14:textId="66844D99" w:rsidR="003F39BD" w:rsidRPr="00CA4679" w:rsidRDefault="003F39BD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lang w:val="en-AU" w:eastAsia="zh-CN"/>
        </w:rPr>
      </w:pPr>
      <w:r w:rsidRPr="00CA4679">
        <w:rPr>
          <w:rFonts w:asciiTheme="majorHAnsi" w:eastAsia="SimSun" w:hAnsiTheme="majorHAnsi" w:cstheme="majorHAnsi"/>
          <w:lang w:eastAsia="zh-CN"/>
        </w:rPr>
        <w:t>This command copies the current database file (</w:t>
      </w:r>
      <w:proofErr w:type="spellStart"/>
      <w:r w:rsidRPr="00CA4679">
        <w:rPr>
          <w:rFonts w:asciiTheme="majorHAnsi" w:eastAsia="SimSun" w:hAnsiTheme="majorHAnsi" w:cstheme="majorHAnsi"/>
          <w:lang w:eastAsia="zh-CN"/>
        </w:rPr>
        <w:t>dev.db</w:t>
      </w:r>
      <w:proofErr w:type="spellEnd"/>
      <w:r w:rsidRPr="00CA4679">
        <w:rPr>
          <w:rFonts w:asciiTheme="majorHAnsi" w:eastAsia="SimSun" w:hAnsiTheme="majorHAnsi" w:cstheme="majorHAnsi"/>
          <w:lang w:eastAsia="zh-CN"/>
        </w:rPr>
        <w:t>) from the backend folder to the backups directory.</w:t>
      </w:r>
      <w:r w:rsidRPr="00CA4679">
        <w:rPr>
          <w:rFonts w:asciiTheme="majorHAnsi" w:eastAsia="SimSun" w:hAnsiTheme="majorHAnsi" w:cstheme="majorHAnsi"/>
          <w:lang w:eastAsia="zh-CN"/>
        </w:rPr>
        <w:br/>
        <w:t>The $(date +%F) expression automatically inserts the current date in the filename (for example, dev-2025-10-07.db),</w:t>
      </w:r>
      <w:r w:rsidRPr="00CA4679">
        <w:rPr>
          <w:rFonts w:asciiTheme="majorHAnsi" w:eastAsia="SimSun" w:hAnsiTheme="majorHAnsi" w:cstheme="majorHAnsi"/>
          <w:lang w:eastAsia="zh-CN"/>
        </w:rPr>
        <w:br/>
        <w:t>ensuring that each backup file is uniquely named by date.</w:t>
      </w:r>
      <w:r w:rsidRPr="00CA4679">
        <w:rPr>
          <w:rFonts w:asciiTheme="majorHAnsi" w:eastAsia="SimSun" w:hAnsiTheme="majorHAnsi" w:cstheme="majorHAnsi"/>
          <w:lang w:eastAsia="zh-CN"/>
        </w:rPr>
        <w:br/>
        <w:t>It allows you to maintain multiple historical versions of the database safely.</w:t>
      </w:r>
    </w:p>
    <w:p w14:paraId="689E5005" w14:textId="77777777" w:rsidR="00ED2C1C" w:rsidRPr="00CA4679" w:rsidRDefault="00ED2C1C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lang w:val="en-AU" w:eastAsia="zh-CN"/>
        </w:rPr>
      </w:pPr>
    </w:p>
    <w:p w14:paraId="7AC79137" w14:textId="780C60C9" w:rsidR="003F39BD" w:rsidRPr="00CA4679" w:rsidRDefault="00CA7456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lang w:eastAsia="zh-CN"/>
        </w:rPr>
      </w:pPr>
      <w:r w:rsidRPr="00CA4679">
        <w:rPr>
          <w:rFonts w:asciiTheme="majorHAnsi" w:eastAsia="SimSun" w:hAnsiTheme="majorHAnsi" w:cstheme="majorHAnsi"/>
          <w:lang w:eastAsia="zh-CN"/>
        </w:rPr>
        <w:t xml:space="preserve">Restore </w:t>
      </w:r>
      <w:r w:rsidR="003F39BD" w:rsidRPr="00CA4679">
        <w:rPr>
          <w:rFonts w:asciiTheme="majorHAnsi" w:eastAsia="SimSun" w:hAnsiTheme="majorHAnsi" w:cstheme="majorHAnsi"/>
          <w:lang w:eastAsia="zh-CN"/>
        </w:rPr>
        <w:t>Command</w:t>
      </w:r>
      <w:r w:rsidR="003F39BD" w:rsidRPr="00CA4679">
        <w:rPr>
          <w:rFonts w:asciiTheme="majorHAnsi" w:eastAsia="SimSun" w:hAnsiTheme="majorHAnsi" w:cstheme="majorHAnsi"/>
          <w:lang w:eastAsia="zh-CN"/>
        </w:rPr>
        <w:t>：</w:t>
      </w:r>
    </w:p>
    <w:p w14:paraId="2F995AFF" w14:textId="264490D7" w:rsidR="00AA78EB" w:rsidRPr="00CA4679" w:rsidRDefault="006228ED" w:rsidP="002A6644">
      <w:pPr>
        <w:pStyle w:val="code"/>
        <w:spacing w:afterLines="60" w:after="144" w:line="240" w:lineRule="auto"/>
        <w:contextualSpacing/>
        <w:rPr>
          <w:rFonts w:asciiTheme="majorHAnsi" w:eastAsia="SimSun" w:hAnsiTheme="majorHAnsi" w:cstheme="majorHAnsi"/>
          <w:sz w:val="22"/>
          <w:szCs w:val="22"/>
        </w:rPr>
      </w:pPr>
      <w:r w:rsidRPr="00CA4679">
        <w:rPr>
          <w:rFonts w:asciiTheme="majorHAnsi" w:hAnsiTheme="majorHAnsi" w:cstheme="majorHAnsi"/>
          <w:sz w:val="22"/>
          <w:szCs w:val="22"/>
        </w:rPr>
        <w:t>cp backups/dev-</w:t>
      </w:r>
      <w:proofErr w:type="spellStart"/>
      <w:r w:rsidRPr="00CA4679">
        <w:rPr>
          <w:rFonts w:asciiTheme="majorHAnsi" w:hAnsiTheme="majorHAnsi" w:cstheme="majorHAnsi"/>
          <w:sz w:val="22"/>
          <w:szCs w:val="22"/>
        </w:rPr>
        <w:t>xxxx.db</w:t>
      </w:r>
      <w:proofErr w:type="spellEnd"/>
      <w:r w:rsidRPr="00CA4679">
        <w:rPr>
          <w:rFonts w:asciiTheme="majorHAnsi" w:hAnsiTheme="majorHAnsi" w:cstheme="majorHAnsi"/>
          <w:sz w:val="22"/>
          <w:szCs w:val="22"/>
        </w:rPr>
        <w:t xml:space="preserve"> backend/</w:t>
      </w:r>
      <w:proofErr w:type="spellStart"/>
      <w:r w:rsidRPr="00CA4679">
        <w:rPr>
          <w:rFonts w:asciiTheme="majorHAnsi" w:hAnsiTheme="majorHAnsi" w:cstheme="majorHAnsi"/>
          <w:sz w:val="22"/>
          <w:szCs w:val="22"/>
        </w:rPr>
        <w:t>prisma</w:t>
      </w:r>
      <w:proofErr w:type="spellEnd"/>
      <w:r w:rsidRPr="00CA4679">
        <w:rPr>
          <w:rFonts w:asciiTheme="majorHAnsi" w:hAnsiTheme="majorHAnsi" w:cstheme="majorHAnsi"/>
          <w:sz w:val="22"/>
          <w:szCs w:val="22"/>
        </w:rPr>
        <w:t>/</w:t>
      </w:r>
      <w:proofErr w:type="spellStart"/>
      <w:r w:rsidRPr="00CA4679">
        <w:rPr>
          <w:rFonts w:asciiTheme="majorHAnsi" w:hAnsiTheme="majorHAnsi" w:cstheme="majorHAnsi"/>
          <w:sz w:val="22"/>
          <w:szCs w:val="22"/>
        </w:rPr>
        <w:t>dev.db</w:t>
      </w:r>
      <w:proofErr w:type="spellEnd"/>
    </w:p>
    <w:p w14:paraId="2716A429" w14:textId="77777777" w:rsidR="003F39BD" w:rsidRPr="00CA4679" w:rsidRDefault="003F39BD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lang w:val="en-AU" w:eastAsia="zh-CN"/>
        </w:rPr>
      </w:pPr>
      <w:r w:rsidRPr="00CA4679">
        <w:rPr>
          <w:rFonts w:asciiTheme="majorHAnsi" w:eastAsia="SimSun" w:hAnsiTheme="majorHAnsi" w:cstheme="majorHAnsi"/>
          <w:lang w:val="en-AU" w:eastAsia="zh-CN"/>
        </w:rPr>
        <w:t>This command replaces the active database with the selected backup file, effectively restoring the system to a previous state.</w:t>
      </w:r>
      <w:r w:rsidRPr="00CA4679">
        <w:rPr>
          <w:rFonts w:asciiTheme="majorHAnsi" w:eastAsia="SimSun" w:hAnsiTheme="majorHAnsi" w:cstheme="majorHAnsi"/>
          <w:lang w:val="en-AU" w:eastAsia="zh-CN"/>
        </w:rPr>
        <w:br/>
        <w:t>Both commands must be run from the root of the project, and the backups folder must exist beforehand.</w:t>
      </w:r>
    </w:p>
    <w:p w14:paraId="2AA47523" w14:textId="77777777" w:rsidR="003F39BD" w:rsidRPr="00CA4679" w:rsidRDefault="003F39BD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lang w:val="en-AU" w:eastAsia="zh-CN"/>
        </w:rPr>
      </w:pPr>
      <w:r w:rsidRPr="00CA4679">
        <w:rPr>
          <w:rFonts w:asciiTheme="majorHAnsi" w:eastAsia="SimSun" w:hAnsiTheme="majorHAnsi" w:cstheme="majorHAnsi"/>
          <w:lang w:val="en-AU" w:eastAsia="zh-CN"/>
        </w:rPr>
        <w:t>These commands work on Linux, macOS, or Windows with Git Bash or WSL.</w:t>
      </w:r>
      <w:r w:rsidRPr="00CA4679">
        <w:rPr>
          <w:rFonts w:asciiTheme="majorHAnsi" w:eastAsia="SimSun" w:hAnsiTheme="majorHAnsi" w:cstheme="majorHAnsi"/>
          <w:lang w:val="en-AU" w:eastAsia="zh-CN"/>
        </w:rPr>
        <w:br/>
        <w:t>Because the cp command overwrites files without confirmation, it should be used carefully when restoring data.</w:t>
      </w:r>
    </w:p>
    <w:p w14:paraId="4B975826" w14:textId="77777777" w:rsidR="002A6644" w:rsidRPr="00CA4679" w:rsidRDefault="002A6644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lang w:val="en-AU" w:eastAsia="zh-CN"/>
        </w:rPr>
      </w:pPr>
    </w:p>
    <w:p w14:paraId="14577CD7" w14:textId="29933992" w:rsidR="003F39BD" w:rsidRPr="00CA4679" w:rsidRDefault="003F39BD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lang w:eastAsia="zh-CN"/>
        </w:rPr>
      </w:pPr>
      <w:r w:rsidRPr="00CA4679">
        <w:rPr>
          <w:rFonts w:asciiTheme="majorHAnsi" w:eastAsia="SimSun" w:hAnsiTheme="majorHAnsi" w:cstheme="majorHAnsi"/>
          <w:b/>
          <w:bCs/>
          <w:lang w:eastAsia="zh-CN"/>
        </w:rPr>
        <w:t>Note:</w:t>
      </w:r>
      <w:r w:rsidRPr="00CA4679">
        <w:rPr>
          <w:rFonts w:asciiTheme="majorHAnsi" w:eastAsia="SimSun" w:hAnsiTheme="majorHAnsi" w:cstheme="majorHAnsi"/>
          <w:lang w:eastAsia="zh-CN"/>
        </w:rPr>
        <w:br/>
        <w:t xml:space="preserve">The two cp commands are used to quickly </w:t>
      </w:r>
      <w:proofErr w:type="spellStart"/>
      <w:r w:rsidRPr="00CA4679">
        <w:rPr>
          <w:rFonts w:asciiTheme="majorHAnsi" w:eastAsia="SimSun" w:hAnsiTheme="majorHAnsi" w:cstheme="majorHAnsi"/>
          <w:lang w:eastAsia="zh-CN"/>
        </w:rPr>
        <w:t>back up</w:t>
      </w:r>
      <w:proofErr w:type="spellEnd"/>
      <w:r w:rsidRPr="00CA4679">
        <w:rPr>
          <w:rFonts w:asciiTheme="majorHAnsi" w:eastAsia="SimSun" w:hAnsiTheme="majorHAnsi" w:cstheme="majorHAnsi"/>
          <w:lang w:eastAsia="zh-CN"/>
        </w:rPr>
        <w:t xml:space="preserve"> and restore the SQLite database — the first creates a dated copy, and the second restores a selected version.</w:t>
      </w:r>
    </w:p>
    <w:p w14:paraId="08F98EE8" w14:textId="77777777" w:rsidR="0043719D" w:rsidRPr="00CA4679" w:rsidRDefault="0043719D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lang w:val="en-AU" w:eastAsia="zh-CN"/>
        </w:rPr>
      </w:pPr>
    </w:p>
    <w:p w14:paraId="473F1F47" w14:textId="5B9FBFE2" w:rsidR="00EE534F" w:rsidRPr="00CA4679" w:rsidRDefault="00EE534F" w:rsidP="00EE534F">
      <w:pPr>
        <w:spacing w:afterLines="60" w:after="144" w:line="240" w:lineRule="auto"/>
        <w:contextualSpacing/>
        <w:rPr>
          <w:rFonts w:asciiTheme="majorHAnsi" w:eastAsia="SimSun" w:hAnsiTheme="majorHAnsi" w:cstheme="majorHAnsi"/>
          <w:b/>
          <w:bCs/>
          <w:sz w:val="28"/>
          <w:szCs w:val="28"/>
          <w:lang w:val="en-AU" w:eastAsia="zh-CN"/>
        </w:rPr>
      </w:pPr>
      <w:r w:rsidRPr="00CA4679">
        <w:rPr>
          <w:rFonts w:asciiTheme="majorHAnsi" w:hAnsiTheme="majorHAnsi" w:cstheme="majorHAnsi"/>
          <w:b/>
          <w:bCs/>
          <w:sz w:val="28"/>
          <w:szCs w:val="28"/>
          <w:lang w:val="en-AU"/>
        </w:rPr>
        <w:t>7.4 Prisma Studio and IDE Database Tools</w:t>
      </w:r>
    </w:p>
    <w:p w14:paraId="7EBFD39F" w14:textId="77777777" w:rsidR="00EE534F" w:rsidRPr="00CA4679" w:rsidRDefault="00EE534F" w:rsidP="00EE534F">
      <w:pPr>
        <w:spacing w:afterLines="60" w:after="144" w:line="240" w:lineRule="auto"/>
        <w:contextualSpacing/>
        <w:rPr>
          <w:rFonts w:asciiTheme="majorHAnsi" w:hAnsiTheme="majorHAnsi" w:cstheme="majorHAnsi"/>
          <w:lang w:val="en-AU"/>
        </w:rPr>
      </w:pPr>
      <w:r w:rsidRPr="00CA4679">
        <w:rPr>
          <w:rFonts w:asciiTheme="majorHAnsi" w:hAnsiTheme="majorHAnsi" w:cstheme="majorHAnsi"/>
          <w:lang w:val="en-AU"/>
        </w:rPr>
        <w:lastRenderedPageBreak/>
        <w:t>The database can be visualized and managed using two methods:</w:t>
      </w:r>
    </w:p>
    <w:p w14:paraId="20266A55" w14:textId="77777777" w:rsidR="00EE534F" w:rsidRPr="00CA4679" w:rsidRDefault="00EE534F" w:rsidP="00EE534F">
      <w:pPr>
        <w:numPr>
          <w:ilvl w:val="0"/>
          <w:numId w:val="39"/>
        </w:numPr>
        <w:spacing w:afterLines="60" w:after="144" w:line="240" w:lineRule="auto"/>
        <w:contextualSpacing/>
        <w:rPr>
          <w:rFonts w:asciiTheme="majorHAnsi" w:hAnsiTheme="majorHAnsi" w:cstheme="majorHAnsi"/>
          <w:lang w:val="en-AU"/>
        </w:rPr>
      </w:pPr>
      <w:r w:rsidRPr="00CA4679">
        <w:rPr>
          <w:rFonts w:asciiTheme="majorHAnsi" w:hAnsiTheme="majorHAnsi" w:cstheme="majorHAnsi"/>
          <w:b/>
          <w:bCs/>
          <w:lang w:val="en-AU"/>
        </w:rPr>
        <w:t>Prisma Studio</w:t>
      </w:r>
      <w:r w:rsidRPr="00CA4679">
        <w:rPr>
          <w:rFonts w:asciiTheme="majorHAnsi" w:hAnsiTheme="majorHAnsi" w:cstheme="majorHAnsi"/>
          <w:lang w:val="en-AU"/>
        </w:rPr>
        <w:t xml:space="preserve"> – Run </w:t>
      </w:r>
      <w:proofErr w:type="spellStart"/>
      <w:r w:rsidRPr="00CA4679">
        <w:rPr>
          <w:rStyle w:val="linecode"/>
          <w:rFonts w:asciiTheme="majorHAnsi" w:hAnsiTheme="majorHAnsi"/>
          <w:sz w:val="22"/>
          <w:szCs w:val="22"/>
          <w:lang w:val="en-AU"/>
        </w:rPr>
        <w:t>npx</w:t>
      </w:r>
      <w:proofErr w:type="spellEnd"/>
      <w:r w:rsidRPr="00CA4679">
        <w:rPr>
          <w:rStyle w:val="linecode"/>
          <w:rFonts w:asciiTheme="majorHAnsi" w:hAnsiTheme="majorHAnsi"/>
          <w:sz w:val="22"/>
          <w:szCs w:val="22"/>
          <w:lang w:val="en-AU"/>
        </w:rPr>
        <w:t xml:space="preserve"> </w:t>
      </w:r>
      <w:proofErr w:type="spellStart"/>
      <w:r w:rsidRPr="00CA4679">
        <w:rPr>
          <w:rStyle w:val="linecode"/>
          <w:rFonts w:asciiTheme="majorHAnsi" w:hAnsiTheme="majorHAnsi"/>
          <w:sz w:val="22"/>
          <w:szCs w:val="22"/>
          <w:lang w:val="en-AU"/>
        </w:rPr>
        <w:t>prisma</w:t>
      </w:r>
      <w:proofErr w:type="spellEnd"/>
      <w:r w:rsidRPr="00CA4679">
        <w:rPr>
          <w:rStyle w:val="linecode"/>
          <w:rFonts w:asciiTheme="majorHAnsi" w:hAnsiTheme="majorHAnsi"/>
          <w:sz w:val="22"/>
          <w:szCs w:val="22"/>
          <w:lang w:val="en-AU"/>
        </w:rPr>
        <w:t xml:space="preserve"> studio</w:t>
      </w:r>
      <w:r w:rsidRPr="00CA4679">
        <w:rPr>
          <w:rFonts w:asciiTheme="majorHAnsi" w:hAnsiTheme="majorHAnsi" w:cstheme="majorHAnsi"/>
          <w:lang w:val="en-AU"/>
        </w:rPr>
        <w:t xml:space="preserve"> in the backend directory to open a web interface for browsing and editing records.</w:t>
      </w:r>
    </w:p>
    <w:p w14:paraId="7CCA042F" w14:textId="77777777" w:rsidR="00EE534F" w:rsidRPr="00CA4679" w:rsidRDefault="00EE534F" w:rsidP="00EE534F">
      <w:pPr>
        <w:numPr>
          <w:ilvl w:val="0"/>
          <w:numId w:val="39"/>
        </w:numPr>
        <w:spacing w:afterLines="60" w:after="144" w:line="240" w:lineRule="auto"/>
        <w:contextualSpacing/>
        <w:rPr>
          <w:rFonts w:asciiTheme="majorHAnsi" w:hAnsiTheme="majorHAnsi" w:cstheme="majorHAnsi"/>
          <w:lang w:val="en-AU"/>
        </w:rPr>
      </w:pPr>
      <w:r w:rsidRPr="00CA4679">
        <w:rPr>
          <w:rFonts w:asciiTheme="majorHAnsi" w:hAnsiTheme="majorHAnsi" w:cstheme="majorHAnsi"/>
          <w:b/>
          <w:bCs/>
          <w:lang w:val="en-AU"/>
        </w:rPr>
        <w:t>Integrated Development Environment (IDE)</w:t>
      </w:r>
      <w:r w:rsidRPr="00CA4679">
        <w:rPr>
          <w:rFonts w:asciiTheme="majorHAnsi" w:hAnsiTheme="majorHAnsi" w:cstheme="majorHAnsi"/>
          <w:lang w:val="en-AU"/>
        </w:rPr>
        <w:t xml:space="preserve"> – Modern IDEs such as WebStorm or VS Code provide built-in database management tools that can directly open the </w:t>
      </w:r>
      <w:proofErr w:type="spellStart"/>
      <w:r w:rsidRPr="00CA4679">
        <w:rPr>
          <w:rFonts w:asciiTheme="majorHAnsi" w:hAnsiTheme="majorHAnsi" w:cstheme="majorHAnsi"/>
          <w:lang w:val="en-AU"/>
        </w:rPr>
        <w:t>dev.db</w:t>
      </w:r>
      <w:proofErr w:type="spellEnd"/>
      <w:r w:rsidRPr="00CA4679">
        <w:rPr>
          <w:rFonts w:asciiTheme="majorHAnsi" w:hAnsiTheme="majorHAnsi" w:cstheme="majorHAnsi"/>
          <w:lang w:val="en-AU"/>
        </w:rPr>
        <w:t xml:space="preserve"> file under backend/</w:t>
      </w:r>
      <w:proofErr w:type="spellStart"/>
      <w:r w:rsidRPr="00CA4679">
        <w:rPr>
          <w:rFonts w:asciiTheme="majorHAnsi" w:hAnsiTheme="majorHAnsi" w:cstheme="majorHAnsi"/>
          <w:lang w:val="en-AU"/>
        </w:rPr>
        <w:t>prisma</w:t>
      </w:r>
      <w:proofErr w:type="spellEnd"/>
      <w:r w:rsidRPr="00CA4679">
        <w:rPr>
          <w:rFonts w:asciiTheme="majorHAnsi" w:hAnsiTheme="majorHAnsi" w:cstheme="majorHAnsi"/>
          <w:lang w:val="en-AU"/>
        </w:rPr>
        <w:t>/.</w:t>
      </w:r>
    </w:p>
    <w:p w14:paraId="4A342566" w14:textId="2944A6C1" w:rsidR="00291927" w:rsidRPr="00CA4679" w:rsidRDefault="00291927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lang w:val="en-AU" w:eastAsia="zh-CN"/>
        </w:rPr>
      </w:pPr>
    </w:p>
    <w:p w14:paraId="4D8B8D39" w14:textId="3C30D975" w:rsidR="00291927" w:rsidRPr="00CA4679" w:rsidRDefault="00000000" w:rsidP="00E32F34">
      <w:pPr>
        <w:spacing w:afterLines="60" w:after="144" w:line="240" w:lineRule="auto"/>
        <w:contextualSpacing/>
        <w:rPr>
          <w:rFonts w:asciiTheme="majorHAnsi" w:hAnsiTheme="majorHAnsi" w:cstheme="majorHAnsi"/>
          <w:sz w:val="32"/>
          <w:szCs w:val="32"/>
        </w:rPr>
      </w:pPr>
      <w:r w:rsidRPr="00CA4679">
        <w:rPr>
          <w:rFonts w:asciiTheme="majorHAnsi" w:hAnsiTheme="majorHAnsi" w:cstheme="majorHAnsi"/>
          <w:sz w:val="32"/>
          <w:szCs w:val="32"/>
        </w:rPr>
        <w:t>8 Configuration and Notification</w:t>
      </w:r>
      <w:r w:rsidR="00925A5C" w:rsidRPr="00CA4679">
        <w:rPr>
          <w:rFonts w:asciiTheme="majorHAnsi" w:hAnsiTheme="majorHAnsi" w:cstheme="majorHAnsi"/>
          <w:sz w:val="32"/>
          <w:szCs w:val="32"/>
        </w:rPr>
        <w:fldChar w:fldCharType="begin"/>
      </w:r>
      <w:r w:rsidR="00925A5C" w:rsidRPr="00CA4679">
        <w:rPr>
          <w:rFonts w:asciiTheme="majorHAnsi" w:hAnsiTheme="majorHAnsi" w:cstheme="majorHAnsi"/>
          <w:sz w:val="32"/>
          <w:szCs w:val="32"/>
        </w:rPr>
        <w:instrText xml:space="preserve"> TC "</w:instrText>
      </w:r>
      <w:bookmarkStart w:id="248" w:name="_Toc211110914"/>
      <w:bookmarkStart w:id="249" w:name="_Toc211443355"/>
      <w:bookmarkStart w:id="250" w:name="_Toc211452956"/>
      <w:bookmarkStart w:id="251" w:name="_Toc211453135"/>
      <w:bookmarkStart w:id="252" w:name="_Toc211453241"/>
      <w:bookmarkStart w:id="253" w:name="_Toc211453304"/>
      <w:bookmarkStart w:id="254" w:name="_Toc211453755"/>
      <w:r w:rsidR="00925A5C" w:rsidRPr="00CA4679">
        <w:rPr>
          <w:rFonts w:asciiTheme="majorHAnsi" w:hAnsiTheme="majorHAnsi" w:cstheme="majorHAnsi"/>
          <w:sz w:val="32"/>
          <w:szCs w:val="32"/>
        </w:rPr>
        <w:instrText>8 Configuration and Notification</w:instrText>
      </w:r>
      <w:bookmarkEnd w:id="248"/>
      <w:bookmarkEnd w:id="249"/>
      <w:bookmarkEnd w:id="250"/>
      <w:bookmarkEnd w:id="251"/>
      <w:bookmarkEnd w:id="252"/>
      <w:bookmarkEnd w:id="253"/>
      <w:bookmarkEnd w:id="254"/>
      <w:r w:rsidR="00925A5C" w:rsidRPr="00CA4679">
        <w:rPr>
          <w:rFonts w:asciiTheme="majorHAnsi" w:hAnsiTheme="majorHAnsi" w:cstheme="majorHAnsi"/>
          <w:sz w:val="32"/>
          <w:szCs w:val="32"/>
        </w:rPr>
        <w:instrText xml:space="preserve">" \f C \l "1" </w:instrText>
      </w:r>
      <w:r w:rsidR="00925A5C" w:rsidRPr="00CA4679">
        <w:rPr>
          <w:rFonts w:asciiTheme="majorHAnsi" w:hAnsiTheme="majorHAnsi" w:cstheme="majorHAnsi"/>
          <w:sz w:val="32"/>
          <w:szCs w:val="32"/>
        </w:rPr>
        <w:fldChar w:fldCharType="end"/>
      </w:r>
    </w:p>
    <w:p w14:paraId="7DB5B55F" w14:textId="15F26E13" w:rsidR="00291927" w:rsidRPr="00CA4679" w:rsidRDefault="00000000" w:rsidP="00E32F34">
      <w:pPr>
        <w:spacing w:afterLines="60" w:after="144"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 w:rsidRPr="00CA4679">
        <w:rPr>
          <w:rFonts w:asciiTheme="majorHAnsi" w:hAnsiTheme="majorHAnsi" w:cstheme="majorHAnsi"/>
          <w:sz w:val="28"/>
          <w:szCs w:val="28"/>
        </w:rPr>
        <w:t>8.1 Email Configuration (SendGrid)</w:t>
      </w:r>
      <w:r w:rsidR="00925A5C" w:rsidRPr="00CA4679">
        <w:rPr>
          <w:rFonts w:asciiTheme="majorHAnsi" w:hAnsiTheme="majorHAnsi" w:cstheme="majorHAnsi"/>
          <w:sz w:val="28"/>
          <w:szCs w:val="28"/>
        </w:rPr>
        <w:fldChar w:fldCharType="begin"/>
      </w:r>
      <w:r w:rsidR="00925A5C" w:rsidRPr="00CA4679">
        <w:rPr>
          <w:rFonts w:asciiTheme="majorHAnsi" w:hAnsiTheme="majorHAnsi" w:cstheme="majorHAnsi"/>
          <w:sz w:val="28"/>
          <w:szCs w:val="28"/>
        </w:rPr>
        <w:instrText xml:space="preserve"> TC "</w:instrText>
      </w:r>
      <w:bookmarkStart w:id="255" w:name="_Toc211110915"/>
      <w:bookmarkStart w:id="256" w:name="_Toc211443356"/>
      <w:bookmarkStart w:id="257" w:name="_Toc211452957"/>
      <w:bookmarkStart w:id="258" w:name="_Toc211453136"/>
      <w:bookmarkStart w:id="259" w:name="_Toc211453242"/>
      <w:bookmarkStart w:id="260" w:name="_Toc211453305"/>
      <w:bookmarkStart w:id="261" w:name="_Toc211453756"/>
      <w:r w:rsidR="00925A5C" w:rsidRPr="00CA4679">
        <w:rPr>
          <w:rFonts w:asciiTheme="majorHAnsi" w:hAnsiTheme="majorHAnsi" w:cstheme="majorHAnsi"/>
          <w:sz w:val="28"/>
          <w:szCs w:val="28"/>
        </w:rPr>
        <w:instrText>8.1 Email Configuration (SendGrid)</w:instrText>
      </w:r>
      <w:bookmarkEnd w:id="255"/>
      <w:bookmarkEnd w:id="256"/>
      <w:bookmarkEnd w:id="257"/>
      <w:bookmarkEnd w:id="258"/>
      <w:bookmarkEnd w:id="259"/>
      <w:bookmarkEnd w:id="260"/>
      <w:bookmarkEnd w:id="261"/>
      <w:r w:rsidR="00925A5C" w:rsidRPr="00CA4679">
        <w:rPr>
          <w:rFonts w:asciiTheme="majorHAnsi" w:hAnsiTheme="majorHAnsi" w:cstheme="majorHAnsi"/>
          <w:sz w:val="28"/>
          <w:szCs w:val="28"/>
        </w:rPr>
        <w:instrText xml:space="preserve">" \f C \l "2" </w:instrText>
      </w:r>
      <w:r w:rsidR="00925A5C" w:rsidRPr="00CA4679">
        <w:rPr>
          <w:rFonts w:asciiTheme="majorHAnsi" w:hAnsiTheme="majorHAnsi" w:cstheme="majorHAnsi"/>
          <w:sz w:val="28"/>
          <w:szCs w:val="28"/>
        </w:rPr>
        <w:fldChar w:fldCharType="end"/>
      </w:r>
    </w:p>
    <w:p w14:paraId="6A6271FD" w14:textId="036E42D2" w:rsidR="00436E8C" w:rsidRPr="00CA4679" w:rsidRDefault="00436E8C" w:rsidP="00E32F34">
      <w:pPr>
        <w:pStyle w:val="ListParagraph"/>
        <w:numPr>
          <w:ilvl w:val="0"/>
          <w:numId w:val="26"/>
        </w:numPr>
        <w:spacing w:afterLines="60" w:after="144" w:line="240" w:lineRule="auto"/>
        <w:rPr>
          <w:rFonts w:asciiTheme="majorHAnsi" w:hAnsiTheme="majorHAnsi" w:cstheme="majorHAnsi"/>
          <w:lang w:val="en-AU"/>
        </w:rPr>
      </w:pPr>
      <w:proofErr w:type="spellStart"/>
      <w:r w:rsidRPr="00CA4679">
        <w:rPr>
          <w:rFonts w:asciiTheme="majorHAnsi" w:hAnsiTheme="majorHAnsi" w:cstheme="majorHAnsi"/>
          <w:lang w:val="en-AU"/>
        </w:rPr>
        <w:t>smtp_host</w:t>
      </w:r>
      <w:proofErr w:type="spellEnd"/>
      <w:r w:rsidRPr="00CA4679">
        <w:rPr>
          <w:rFonts w:asciiTheme="majorHAnsi" w:hAnsiTheme="majorHAnsi" w:cstheme="majorHAnsi"/>
          <w:lang w:val="en-AU"/>
        </w:rPr>
        <w:t>: smtp.sendgrid.net</w:t>
      </w:r>
    </w:p>
    <w:p w14:paraId="5DBBED38" w14:textId="7B75BD1D" w:rsidR="00436E8C" w:rsidRPr="00CA4679" w:rsidRDefault="00436E8C" w:rsidP="00E32F34">
      <w:pPr>
        <w:pStyle w:val="ListParagraph"/>
        <w:numPr>
          <w:ilvl w:val="0"/>
          <w:numId w:val="26"/>
        </w:numPr>
        <w:spacing w:afterLines="60" w:after="144" w:line="240" w:lineRule="auto"/>
        <w:rPr>
          <w:rFonts w:asciiTheme="majorHAnsi" w:hAnsiTheme="majorHAnsi" w:cstheme="majorHAnsi"/>
          <w:lang w:val="en-AU"/>
        </w:rPr>
      </w:pPr>
      <w:proofErr w:type="spellStart"/>
      <w:r w:rsidRPr="00CA4679">
        <w:rPr>
          <w:rFonts w:asciiTheme="majorHAnsi" w:hAnsiTheme="majorHAnsi" w:cstheme="majorHAnsi"/>
          <w:lang w:val="en-AU"/>
        </w:rPr>
        <w:t>smtp_port</w:t>
      </w:r>
      <w:proofErr w:type="spellEnd"/>
      <w:r w:rsidRPr="00CA4679">
        <w:rPr>
          <w:rFonts w:asciiTheme="majorHAnsi" w:hAnsiTheme="majorHAnsi" w:cstheme="majorHAnsi"/>
          <w:lang w:val="en-AU"/>
        </w:rPr>
        <w:t>: 587</w:t>
      </w:r>
    </w:p>
    <w:p w14:paraId="0D887648" w14:textId="1A6D47CD" w:rsidR="00436E8C" w:rsidRPr="00CA4679" w:rsidRDefault="00436E8C" w:rsidP="00E32F34">
      <w:pPr>
        <w:pStyle w:val="ListParagraph"/>
        <w:numPr>
          <w:ilvl w:val="0"/>
          <w:numId w:val="26"/>
        </w:numPr>
        <w:spacing w:afterLines="60" w:after="144" w:line="240" w:lineRule="auto"/>
        <w:rPr>
          <w:rFonts w:asciiTheme="majorHAnsi" w:hAnsiTheme="majorHAnsi" w:cstheme="majorHAnsi"/>
          <w:lang w:val="en-AU"/>
        </w:rPr>
      </w:pPr>
      <w:proofErr w:type="spellStart"/>
      <w:r w:rsidRPr="00CA4679">
        <w:rPr>
          <w:rFonts w:asciiTheme="majorHAnsi" w:hAnsiTheme="majorHAnsi" w:cstheme="majorHAnsi"/>
          <w:lang w:val="en-AU"/>
        </w:rPr>
        <w:t>smtp_user</w:t>
      </w:r>
      <w:proofErr w:type="spellEnd"/>
      <w:r w:rsidRPr="00CA4679">
        <w:rPr>
          <w:rFonts w:asciiTheme="majorHAnsi" w:hAnsiTheme="majorHAnsi" w:cstheme="majorHAnsi"/>
          <w:lang w:val="en-AU"/>
        </w:rPr>
        <w:t xml:space="preserve">: </w:t>
      </w:r>
      <w:proofErr w:type="spellStart"/>
      <w:r w:rsidRPr="00CA4679">
        <w:rPr>
          <w:rFonts w:asciiTheme="majorHAnsi" w:hAnsiTheme="majorHAnsi" w:cstheme="majorHAnsi"/>
          <w:lang w:val="en-AU"/>
        </w:rPr>
        <w:t>apikey</w:t>
      </w:r>
      <w:proofErr w:type="spellEnd"/>
    </w:p>
    <w:p w14:paraId="472E6213" w14:textId="338EC9CD" w:rsidR="00436E8C" w:rsidRPr="00CA4679" w:rsidRDefault="00436E8C" w:rsidP="00E32F34">
      <w:pPr>
        <w:pStyle w:val="ListParagraph"/>
        <w:numPr>
          <w:ilvl w:val="0"/>
          <w:numId w:val="26"/>
        </w:numPr>
        <w:spacing w:afterLines="60" w:after="144" w:line="240" w:lineRule="auto"/>
        <w:rPr>
          <w:rFonts w:asciiTheme="majorHAnsi" w:hAnsiTheme="majorHAnsi" w:cstheme="majorHAnsi"/>
          <w:lang w:val="en-AU"/>
        </w:rPr>
      </w:pPr>
      <w:proofErr w:type="spellStart"/>
      <w:r w:rsidRPr="00CA4679">
        <w:rPr>
          <w:rFonts w:asciiTheme="majorHAnsi" w:hAnsiTheme="majorHAnsi" w:cstheme="majorHAnsi"/>
          <w:lang w:val="en-AU"/>
        </w:rPr>
        <w:t>smtp_password</w:t>
      </w:r>
      <w:proofErr w:type="spellEnd"/>
      <w:r w:rsidRPr="00CA4679">
        <w:rPr>
          <w:rFonts w:asciiTheme="majorHAnsi" w:hAnsiTheme="majorHAnsi" w:cstheme="majorHAnsi"/>
          <w:lang w:val="en-AU"/>
        </w:rPr>
        <w:t xml:space="preserve">: </w:t>
      </w:r>
      <w:proofErr w:type="spellStart"/>
      <w:proofErr w:type="gramStart"/>
      <w:r w:rsidRPr="00CA4679">
        <w:rPr>
          <w:rFonts w:asciiTheme="majorHAnsi" w:hAnsiTheme="majorHAnsi" w:cstheme="majorHAnsi"/>
          <w:lang w:val="en-AU"/>
        </w:rPr>
        <w:t>SG.xxxxx</w:t>
      </w:r>
      <w:proofErr w:type="spellEnd"/>
      <w:proofErr w:type="gramEnd"/>
    </w:p>
    <w:p w14:paraId="3EFBEC68" w14:textId="67E2F5FF" w:rsidR="00291927" w:rsidRPr="00CA4679" w:rsidRDefault="00436E8C" w:rsidP="00E32F34">
      <w:pPr>
        <w:pStyle w:val="ListParagraph"/>
        <w:numPr>
          <w:ilvl w:val="0"/>
          <w:numId w:val="26"/>
        </w:numPr>
        <w:spacing w:afterLines="60" w:after="144" w:line="240" w:lineRule="auto"/>
        <w:rPr>
          <w:rFonts w:asciiTheme="majorHAnsi" w:hAnsiTheme="majorHAnsi" w:cstheme="majorHAnsi"/>
          <w:lang w:val="en-AU"/>
        </w:rPr>
      </w:pPr>
      <w:proofErr w:type="spellStart"/>
      <w:r w:rsidRPr="00CA4679">
        <w:rPr>
          <w:rFonts w:asciiTheme="majorHAnsi" w:hAnsiTheme="majorHAnsi" w:cstheme="majorHAnsi"/>
          <w:lang w:val="en-AU"/>
        </w:rPr>
        <w:t>smtp_sender</w:t>
      </w:r>
      <w:proofErr w:type="spellEnd"/>
      <w:r w:rsidRPr="00CA4679">
        <w:rPr>
          <w:rFonts w:asciiTheme="majorHAnsi" w:hAnsiTheme="majorHAnsi" w:cstheme="majorHAnsi"/>
          <w:lang w:val="en-AU"/>
        </w:rPr>
        <w:t>: no-reply@domain.com</w:t>
      </w:r>
    </w:p>
    <w:p w14:paraId="6B8CF506" w14:textId="77777777" w:rsidR="00AA78EB" w:rsidRPr="00CA4679" w:rsidRDefault="00AA78EB" w:rsidP="00E32F34">
      <w:pPr>
        <w:pStyle w:val="ListParagraph"/>
        <w:spacing w:afterLines="60" w:after="144" w:line="240" w:lineRule="auto"/>
        <w:rPr>
          <w:rFonts w:asciiTheme="majorHAnsi" w:hAnsiTheme="majorHAnsi" w:cstheme="majorHAnsi"/>
          <w:lang w:val="en-AU"/>
        </w:rPr>
      </w:pPr>
    </w:p>
    <w:p w14:paraId="61A92506" w14:textId="74941EC3" w:rsidR="00291927" w:rsidRPr="00F43A1F" w:rsidRDefault="00000000" w:rsidP="00E32F34">
      <w:pPr>
        <w:spacing w:afterLines="60" w:after="144"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 w:rsidRPr="00F43A1F">
        <w:rPr>
          <w:rFonts w:asciiTheme="majorHAnsi" w:hAnsiTheme="majorHAnsi" w:cstheme="majorHAnsi"/>
          <w:sz w:val="28"/>
          <w:szCs w:val="28"/>
        </w:rPr>
        <w:t>8.2 SMS Configuration (Twilio)</w:t>
      </w:r>
      <w:r w:rsidR="00925A5C" w:rsidRPr="00F43A1F">
        <w:rPr>
          <w:rFonts w:asciiTheme="majorHAnsi" w:hAnsiTheme="majorHAnsi" w:cstheme="majorHAnsi"/>
          <w:sz w:val="28"/>
          <w:szCs w:val="28"/>
        </w:rPr>
        <w:fldChar w:fldCharType="begin"/>
      </w:r>
      <w:r w:rsidR="00925A5C" w:rsidRPr="00F43A1F">
        <w:rPr>
          <w:rFonts w:asciiTheme="majorHAnsi" w:hAnsiTheme="majorHAnsi" w:cstheme="majorHAnsi"/>
          <w:sz w:val="28"/>
          <w:szCs w:val="28"/>
        </w:rPr>
        <w:instrText xml:space="preserve"> TC "</w:instrText>
      </w:r>
      <w:bookmarkStart w:id="262" w:name="_Toc211110916"/>
      <w:bookmarkStart w:id="263" w:name="_Toc211443357"/>
      <w:bookmarkStart w:id="264" w:name="_Toc211452958"/>
      <w:bookmarkStart w:id="265" w:name="_Toc211453137"/>
      <w:bookmarkStart w:id="266" w:name="_Toc211453243"/>
      <w:bookmarkStart w:id="267" w:name="_Toc211453306"/>
      <w:bookmarkStart w:id="268" w:name="_Toc211453757"/>
      <w:r w:rsidR="00925A5C" w:rsidRPr="00F43A1F">
        <w:rPr>
          <w:rFonts w:asciiTheme="majorHAnsi" w:hAnsiTheme="majorHAnsi" w:cstheme="majorHAnsi"/>
          <w:sz w:val="28"/>
          <w:szCs w:val="28"/>
        </w:rPr>
        <w:instrText>8.2 SMS Configuration (Twilio)</w:instrText>
      </w:r>
      <w:bookmarkEnd w:id="262"/>
      <w:bookmarkEnd w:id="263"/>
      <w:bookmarkEnd w:id="264"/>
      <w:bookmarkEnd w:id="265"/>
      <w:bookmarkEnd w:id="266"/>
      <w:bookmarkEnd w:id="267"/>
      <w:bookmarkEnd w:id="268"/>
      <w:r w:rsidR="00925A5C" w:rsidRPr="00F43A1F">
        <w:rPr>
          <w:rFonts w:asciiTheme="majorHAnsi" w:hAnsiTheme="majorHAnsi" w:cstheme="majorHAnsi"/>
          <w:sz w:val="28"/>
          <w:szCs w:val="28"/>
        </w:rPr>
        <w:instrText xml:space="preserve">" \f C \l "2" </w:instrText>
      </w:r>
      <w:r w:rsidR="00925A5C" w:rsidRPr="00F43A1F">
        <w:rPr>
          <w:rFonts w:asciiTheme="majorHAnsi" w:hAnsiTheme="majorHAnsi" w:cstheme="majorHAnsi"/>
          <w:sz w:val="28"/>
          <w:szCs w:val="28"/>
        </w:rPr>
        <w:fldChar w:fldCharType="end"/>
      </w:r>
    </w:p>
    <w:p w14:paraId="389DDAAC" w14:textId="372C7652" w:rsidR="00436E8C" w:rsidRPr="00CA4679" w:rsidRDefault="00436E8C" w:rsidP="00E32F34">
      <w:pPr>
        <w:pStyle w:val="ListParagraph"/>
        <w:numPr>
          <w:ilvl w:val="0"/>
          <w:numId w:val="26"/>
        </w:numPr>
        <w:spacing w:afterLines="60" w:after="144" w:line="240" w:lineRule="auto"/>
        <w:rPr>
          <w:rFonts w:asciiTheme="majorHAnsi" w:hAnsiTheme="majorHAnsi" w:cstheme="majorHAnsi"/>
          <w:lang w:val="en-AU"/>
        </w:rPr>
      </w:pPr>
      <w:proofErr w:type="spellStart"/>
      <w:r w:rsidRPr="00CA4679">
        <w:rPr>
          <w:rFonts w:asciiTheme="majorHAnsi" w:hAnsiTheme="majorHAnsi" w:cstheme="majorHAnsi"/>
          <w:lang w:val="en-AU"/>
        </w:rPr>
        <w:t>sms_provider</w:t>
      </w:r>
      <w:proofErr w:type="spellEnd"/>
      <w:r w:rsidRPr="00CA4679">
        <w:rPr>
          <w:rFonts w:asciiTheme="majorHAnsi" w:hAnsiTheme="majorHAnsi" w:cstheme="majorHAnsi"/>
          <w:lang w:val="en-AU"/>
        </w:rPr>
        <w:t xml:space="preserve">: </w:t>
      </w:r>
      <w:proofErr w:type="spellStart"/>
      <w:r w:rsidRPr="00CA4679">
        <w:rPr>
          <w:rFonts w:asciiTheme="majorHAnsi" w:hAnsiTheme="majorHAnsi" w:cstheme="majorHAnsi"/>
          <w:lang w:val="en-AU"/>
        </w:rPr>
        <w:t>twilio</w:t>
      </w:r>
      <w:proofErr w:type="spellEnd"/>
    </w:p>
    <w:p w14:paraId="1ADAC1FE" w14:textId="4AE790DD" w:rsidR="00436E8C" w:rsidRPr="00CA4679" w:rsidRDefault="00436E8C" w:rsidP="00E32F34">
      <w:pPr>
        <w:pStyle w:val="ListParagraph"/>
        <w:numPr>
          <w:ilvl w:val="0"/>
          <w:numId w:val="26"/>
        </w:numPr>
        <w:spacing w:afterLines="60" w:after="144" w:line="240" w:lineRule="auto"/>
        <w:rPr>
          <w:rFonts w:asciiTheme="majorHAnsi" w:hAnsiTheme="majorHAnsi" w:cstheme="majorHAnsi"/>
          <w:lang w:val="en-AU"/>
        </w:rPr>
      </w:pPr>
      <w:proofErr w:type="spellStart"/>
      <w:r w:rsidRPr="00CA4679">
        <w:rPr>
          <w:rFonts w:asciiTheme="majorHAnsi" w:hAnsiTheme="majorHAnsi" w:cstheme="majorHAnsi"/>
          <w:lang w:val="en-AU"/>
        </w:rPr>
        <w:t>sms_sid</w:t>
      </w:r>
      <w:proofErr w:type="spellEnd"/>
      <w:r w:rsidRPr="00CA4679">
        <w:rPr>
          <w:rFonts w:asciiTheme="majorHAnsi" w:hAnsiTheme="majorHAnsi" w:cstheme="majorHAnsi"/>
          <w:lang w:val="en-AU"/>
        </w:rPr>
        <w:t xml:space="preserve">: </w:t>
      </w:r>
      <w:proofErr w:type="spellStart"/>
      <w:r w:rsidRPr="00CA4679">
        <w:rPr>
          <w:rFonts w:asciiTheme="majorHAnsi" w:hAnsiTheme="majorHAnsi" w:cstheme="majorHAnsi"/>
          <w:lang w:val="en-AU"/>
        </w:rPr>
        <w:t>ACxxxx</w:t>
      </w:r>
      <w:proofErr w:type="spellEnd"/>
    </w:p>
    <w:p w14:paraId="5550E804" w14:textId="59625C3B" w:rsidR="00436E8C" w:rsidRPr="00CA4679" w:rsidRDefault="00436E8C" w:rsidP="00E32F34">
      <w:pPr>
        <w:pStyle w:val="ListParagraph"/>
        <w:numPr>
          <w:ilvl w:val="0"/>
          <w:numId w:val="26"/>
        </w:numPr>
        <w:spacing w:afterLines="60" w:after="144" w:line="240" w:lineRule="auto"/>
        <w:rPr>
          <w:rFonts w:asciiTheme="majorHAnsi" w:hAnsiTheme="majorHAnsi" w:cstheme="majorHAnsi"/>
          <w:lang w:val="en-AU"/>
        </w:rPr>
      </w:pPr>
      <w:proofErr w:type="spellStart"/>
      <w:r w:rsidRPr="00CA4679">
        <w:rPr>
          <w:rFonts w:asciiTheme="majorHAnsi" w:hAnsiTheme="majorHAnsi" w:cstheme="majorHAnsi"/>
          <w:lang w:val="en-AU"/>
        </w:rPr>
        <w:t>sms_token</w:t>
      </w:r>
      <w:proofErr w:type="spellEnd"/>
      <w:r w:rsidRPr="00CA4679">
        <w:rPr>
          <w:rFonts w:asciiTheme="majorHAnsi" w:hAnsiTheme="majorHAnsi" w:cstheme="majorHAnsi"/>
          <w:lang w:val="en-AU"/>
        </w:rPr>
        <w:t>: secret</w:t>
      </w:r>
    </w:p>
    <w:p w14:paraId="1BE1CAE1" w14:textId="48C59CFD" w:rsidR="00436E8C" w:rsidRPr="00313F1F" w:rsidRDefault="00436E8C" w:rsidP="00E32F34">
      <w:pPr>
        <w:pStyle w:val="ListParagraph"/>
        <w:numPr>
          <w:ilvl w:val="0"/>
          <w:numId w:val="26"/>
        </w:numPr>
        <w:spacing w:afterLines="60" w:after="144" w:line="240" w:lineRule="auto"/>
        <w:rPr>
          <w:rFonts w:asciiTheme="majorHAnsi" w:hAnsiTheme="majorHAnsi" w:cstheme="majorHAnsi"/>
          <w:lang w:val="en-AU"/>
        </w:rPr>
      </w:pPr>
      <w:proofErr w:type="spellStart"/>
      <w:r w:rsidRPr="00CA4679">
        <w:rPr>
          <w:rFonts w:asciiTheme="majorHAnsi" w:hAnsiTheme="majorHAnsi" w:cstheme="majorHAnsi"/>
          <w:lang w:val="en-AU"/>
        </w:rPr>
        <w:t>sms_from</w:t>
      </w:r>
      <w:proofErr w:type="spellEnd"/>
      <w:r w:rsidRPr="00CA4679">
        <w:rPr>
          <w:rFonts w:asciiTheme="majorHAnsi" w:hAnsiTheme="majorHAnsi" w:cstheme="majorHAnsi"/>
          <w:lang w:val="en-AU"/>
        </w:rPr>
        <w:t>: +1234567890</w:t>
      </w:r>
    </w:p>
    <w:p w14:paraId="26CB1A82" w14:textId="77777777" w:rsidR="00313F1F" w:rsidRPr="00CA4679" w:rsidRDefault="00313F1F" w:rsidP="00E32F34">
      <w:pPr>
        <w:pStyle w:val="ListParagraph"/>
        <w:numPr>
          <w:ilvl w:val="0"/>
          <w:numId w:val="26"/>
        </w:numPr>
        <w:spacing w:afterLines="60" w:after="144" w:line="240" w:lineRule="auto"/>
        <w:rPr>
          <w:rFonts w:asciiTheme="majorHAnsi" w:hAnsiTheme="majorHAnsi" w:cstheme="majorHAnsi"/>
          <w:lang w:val="en-AU"/>
        </w:rPr>
      </w:pPr>
    </w:p>
    <w:p w14:paraId="30FE4FD1" w14:textId="202761A6" w:rsidR="00291927" w:rsidRPr="00CA4679" w:rsidRDefault="0043719D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lang w:eastAsia="zh-CN"/>
        </w:rPr>
      </w:pPr>
      <w:r w:rsidRPr="00CA4679">
        <w:rPr>
          <w:rFonts w:asciiTheme="majorHAnsi" w:eastAsia="SimSun" w:hAnsiTheme="majorHAnsi" w:cstheme="majorHAnsi"/>
          <w:lang w:eastAsia="zh-CN"/>
        </w:rPr>
        <w:t>Note: The specific parameters may vary depending on the email or SMS service provider. Please refer to your provider’s documentation for accurate configuration details.</w:t>
      </w:r>
    </w:p>
    <w:p w14:paraId="03E2E879" w14:textId="77777777" w:rsidR="0043719D" w:rsidRPr="00CA4679" w:rsidRDefault="0043719D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lang w:eastAsia="zh-CN"/>
        </w:rPr>
      </w:pPr>
    </w:p>
    <w:p w14:paraId="2748C956" w14:textId="2E021146" w:rsidR="00291927" w:rsidRPr="00F43A1F" w:rsidRDefault="00000000" w:rsidP="00E32F34">
      <w:pPr>
        <w:spacing w:afterLines="60" w:after="144"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 w:rsidRPr="00F43A1F">
        <w:rPr>
          <w:rFonts w:asciiTheme="majorHAnsi" w:hAnsiTheme="majorHAnsi" w:cstheme="majorHAnsi"/>
          <w:sz w:val="28"/>
          <w:szCs w:val="28"/>
        </w:rPr>
        <w:t>8.3 System Parameters</w:t>
      </w:r>
      <w:r w:rsidR="00925A5C" w:rsidRPr="00F43A1F">
        <w:rPr>
          <w:rFonts w:asciiTheme="majorHAnsi" w:hAnsiTheme="majorHAnsi" w:cstheme="majorHAnsi"/>
          <w:sz w:val="28"/>
          <w:szCs w:val="28"/>
        </w:rPr>
        <w:fldChar w:fldCharType="begin"/>
      </w:r>
      <w:r w:rsidR="00925A5C" w:rsidRPr="00F43A1F">
        <w:rPr>
          <w:rFonts w:asciiTheme="majorHAnsi" w:hAnsiTheme="majorHAnsi" w:cstheme="majorHAnsi"/>
          <w:sz w:val="28"/>
          <w:szCs w:val="28"/>
        </w:rPr>
        <w:instrText xml:space="preserve"> TC "</w:instrText>
      </w:r>
      <w:bookmarkStart w:id="269" w:name="_Toc211110917"/>
      <w:bookmarkStart w:id="270" w:name="_Toc211443358"/>
      <w:bookmarkStart w:id="271" w:name="_Toc211452959"/>
      <w:bookmarkStart w:id="272" w:name="_Toc211453138"/>
      <w:bookmarkStart w:id="273" w:name="_Toc211453244"/>
      <w:bookmarkStart w:id="274" w:name="_Toc211453307"/>
      <w:bookmarkStart w:id="275" w:name="_Toc211453758"/>
      <w:r w:rsidR="00925A5C" w:rsidRPr="00F43A1F">
        <w:rPr>
          <w:rFonts w:asciiTheme="majorHAnsi" w:hAnsiTheme="majorHAnsi" w:cstheme="majorHAnsi"/>
          <w:sz w:val="28"/>
          <w:szCs w:val="28"/>
        </w:rPr>
        <w:instrText>8.3 System Parameters</w:instrText>
      </w:r>
      <w:bookmarkEnd w:id="269"/>
      <w:bookmarkEnd w:id="270"/>
      <w:bookmarkEnd w:id="271"/>
      <w:bookmarkEnd w:id="272"/>
      <w:bookmarkEnd w:id="273"/>
      <w:bookmarkEnd w:id="274"/>
      <w:bookmarkEnd w:id="275"/>
      <w:r w:rsidR="00925A5C" w:rsidRPr="00F43A1F">
        <w:rPr>
          <w:rFonts w:asciiTheme="majorHAnsi" w:hAnsiTheme="majorHAnsi" w:cstheme="majorHAnsi"/>
          <w:sz w:val="28"/>
          <w:szCs w:val="28"/>
        </w:rPr>
        <w:instrText xml:space="preserve">" \f C \l "2" </w:instrText>
      </w:r>
      <w:r w:rsidR="00925A5C" w:rsidRPr="00F43A1F">
        <w:rPr>
          <w:rFonts w:asciiTheme="majorHAnsi" w:hAnsiTheme="majorHAnsi" w:cstheme="majorHAnsi"/>
          <w:sz w:val="28"/>
          <w:szCs w:val="28"/>
        </w:rPr>
        <w:fldChar w:fldCharType="end"/>
      </w:r>
    </w:p>
    <w:p w14:paraId="56BDFC0E" w14:textId="503956EE" w:rsidR="00AA78EB" w:rsidRPr="00CA4679" w:rsidRDefault="00B27076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lang w:eastAsia="zh-CN"/>
        </w:rPr>
      </w:pPr>
      <w:r w:rsidRPr="00CA4679">
        <w:rPr>
          <w:rFonts w:asciiTheme="majorHAnsi" w:hAnsiTheme="majorHAnsi" w:cstheme="majorHAnsi"/>
        </w:rPr>
        <w:t>Includes PPE detection types, sender email configuration, and notification service credentials (SMTP and Twilio).</w:t>
      </w:r>
    </w:p>
    <w:p w14:paraId="298284C7" w14:textId="77777777" w:rsidR="001A1877" w:rsidRPr="00CA4679" w:rsidRDefault="001A1877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lang w:eastAsia="zh-CN"/>
        </w:rPr>
      </w:pPr>
    </w:p>
    <w:p w14:paraId="2E60BBDD" w14:textId="1A3AD484" w:rsidR="00291927" w:rsidRPr="00CA4679" w:rsidRDefault="00B27076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lang w:eastAsia="zh-CN"/>
        </w:rPr>
      </w:pPr>
      <w:r w:rsidRPr="00CA4679">
        <w:rPr>
          <w:rFonts w:asciiTheme="majorHAnsi" w:hAnsiTheme="majorHAnsi" w:cstheme="majorHAnsi"/>
        </w:rPr>
        <w:t xml:space="preserve">Detection types and alert delivery methods (SMS, Email, or both) can be managed under </w:t>
      </w:r>
      <w:r w:rsidRPr="00CA4679">
        <w:rPr>
          <w:rFonts w:asciiTheme="majorHAnsi" w:hAnsiTheme="majorHAnsi" w:cstheme="majorHAnsi"/>
          <w:b/>
          <w:bCs/>
        </w:rPr>
        <w:t>Settings → Alert Setting</w:t>
      </w:r>
      <w:r w:rsidRPr="00CA4679">
        <w:rPr>
          <w:rFonts w:asciiTheme="majorHAnsi" w:hAnsiTheme="majorHAnsi" w:cstheme="majorHAnsi"/>
        </w:rPr>
        <w:t>,</w:t>
      </w:r>
      <w:r w:rsidRPr="00CA4679">
        <w:rPr>
          <w:rFonts w:asciiTheme="majorHAnsi" w:hAnsiTheme="majorHAnsi" w:cstheme="majorHAnsi"/>
        </w:rPr>
        <w:br/>
        <w:t xml:space="preserve">while sender email and notification credentials can be configured under </w:t>
      </w:r>
      <w:r w:rsidRPr="00CA4679">
        <w:rPr>
          <w:rFonts w:asciiTheme="majorHAnsi" w:hAnsiTheme="majorHAnsi" w:cstheme="majorHAnsi"/>
          <w:b/>
          <w:bCs/>
        </w:rPr>
        <w:t>Settings → Sender Config</w:t>
      </w:r>
      <w:r w:rsidRPr="00CA4679">
        <w:rPr>
          <w:rFonts w:asciiTheme="majorHAnsi" w:hAnsiTheme="majorHAnsi" w:cstheme="majorHAnsi"/>
        </w:rPr>
        <w:t>.</w:t>
      </w:r>
      <w:r w:rsidRPr="00CA4679">
        <w:rPr>
          <w:rFonts w:asciiTheme="majorHAnsi" w:hAnsiTheme="majorHAnsi" w:cstheme="majorHAnsi"/>
        </w:rPr>
        <w:br/>
      </w:r>
    </w:p>
    <w:p w14:paraId="5013DC09" w14:textId="352E92AA" w:rsidR="00291927" w:rsidRPr="00F43A1F" w:rsidRDefault="00000000" w:rsidP="00E32F34">
      <w:pPr>
        <w:spacing w:afterLines="60" w:after="144"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 w:rsidRPr="00F43A1F">
        <w:rPr>
          <w:rFonts w:asciiTheme="majorHAnsi" w:hAnsiTheme="majorHAnsi" w:cstheme="majorHAnsi"/>
          <w:sz w:val="28"/>
          <w:szCs w:val="28"/>
        </w:rPr>
        <w:t>8.4 Notification Triggers</w:t>
      </w:r>
      <w:r w:rsidR="00925A5C" w:rsidRPr="00F43A1F">
        <w:rPr>
          <w:rFonts w:asciiTheme="majorHAnsi" w:hAnsiTheme="majorHAnsi" w:cstheme="majorHAnsi"/>
          <w:sz w:val="28"/>
          <w:szCs w:val="28"/>
        </w:rPr>
        <w:fldChar w:fldCharType="begin"/>
      </w:r>
      <w:r w:rsidR="00925A5C" w:rsidRPr="00F43A1F">
        <w:rPr>
          <w:rFonts w:asciiTheme="majorHAnsi" w:hAnsiTheme="majorHAnsi" w:cstheme="majorHAnsi"/>
          <w:sz w:val="28"/>
          <w:szCs w:val="28"/>
        </w:rPr>
        <w:instrText xml:space="preserve"> TC "</w:instrText>
      </w:r>
      <w:bookmarkStart w:id="276" w:name="_Toc211110918"/>
      <w:bookmarkStart w:id="277" w:name="_Toc211443359"/>
      <w:bookmarkStart w:id="278" w:name="_Toc211452960"/>
      <w:bookmarkStart w:id="279" w:name="_Toc211453139"/>
      <w:bookmarkStart w:id="280" w:name="_Toc211453245"/>
      <w:bookmarkStart w:id="281" w:name="_Toc211453308"/>
      <w:bookmarkStart w:id="282" w:name="_Toc211453759"/>
      <w:r w:rsidR="00925A5C" w:rsidRPr="00F43A1F">
        <w:rPr>
          <w:rFonts w:asciiTheme="majorHAnsi" w:hAnsiTheme="majorHAnsi" w:cstheme="majorHAnsi"/>
          <w:sz w:val="28"/>
          <w:szCs w:val="28"/>
        </w:rPr>
        <w:instrText>8.4 Notification Triggers</w:instrText>
      </w:r>
      <w:bookmarkEnd w:id="276"/>
      <w:bookmarkEnd w:id="277"/>
      <w:bookmarkEnd w:id="278"/>
      <w:bookmarkEnd w:id="279"/>
      <w:bookmarkEnd w:id="280"/>
      <w:bookmarkEnd w:id="281"/>
      <w:bookmarkEnd w:id="282"/>
      <w:r w:rsidR="00925A5C" w:rsidRPr="00F43A1F">
        <w:rPr>
          <w:rFonts w:asciiTheme="majorHAnsi" w:hAnsiTheme="majorHAnsi" w:cstheme="majorHAnsi"/>
          <w:sz w:val="28"/>
          <w:szCs w:val="28"/>
        </w:rPr>
        <w:instrText xml:space="preserve">" \f C \l "2" </w:instrText>
      </w:r>
      <w:r w:rsidR="00925A5C" w:rsidRPr="00F43A1F">
        <w:rPr>
          <w:rFonts w:asciiTheme="majorHAnsi" w:hAnsiTheme="majorHAnsi" w:cstheme="majorHAnsi"/>
          <w:sz w:val="28"/>
          <w:szCs w:val="28"/>
        </w:rPr>
        <w:fldChar w:fldCharType="end"/>
      </w:r>
    </w:p>
    <w:p w14:paraId="0ABA641C" w14:textId="2114DADA" w:rsidR="00592FB4" w:rsidRPr="00CA4679" w:rsidRDefault="00436E8C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lang w:eastAsia="zh-CN"/>
        </w:rPr>
      </w:pPr>
      <w:r w:rsidRPr="00CA4679">
        <w:rPr>
          <w:rFonts w:asciiTheme="majorHAnsi" w:hAnsiTheme="majorHAnsi" w:cstheme="majorHAnsi"/>
        </w:rPr>
        <w:t>Triggered when new violations are added or status changes occur.</w:t>
      </w:r>
      <w:r w:rsidRPr="00CA4679">
        <w:rPr>
          <w:rFonts w:asciiTheme="majorHAnsi" w:hAnsiTheme="majorHAnsi" w:cstheme="majorHAnsi"/>
        </w:rPr>
        <w:br/>
      </w:r>
    </w:p>
    <w:p w14:paraId="37426D2E" w14:textId="5E18BB04" w:rsidR="00291927" w:rsidRPr="00F43A1F" w:rsidRDefault="00000000" w:rsidP="00E32F34">
      <w:pPr>
        <w:spacing w:afterLines="60" w:after="144"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 w:rsidRPr="00F43A1F">
        <w:rPr>
          <w:rFonts w:asciiTheme="majorHAnsi" w:hAnsiTheme="majorHAnsi" w:cstheme="majorHAnsi"/>
          <w:sz w:val="28"/>
          <w:szCs w:val="28"/>
        </w:rPr>
        <w:t>8.5 Troubleshooting Configuration Issues</w:t>
      </w:r>
      <w:r w:rsidR="00925A5C" w:rsidRPr="00F43A1F">
        <w:rPr>
          <w:rFonts w:asciiTheme="majorHAnsi" w:hAnsiTheme="majorHAnsi" w:cstheme="majorHAnsi"/>
          <w:sz w:val="28"/>
          <w:szCs w:val="28"/>
        </w:rPr>
        <w:fldChar w:fldCharType="begin"/>
      </w:r>
      <w:r w:rsidR="00925A5C" w:rsidRPr="00F43A1F">
        <w:rPr>
          <w:rFonts w:asciiTheme="majorHAnsi" w:hAnsiTheme="majorHAnsi" w:cstheme="majorHAnsi"/>
          <w:sz w:val="28"/>
          <w:szCs w:val="28"/>
        </w:rPr>
        <w:instrText xml:space="preserve"> TC "</w:instrText>
      </w:r>
      <w:bookmarkStart w:id="283" w:name="_Toc211110919"/>
      <w:bookmarkStart w:id="284" w:name="_Toc211443360"/>
      <w:bookmarkStart w:id="285" w:name="_Toc211452961"/>
      <w:bookmarkStart w:id="286" w:name="_Toc211453140"/>
      <w:bookmarkStart w:id="287" w:name="_Toc211453246"/>
      <w:bookmarkStart w:id="288" w:name="_Toc211453309"/>
      <w:bookmarkStart w:id="289" w:name="_Toc211453760"/>
      <w:r w:rsidR="00925A5C" w:rsidRPr="00F43A1F">
        <w:rPr>
          <w:rFonts w:asciiTheme="majorHAnsi" w:hAnsiTheme="majorHAnsi" w:cstheme="majorHAnsi"/>
          <w:sz w:val="28"/>
          <w:szCs w:val="28"/>
        </w:rPr>
        <w:instrText>8.5 Troubleshooting Configuration Issues</w:instrText>
      </w:r>
      <w:bookmarkEnd w:id="283"/>
      <w:bookmarkEnd w:id="284"/>
      <w:bookmarkEnd w:id="285"/>
      <w:bookmarkEnd w:id="286"/>
      <w:bookmarkEnd w:id="287"/>
      <w:bookmarkEnd w:id="288"/>
      <w:bookmarkEnd w:id="289"/>
      <w:r w:rsidR="00925A5C" w:rsidRPr="00F43A1F">
        <w:rPr>
          <w:rFonts w:asciiTheme="majorHAnsi" w:hAnsiTheme="majorHAnsi" w:cstheme="majorHAnsi"/>
          <w:sz w:val="28"/>
          <w:szCs w:val="28"/>
        </w:rPr>
        <w:instrText xml:space="preserve">" \f C \l "2" </w:instrText>
      </w:r>
      <w:r w:rsidR="00925A5C" w:rsidRPr="00F43A1F">
        <w:rPr>
          <w:rFonts w:asciiTheme="majorHAnsi" w:hAnsiTheme="majorHAnsi" w:cstheme="majorHAnsi"/>
          <w:sz w:val="28"/>
          <w:szCs w:val="28"/>
        </w:rPr>
        <w:fldChar w:fldCharType="end"/>
      </w:r>
    </w:p>
    <w:p w14:paraId="25D615F3" w14:textId="77777777" w:rsidR="00AA78EB" w:rsidRPr="00CA4679" w:rsidRDefault="003E331A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lang w:eastAsia="zh-CN"/>
        </w:rPr>
      </w:pPr>
      <w:r w:rsidRPr="00CA4679">
        <w:rPr>
          <w:rFonts w:asciiTheme="majorHAnsi" w:hAnsiTheme="majorHAnsi" w:cstheme="majorHAnsi"/>
        </w:rPr>
        <w:t>Check API credentials, ports, and verified sender numbers.</w:t>
      </w:r>
    </w:p>
    <w:p w14:paraId="0A636138" w14:textId="1B8058A9" w:rsidR="00291927" w:rsidRPr="00CA4679" w:rsidRDefault="003E331A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lang w:eastAsia="zh-CN"/>
        </w:rPr>
      </w:pPr>
      <w:r w:rsidRPr="00CA4679">
        <w:rPr>
          <w:rFonts w:asciiTheme="majorHAnsi" w:hAnsiTheme="majorHAnsi" w:cstheme="majorHAnsi"/>
        </w:rPr>
        <w:br/>
        <w:t>If the problem persists, review the response messages or error logs returned from the backend service providers (e.g., Twilio or SendGrid) for more details.</w:t>
      </w:r>
    </w:p>
    <w:p w14:paraId="7C08FCE8" w14:textId="77777777" w:rsidR="00AA78EB" w:rsidRPr="00CA4679" w:rsidRDefault="00AA78EB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lang w:eastAsia="zh-CN"/>
        </w:rPr>
      </w:pPr>
    </w:p>
    <w:p w14:paraId="21955D37" w14:textId="405B8657" w:rsidR="00291927" w:rsidRPr="00F43A1F" w:rsidRDefault="00000000" w:rsidP="00E32F34">
      <w:pPr>
        <w:spacing w:afterLines="60" w:after="144" w:line="240" w:lineRule="auto"/>
        <w:contextualSpacing/>
        <w:rPr>
          <w:rFonts w:asciiTheme="majorHAnsi" w:hAnsiTheme="majorHAnsi" w:cstheme="majorHAnsi"/>
          <w:sz w:val="32"/>
          <w:szCs w:val="32"/>
        </w:rPr>
      </w:pPr>
      <w:r w:rsidRPr="00F43A1F">
        <w:rPr>
          <w:rFonts w:asciiTheme="majorHAnsi" w:hAnsiTheme="majorHAnsi" w:cstheme="majorHAnsi"/>
          <w:sz w:val="32"/>
          <w:szCs w:val="32"/>
        </w:rPr>
        <w:t>9 Maintenance and Backup</w:t>
      </w:r>
      <w:r w:rsidR="00925A5C" w:rsidRPr="00F43A1F">
        <w:rPr>
          <w:rFonts w:asciiTheme="majorHAnsi" w:hAnsiTheme="majorHAnsi" w:cstheme="majorHAnsi"/>
          <w:sz w:val="32"/>
          <w:szCs w:val="32"/>
        </w:rPr>
        <w:fldChar w:fldCharType="begin"/>
      </w:r>
      <w:r w:rsidR="00925A5C" w:rsidRPr="00F43A1F">
        <w:rPr>
          <w:rFonts w:asciiTheme="majorHAnsi" w:hAnsiTheme="majorHAnsi" w:cstheme="majorHAnsi"/>
          <w:sz w:val="32"/>
          <w:szCs w:val="32"/>
        </w:rPr>
        <w:instrText xml:space="preserve"> TC "</w:instrText>
      </w:r>
      <w:bookmarkStart w:id="290" w:name="_Toc211110920"/>
      <w:bookmarkStart w:id="291" w:name="_Toc211443361"/>
      <w:bookmarkStart w:id="292" w:name="_Toc211452962"/>
      <w:bookmarkStart w:id="293" w:name="_Toc211453141"/>
      <w:bookmarkStart w:id="294" w:name="_Toc211453247"/>
      <w:bookmarkStart w:id="295" w:name="_Toc211453310"/>
      <w:bookmarkStart w:id="296" w:name="_Toc211453761"/>
      <w:r w:rsidR="00925A5C" w:rsidRPr="00F43A1F">
        <w:rPr>
          <w:rFonts w:asciiTheme="majorHAnsi" w:hAnsiTheme="majorHAnsi" w:cstheme="majorHAnsi"/>
          <w:sz w:val="32"/>
          <w:szCs w:val="32"/>
        </w:rPr>
        <w:instrText>9 Maintenance and Backup</w:instrText>
      </w:r>
      <w:bookmarkEnd w:id="290"/>
      <w:bookmarkEnd w:id="291"/>
      <w:bookmarkEnd w:id="292"/>
      <w:bookmarkEnd w:id="293"/>
      <w:bookmarkEnd w:id="294"/>
      <w:bookmarkEnd w:id="295"/>
      <w:bookmarkEnd w:id="296"/>
      <w:r w:rsidR="00925A5C" w:rsidRPr="00F43A1F">
        <w:rPr>
          <w:rFonts w:asciiTheme="majorHAnsi" w:hAnsiTheme="majorHAnsi" w:cstheme="majorHAnsi"/>
          <w:sz w:val="32"/>
          <w:szCs w:val="32"/>
        </w:rPr>
        <w:instrText xml:space="preserve">" \f C \l "1" </w:instrText>
      </w:r>
      <w:r w:rsidR="00925A5C" w:rsidRPr="00F43A1F">
        <w:rPr>
          <w:rFonts w:asciiTheme="majorHAnsi" w:hAnsiTheme="majorHAnsi" w:cstheme="majorHAnsi"/>
          <w:sz w:val="32"/>
          <w:szCs w:val="32"/>
        </w:rPr>
        <w:fldChar w:fldCharType="end"/>
      </w:r>
    </w:p>
    <w:p w14:paraId="7A25BF79" w14:textId="5804C6D7" w:rsidR="00291927" w:rsidRPr="00F43A1F" w:rsidRDefault="00000000" w:rsidP="00E32F34">
      <w:pPr>
        <w:spacing w:afterLines="60" w:after="144"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 w:rsidRPr="00F43A1F">
        <w:rPr>
          <w:rFonts w:asciiTheme="majorHAnsi" w:hAnsiTheme="majorHAnsi" w:cstheme="majorHAnsi"/>
          <w:sz w:val="28"/>
          <w:szCs w:val="28"/>
        </w:rPr>
        <w:lastRenderedPageBreak/>
        <w:t>9.1 SQLite Backup and Restore</w:t>
      </w:r>
      <w:r w:rsidR="00925A5C" w:rsidRPr="00F43A1F">
        <w:rPr>
          <w:rFonts w:asciiTheme="majorHAnsi" w:hAnsiTheme="majorHAnsi" w:cstheme="majorHAnsi"/>
          <w:sz w:val="28"/>
          <w:szCs w:val="28"/>
        </w:rPr>
        <w:fldChar w:fldCharType="begin"/>
      </w:r>
      <w:r w:rsidR="00925A5C" w:rsidRPr="00F43A1F">
        <w:rPr>
          <w:rFonts w:asciiTheme="majorHAnsi" w:hAnsiTheme="majorHAnsi" w:cstheme="majorHAnsi"/>
          <w:sz w:val="28"/>
          <w:szCs w:val="28"/>
        </w:rPr>
        <w:instrText xml:space="preserve"> TC "</w:instrText>
      </w:r>
      <w:bookmarkStart w:id="297" w:name="_Toc211110921"/>
      <w:bookmarkStart w:id="298" w:name="_Toc211443362"/>
      <w:bookmarkStart w:id="299" w:name="_Toc211452963"/>
      <w:bookmarkStart w:id="300" w:name="_Toc211453142"/>
      <w:bookmarkStart w:id="301" w:name="_Toc211453248"/>
      <w:bookmarkStart w:id="302" w:name="_Toc211453311"/>
      <w:bookmarkStart w:id="303" w:name="_Toc211453762"/>
      <w:r w:rsidR="00925A5C" w:rsidRPr="00F43A1F">
        <w:rPr>
          <w:rFonts w:asciiTheme="majorHAnsi" w:hAnsiTheme="majorHAnsi" w:cstheme="majorHAnsi"/>
          <w:sz w:val="28"/>
          <w:szCs w:val="28"/>
        </w:rPr>
        <w:instrText>9.1 SQLite Backup and Restore</w:instrText>
      </w:r>
      <w:bookmarkEnd w:id="297"/>
      <w:bookmarkEnd w:id="298"/>
      <w:bookmarkEnd w:id="299"/>
      <w:bookmarkEnd w:id="300"/>
      <w:bookmarkEnd w:id="301"/>
      <w:bookmarkEnd w:id="302"/>
      <w:bookmarkEnd w:id="303"/>
      <w:r w:rsidR="00925A5C" w:rsidRPr="00F43A1F">
        <w:rPr>
          <w:rFonts w:asciiTheme="majorHAnsi" w:hAnsiTheme="majorHAnsi" w:cstheme="majorHAnsi"/>
          <w:sz w:val="28"/>
          <w:szCs w:val="28"/>
        </w:rPr>
        <w:instrText xml:space="preserve">" \f C \l "2" </w:instrText>
      </w:r>
      <w:r w:rsidR="00925A5C" w:rsidRPr="00F43A1F">
        <w:rPr>
          <w:rFonts w:asciiTheme="majorHAnsi" w:hAnsiTheme="majorHAnsi" w:cstheme="majorHAnsi"/>
          <w:sz w:val="28"/>
          <w:szCs w:val="28"/>
        </w:rPr>
        <w:fldChar w:fldCharType="end"/>
      </w:r>
    </w:p>
    <w:p w14:paraId="0B91F3CD" w14:textId="71023D38" w:rsidR="00AA78EB" w:rsidRPr="00CA4679" w:rsidRDefault="00F121D3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lang w:eastAsia="zh-CN"/>
        </w:rPr>
      </w:pPr>
      <w:r w:rsidRPr="00CA4679">
        <w:rPr>
          <w:rFonts w:asciiTheme="majorHAnsi" w:hAnsiTheme="majorHAnsi" w:cstheme="majorHAnsi"/>
        </w:rPr>
        <w:t>Database backup and restoration are essential for data safety.</w:t>
      </w:r>
      <w:r w:rsidRPr="00CA4679">
        <w:rPr>
          <w:rFonts w:asciiTheme="majorHAnsi" w:hAnsiTheme="majorHAnsi" w:cstheme="majorHAnsi"/>
        </w:rPr>
        <w:br/>
        <w:t xml:space="preserve">For detailed procedures and shell commands, refer to </w:t>
      </w:r>
      <w:r w:rsidRPr="00CA4679">
        <w:rPr>
          <w:rFonts w:asciiTheme="majorHAnsi" w:hAnsiTheme="majorHAnsi" w:cstheme="majorHAnsi"/>
          <w:b/>
          <w:bCs/>
        </w:rPr>
        <w:t>Section 7.3: Export and Import</w:t>
      </w:r>
      <w:r w:rsidRPr="00CA4679">
        <w:rPr>
          <w:rFonts w:asciiTheme="majorHAnsi" w:hAnsiTheme="majorHAnsi" w:cstheme="majorHAnsi"/>
        </w:rPr>
        <w:t>.</w:t>
      </w:r>
      <w:r w:rsidRPr="00CA4679">
        <w:rPr>
          <w:rFonts w:asciiTheme="majorHAnsi" w:hAnsiTheme="majorHAnsi" w:cstheme="majorHAnsi"/>
        </w:rPr>
        <w:br/>
        <w:t>It describes how to copy, version, and restore the SQLite database using manual or automated methods.</w:t>
      </w:r>
    </w:p>
    <w:p w14:paraId="27712BB7" w14:textId="77777777" w:rsidR="00F121D3" w:rsidRPr="00CA4679" w:rsidRDefault="00F121D3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lang w:eastAsia="zh-CN"/>
        </w:rPr>
      </w:pPr>
    </w:p>
    <w:p w14:paraId="5AD50A7C" w14:textId="33A9E933" w:rsidR="00291927" w:rsidRPr="00F43A1F" w:rsidRDefault="00000000" w:rsidP="00B544F4">
      <w:pPr>
        <w:spacing w:afterLines="60" w:after="144" w:line="240" w:lineRule="auto"/>
        <w:rPr>
          <w:rFonts w:asciiTheme="majorHAnsi" w:hAnsiTheme="majorHAnsi" w:cstheme="majorHAnsi"/>
          <w:sz w:val="28"/>
          <w:szCs w:val="28"/>
        </w:rPr>
      </w:pPr>
      <w:r w:rsidRPr="00F43A1F">
        <w:rPr>
          <w:rFonts w:asciiTheme="majorHAnsi" w:hAnsiTheme="majorHAnsi" w:cstheme="majorHAnsi"/>
          <w:sz w:val="28"/>
          <w:szCs w:val="28"/>
        </w:rPr>
        <w:t>9.2 Logs and Monitoring</w:t>
      </w:r>
      <w:r w:rsidR="00925A5C" w:rsidRPr="00F43A1F">
        <w:rPr>
          <w:rFonts w:asciiTheme="majorHAnsi" w:hAnsiTheme="majorHAnsi" w:cstheme="majorHAnsi"/>
          <w:sz w:val="28"/>
          <w:szCs w:val="28"/>
        </w:rPr>
        <w:fldChar w:fldCharType="begin"/>
      </w:r>
      <w:r w:rsidR="00925A5C" w:rsidRPr="00F43A1F">
        <w:rPr>
          <w:rFonts w:asciiTheme="majorHAnsi" w:hAnsiTheme="majorHAnsi" w:cstheme="majorHAnsi"/>
          <w:sz w:val="28"/>
          <w:szCs w:val="28"/>
        </w:rPr>
        <w:instrText xml:space="preserve"> TC "</w:instrText>
      </w:r>
      <w:bookmarkStart w:id="304" w:name="_Toc211110922"/>
      <w:bookmarkStart w:id="305" w:name="_Toc211443363"/>
      <w:bookmarkStart w:id="306" w:name="_Toc211452964"/>
      <w:bookmarkStart w:id="307" w:name="_Toc211453143"/>
      <w:bookmarkStart w:id="308" w:name="_Toc211453249"/>
      <w:bookmarkStart w:id="309" w:name="_Toc211453312"/>
      <w:bookmarkStart w:id="310" w:name="_Toc211453763"/>
      <w:r w:rsidR="00925A5C" w:rsidRPr="00F43A1F">
        <w:rPr>
          <w:rFonts w:asciiTheme="majorHAnsi" w:hAnsiTheme="majorHAnsi" w:cstheme="majorHAnsi"/>
          <w:sz w:val="28"/>
          <w:szCs w:val="28"/>
        </w:rPr>
        <w:instrText>9.2 Logs and Monitoring</w:instrText>
      </w:r>
      <w:bookmarkEnd w:id="304"/>
      <w:bookmarkEnd w:id="305"/>
      <w:bookmarkEnd w:id="306"/>
      <w:bookmarkEnd w:id="307"/>
      <w:bookmarkEnd w:id="308"/>
      <w:bookmarkEnd w:id="309"/>
      <w:bookmarkEnd w:id="310"/>
      <w:r w:rsidR="00925A5C" w:rsidRPr="00F43A1F">
        <w:rPr>
          <w:rFonts w:asciiTheme="majorHAnsi" w:hAnsiTheme="majorHAnsi" w:cstheme="majorHAnsi"/>
          <w:sz w:val="28"/>
          <w:szCs w:val="28"/>
        </w:rPr>
        <w:instrText xml:space="preserve">" \f C \l "2" </w:instrText>
      </w:r>
      <w:r w:rsidR="00925A5C" w:rsidRPr="00F43A1F">
        <w:rPr>
          <w:rFonts w:asciiTheme="majorHAnsi" w:hAnsiTheme="majorHAnsi" w:cstheme="majorHAnsi"/>
          <w:sz w:val="28"/>
          <w:szCs w:val="28"/>
        </w:rPr>
        <w:fldChar w:fldCharType="end"/>
      </w:r>
    </w:p>
    <w:p w14:paraId="60CE8C8D" w14:textId="77777777" w:rsidR="00F121D3" w:rsidRDefault="00F121D3" w:rsidP="00F121D3">
      <w:pPr>
        <w:spacing w:afterLines="60" w:after="144" w:line="240" w:lineRule="auto"/>
        <w:contextualSpacing/>
        <w:rPr>
          <w:rFonts w:asciiTheme="majorHAnsi" w:eastAsia="SimSun" w:hAnsiTheme="majorHAnsi" w:cstheme="majorHAnsi"/>
          <w:lang w:val="en-AU" w:eastAsia="zh-CN"/>
        </w:rPr>
      </w:pPr>
      <w:r w:rsidRPr="00CA4679">
        <w:rPr>
          <w:rFonts w:asciiTheme="majorHAnsi" w:hAnsiTheme="majorHAnsi" w:cstheme="majorHAnsi"/>
          <w:lang w:val="en-AU"/>
        </w:rPr>
        <w:t xml:space="preserve">The backend integrates </w:t>
      </w:r>
      <w:r w:rsidRPr="00CA4679">
        <w:rPr>
          <w:rFonts w:asciiTheme="majorHAnsi" w:hAnsiTheme="majorHAnsi" w:cstheme="majorHAnsi"/>
          <w:b/>
          <w:bCs/>
          <w:lang w:val="en-AU"/>
        </w:rPr>
        <w:t>Pino</w:t>
      </w:r>
      <w:r w:rsidRPr="00CA4679">
        <w:rPr>
          <w:rFonts w:asciiTheme="majorHAnsi" w:hAnsiTheme="majorHAnsi" w:cstheme="majorHAnsi"/>
          <w:lang w:val="en-AU"/>
        </w:rPr>
        <w:t xml:space="preserve"> logger within the </w:t>
      </w:r>
      <w:proofErr w:type="spellStart"/>
      <w:r w:rsidRPr="00CA4679">
        <w:rPr>
          <w:rFonts w:asciiTheme="majorHAnsi" w:hAnsiTheme="majorHAnsi" w:cstheme="majorHAnsi"/>
          <w:b/>
          <w:bCs/>
          <w:lang w:val="en-AU"/>
        </w:rPr>
        <w:t>Fastify</w:t>
      </w:r>
      <w:proofErr w:type="spellEnd"/>
      <w:r w:rsidRPr="00CA4679">
        <w:rPr>
          <w:rFonts w:asciiTheme="majorHAnsi" w:hAnsiTheme="majorHAnsi" w:cstheme="majorHAnsi"/>
          <w:lang w:val="en-AU"/>
        </w:rPr>
        <w:t xml:space="preserve"> framework for real-time logging and monitoring.</w:t>
      </w:r>
      <w:r w:rsidRPr="00CA4679">
        <w:rPr>
          <w:rFonts w:asciiTheme="majorHAnsi" w:hAnsiTheme="majorHAnsi" w:cstheme="majorHAnsi"/>
          <w:lang w:val="en-AU"/>
        </w:rPr>
        <w:br/>
        <w:t>All API requests, responses, and system errors are automatically recorded in the console output or log file.</w:t>
      </w:r>
      <w:r w:rsidRPr="00CA4679">
        <w:rPr>
          <w:rFonts w:asciiTheme="majorHAnsi" w:hAnsiTheme="majorHAnsi" w:cstheme="majorHAnsi"/>
          <w:lang w:val="en-AU"/>
        </w:rPr>
        <w:br/>
        <w:t>Logs include timestamps, request paths, response codes, and error messages, which help administrators debug and monitor system activity.</w:t>
      </w:r>
    </w:p>
    <w:p w14:paraId="508B1295" w14:textId="77777777" w:rsidR="00313F1F" w:rsidRPr="00313F1F" w:rsidRDefault="00313F1F" w:rsidP="00F121D3">
      <w:pPr>
        <w:spacing w:afterLines="60" w:after="144" w:line="240" w:lineRule="auto"/>
        <w:contextualSpacing/>
        <w:rPr>
          <w:rFonts w:asciiTheme="majorHAnsi" w:eastAsia="SimSun" w:hAnsiTheme="majorHAnsi" w:cstheme="majorHAnsi"/>
          <w:lang w:val="en-AU" w:eastAsia="zh-CN"/>
        </w:rPr>
      </w:pPr>
    </w:p>
    <w:p w14:paraId="6EF2EEF6" w14:textId="77777777" w:rsidR="00F121D3" w:rsidRPr="00CA4679" w:rsidRDefault="00F121D3" w:rsidP="00F121D3">
      <w:pPr>
        <w:spacing w:afterLines="60" w:after="144" w:line="240" w:lineRule="auto"/>
        <w:contextualSpacing/>
        <w:rPr>
          <w:rFonts w:asciiTheme="majorHAnsi" w:hAnsiTheme="majorHAnsi" w:cstheme="majorHAnsi"/>
          <w:lang w:val="en-AU"/>
        </w:rPr>
      </w:pPr>
      <w:r w:rsidRPr="00CA4679">
        <w:rPr>
          <w:rFonts w:asciiTheme="majorHAnsi" w:hAnsiTheme="majorHAnsi" w:cstheme="majorHAnsi"/>
          <w:lang w:val="en-AU"/>
        </w:rPr>
        <w:t>Example log output:</w:t>
      </w:r>
    </w:p>
    <w:p w14:paraId="78C6493A" w14:textId="77777777" w:rsidR="00F121D3" w:rsidRPr="00CA4679" w:rsidRDefault="00F121D3" w:rsidP="00F121D3">
      <w:pPr>
        <w:pStyle w:val="code"/>
        <w:rPr>
          <w:rFonts w:asciiTheme="majorHAnsi" w:hAnsiTheme="majorHAnsi" w:cstheme="majorHAnsi"/>
          <w:sz w:val="22"/>
          <w:szCs w:val="22"/>
        </w:rPr>
      </w:pPr>
      <w:r w:rsidRPr="00CA4679">
        <w:rPr>
          <w:rFonts w:asciiTheme="majorHAnsi" w:hAnsiTheme="majorHAnsi" w:cstheme="majorHAnsi"/>
          <w:sz w:val="22"/>
          <w:szCs w:val="22"/>
        </w:rPr>
        <w:t>[INFO] (Server) Request received at /violations - 200 OK</w:t>
      </w:r>
      <w:r w:rsidRPr="00CA4679">
        <w:rPr>
          <w:rFonts w:asciiTheme="majorHAnsi" w:hAnsiTheme="majorHAnsi" w:cstheme="majorHAnsi"/>
          <w:sz w:val="22"/>
          <w:szCs w:val="22"/>
        </w:rPr>
        <w:br/>
        <w:t>[ERROR] (Notifier) Email sending failed: Authentication error</w:t>
      </w:r>
    </w:p>
    <w:p w14:paraId="3A002558" w14:textId="57BBF5B9" w:rsidR="00291927" w:rsidRPr="00CA4679" w:rsidRDefault="00436E8C" w:rsidP="00E32F34">
      <w:pPr>
        <w:spacing w:afterLines="60" w:after="144" w:line="240" w:lineRule="auto"/>
        <w:contextualSpacing/>
        <w:rPr>
          <w:rFonts w:asciiTheme="majorHAnsi" w:hAnsiTheme="majorHAnsi" w:cstheme="majorHAnsi"/>
        </w:rPr>
      </w:pPr>
      <w:r w:rsidRPr="00CA4679">
        <w:rPr>
          <w:rFonts w:asciiTheme="majorHAnsi" w:hAnsiTheme="majorHAnsi" w:cstheme="majorHAnsi"/>
        </w:rPr>
        <w:br/>
      </w:r>
    </w:p>
    <w:p w14:paraId="32A562D5" w14:textId="6214978E" w:rsidR="00291927" w:rsidRPr="00F43A1F" w:rsidRDefault="00000000" w:rsidP="00E32F34">
      <w:pPr>
        <w:spacing w:afterLines="60" w:after="144"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 w:rsidRPr="00F43A1F">
        <w:rPr>
          <w:rFonts w:asciiTheme="majorHAnsi" w:hAnsiTheme="majorHAnsi" w:cstheme="majorHAnsi"/>
          <w:sz w:val="28"/>
          <w:szCs w:val="28"/>
        </w:rPr>
        <w:t>9.3 Server Restart and PM2 Management</w:t>
      </w:r>
      <w:r w:rsidR="00925A5C" w:rsidRPr="00F43A1F">
        <w:rPr>
          <w:rFonts w:asciiTheme="majorHAnsi" w:hAnsiTheme="majorHAnsi" w:cstheme="majorHAnsi"/>
          <w:sz w:val="28"/>
          <w:szCs w:val="28"/>
        </w:rPr>
        <w:fldChar w:fldCharType="begin"/>
      </w:r>
      <w:r w:rsidR="00925A5C" w:rsidRPr="00F43A1F">
        <w:rPr>
          <w:rFonts w:asciiTheme="majorHAnsi" w:hAnsiTheme="majorHAnsi" w:cstheme="majorHAnsi"/>
          <w:sz w:val="28"/>
          <w:szCs w:val="28"/>
        </w:rPr>
        <w:instrText xml:space="preserve"> TC "</w:instrText>
      </w:r>
      <w:bookmarkStart w:id="311" w:name="_Toc211110923"/>
      <w:bookmarkStart w:id="312" w:name="_Toc211443364"/>
      <w:bookmarkStart w:id="313" w:name="_Toc211452965"/>
      <w:bookmarkStart w:id="314" w:name="_Toc211453144"/>
      <w:bookmarkStart w:id="315" w:name="_Toc211453250"/>
      <w:bookmarkStart w:id="316" w:name="_Toc211453313"/>
      <w:bookmarkStart w:id="317" w:name="_Toc211453764"/>
      <w:r w:rsidR="00925A5C" w:rsidRPr="00F43A1F">
        <w:rPr>
          <w:rFonts w:asciiTheme="majorHAnsi" w:hAnsiTheme="majorHAnsi" w:cstheme="majorHAnsi"/>
          <w:sz w:val="28"/>
          <w:szCs w:val="28"/>
        </w:rPr>
        <w:instrText>9.3 Server Restart and PM2 Management</w:instrText>
      </w:r>
      <w:bookmarkEnd w:id="311"/>
      <w:bookmarkEnd w:id="312"/>
      <w:bookmarkEnd w:id="313"/>
      <w:bookmarkEnd w:id="314"/>
      <w:bookmarkEnd w:id="315"/>
      <w:bookmarkEnd w:id="316"/>
      <w:bookmarkEnd w:id="317"/>
      <w:r w:rsidR="00925A5C" w:rsidRPr="00F43A1F">
        <w:rPr>
          <w:rFonts w:asciiTheme="majorHAnsi" w:hAnsiTheme="majorHAnsi" w:cstheme="majorHAnsi"/>
          <w:sz w:val="28"/>
          <w:szCs w:val="28"/>
        </w:rPr>
        <w:instrText xml:space="preserve">" \f C \l "2" </w:instrText>
      </w:r>
      <w:r w:rsidR="00925A5C" w:rsidRPr="00F43A1F">
        <w:rPr>
          <w:rFonts w:asciiTheme="majorHAnsi" w:hAnsiTheme="majorHAnsi" w:cstheme="majorHAnsi"/>
          <w:sz w:val="28"/>
          <w:szCs w:val="28"/>
        </w:rPr>
        <w:fldChar w:fldCharType="end"/>
      </w:r>
    </w:p>
    <w:p w14:paraId="061A02AB" w14:textId="77777777" w:rsidR="00313F1F" w:rsidRDefault="000E3991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lang w:eastAsia="zh-CN"/>
        </w:rPr>
      </w:pPr>
      <w:r w:rsidRPr="00CA4679">
        <w:rPr>
          <w:rFonts w:asciiTheme="majorHAnsi" w:hAnsiTheme="majorHAnsi" w:cstheme="majorHAnsi"/>
        </w:rPr>
        <w:t xml:space="preserve">To manage and restart the backend server in a production environment, it is recommended to use </w:t>
      </w:r>
      <w:r w:rsidRPr="00CA4679">
        <w:rPr>
          <w:rFonts w:asciiTheme="majorHAnsi" w:hAnsiTheme="majorHAnsi" w:cstheme="majorHAnsi"/>
          <w:b/>
          <w:bCs/>
        </w:rPr>
        <w:t>PM2</w:t>
      </w:r>
      <w:r w:rsidRPr="00CA4679">
        <w:rPr>
          <w:rFonts w:asciiTheme="majorHAnsi" w:hAnsiTheme="majorHAnsi" w:cstheme="majorHAnsi"/>
        </w:rPr>
        <w:t xml:space="preserve"> (Process Manager 2).</w:t>
      </w:r>
      <w:r w:rsidRPr="00CA4679">
        <w:rPr>
          <w:rFonts w:asciiTheme="majorHAnsi" w:hAnsiTheme="majorHAnsi" w:cstheme="majorHAnsi"/>
        </w:rPr>
        <w:br/>
        <w:t>PM2 keeps the backend running continuously, even after terminal closure or system reboot.</w:t>
      </w:r>
    </w:p>
    <w:p w14:paraId="0DCD5242" w14:textId="0254B114" w:rsidR="00291927" w:rsidRPr="00CA4679" w:rsidRDefault="00436E8C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lang w:eastAsia="zh-CN"/>
        </w:rPr>
      </w:pPr>
      <w:r w:rsidRPr="00CA4679">
        <w:rPr>
          <w:rFonts w:asciiTheme="majorHAnsi" w:hAnsiTheme="majorHAnsi" w:cstheme="majorHAnsi"/>
        </w:rPr>
        <w:br/>
      </w:r>
      <w:r w:rsidR="000E3991" w:rsidRPr="00CA4679">
        <w:rPr>
          <w:rFonts w:asciiTheme="majorHAnsi" w:hAnsiTheme="majorHAnsi" w:cstheme="majorHAnsi"/>
        </w:rPr>
        <w:t>Installation:</w:t>
      </w:r>
    </w:p>
    <w:p w14:paraId="0A948BD4" w14:textId="61CAB4EF" w:rsidR="000E3991" w:rsidRPr="00CA4679" w:rsidRDefault="000E3991" w:rsidP="000E3991">
      <w:pPr>
        <w:pStyle w:val="code"/>
        <w:rPr>
          <w:rFonts w:asciiTheme="majorHAnsi" w:eastAsia="SimSun" w:hAnsiTheme="majorHAnsi" w:cstheme="majorHAnsi"/>
          <w:sz w:val="22"/>
          <w:szCs w:val="22"/>
        </w:rPr>
      </w:pPr>
      <w:proofErr w:type="spellStart"/>
      <w:r w:rsidRPr="00CA4679">
        <w:rPr>
          <w:rFonts w:asciiTheme="majorHAnsi" w:eastAsia="SimSun" w:hAnsiTheme="majorHAnsi" w:cstheme="majorHAnsi"/>
          <w:sz w:val="22"/>
          <w:szCs w:val="22"/>
        </w:rPr>
        <w:t>npm</w:t>
      </w:r>
      <w:proofErr w:type="spellEnd"/>
      <w:r w:rsidRPr="00CA4679">
        <w:rPr>
          <w:rFonts w:asciiTheme="majorHAnsi" w:eastAsia="SimSun" w:hAnsiTheme="majorHAnsi" w:cstheme="majorHAnsi"/>
          <w:sz w:val="22"/>
          <w:szCs w:val="22"/>
        </w:rPr>
        <w:t xml:space="preserve"> install -g pm2</w:t>
      </w:r>
    </w:p>
    <w:p w14:paraId="6EA76117" w14:textId="77777777" w:rsidR="002A6644" w:rsidRPr="00CA4679" w:rsidRDefault="002A6644" w:rsidP="000E3991">
      <w:pPr>
        <w:rPr>
          <w:rFonts w:asciiTheme="majorHAnsi" w:eastAsia="SimSun" w:hAnsiTheme="majorHAnsi" w:cstheme="majorHAnsi"/>
          <w:lang w:val="en-AU" w:eastAsia="zh-CN"/>
        </w:rPr>
      </w:pPr>
    </w:p>
    <w:p w14:paraId="6C1135BD" w14:textId="04774539" w:rsidR="000E3991" w:rsidRPr="00CA4679" w:rsidRDefault="000E3991" w:rsidP="000E3991">
      <w:pPr>
        <w:rPr>
          <w:rFonts w:asciiTheme="majorHAnsi" w:eastAsia="SimSun" w:hAnsiTheme="majorHAnsi" w:cstheme="majorHAnsi"/>
          <w:lang w:eastAsia="zh-CN"/>
        </w:rPr>
      </w:pPr>
      <w:r w:rsidRPr="00CA4679">
        <w:rPr>
          <w:rFonts w:asciiTheme="majorHAnsi" w:eastAsia="SimSun" w:hAnsiTheme="majorHAnsi" w:cstheme="majorHAnsi"/>
          <w:lang w:eastAsia="zh-CN"/>
        </w:rPr>
        <w:t>Basic Commands:</w:t>
      </w:r>
    </w:p>
    <w:p w14:paraId="7FDE3053" w14:textId="77777777" w:rsidR="000E3991" w:rsidRPr="00CA4679" w:rsidRDefault="000E3991" w:rsidP="000E3991">
      <w:pPr>
        <w:pStyle w:val="code"/>
        <w:rPr>
          <w:rFonts w:asciiTheme="majorHAnsi" w:eastAsia="SimSun" w:hAnsiTheme="majorHAnsi" w:cstheme="majorHAnsi"/>
          <w:sz w:val="22"/>
          <w:szCs w:val="22"/>
        </w:rPr>
      </w:pPr>
      <w:r w:rsidRPr="00CA4679">
        <w:rPr>
          <w:rFonts w:asciiTheme="majorHAnsi" w:eastAsia="SimSun" w:hAnsiTheme="majorHAnsi" w:cstheme="majorHAnsi"/>
          <w:sz w:val="22"/>
          <w:szCs w:val="22"/>
        </w:rPr>
        <w:t xml:space="preserve">pm2 start </w:t>
      </w:r>
      <w:proofErr w:type="spellStart"/>
      <w:r w:rsidRPr="00CA4679">
        <w:rPr>
          <w:rFonts w:asciiTheme="majorHAnsi" w:eastAsia="SimSun" w:hAnsiTheme="majorHAnsi" w:cstheme="majorHAnsi"/>
          <w:sz w:val="22"/>
          <w:szCs w:val="22"/>
        </w:rPr>
        <w:t>dist</w:t>
      </w:r>
      <w:proofErr w:type="spellEnd"/>
      <w:r w:rsidRPr="00CA4679">
        <w:rPr>
          <w:rFonts w:asciiTheme="majorHAnsi" w:eastAsia="SimSun" w:hAnsiTheme="majorHAnsi" w:cstheme="majorHAnsi"/>
          <w:sz w:val="22"/>
          <w:szCs w:val="22"/>
        </w:rPr>
        <w:t>/server.js     # Start the compiled backend service</w:t>
      </w:r>
    </w:p>
    <w:p w14:paraId="09F0D618" w14:textId="77777777" w:rsidR="000E3991" w:rsidRPr="00CA4679" w:rsidRDefault="000E3991" w:rsidP="000E3991">
      <w:pPr>
        <w:pStyle w:val="code"/>
        <w:rPr>
          <w:rFonts w:asciiTheme="majorHAnsi" w:eastAsia="SimSun" w:hAnsiTheme="majorHAnsi" w:cstheme="majorHAnsi"/>
          <w:sz w:val="22"/>
          <w:szCs w:val="22"/>
        </w:rPr>
      </w:pPr>
      <w:r w:rsidRPr="00CA4679">
        <w:rPr>
          <w:rFonts w:asciiTheme="majorHAnsi" w:eastAsia="SimSun" w:hAnsiTheme="majorHAnsi" w:cstheme="majorHAnsi"/>
          <w:sz w:val="22"/>
          <w:szCs w:val="22"/>
        </w:rPr>
        <w:t>pm2 logs                     # View real-time server logs</w:t>
      </w:r>
    </w:p>
    <w:p w14:paraId="28CFD78F" w14:textId="77520698" w:rsidR="000E3991" w:rsidRPr="00CA4679" w:rsidRDefault="000E3991" w:rsidP="000E3991">
      <w:pPr>
        <w:pStyle w:val="code"/>
        <w:rPr>
          <w:rFonts w:asciiTheme="majorHAnsi" w:eastAsia="SimSun" w:hAnsiTheme="majorHAnsi" w:cstheme="majorHAnsi"/>
          <w:sz w:val="22"/>
          <w:szCs w:val="22"/>
        </w:rPr>
      </w:pPr>
      <w:r w:rsidRPr="00CA4679">
        <w:rPr>
          <w:rFonts w:asciiTheme="majorHAnsi" w:eastAsia="SimSun" w:hAnsiTheme="majorHAnsi" w:cstheme="majorHAnsi"/>
          <w:sz w:val="22"/>
          <w:szCs w:val="22"/>
        </w:rPr>
        <w:t>pm2 restart all              # Restart all running services</w:t>
      </w:r>
    </w:p>
    <w:p w14:paraId="5CE96D02" w14:textId="77777777" w:rsidR="000E3991" w:rsidRPr="00CA4679" w:rsidRDefault="000E3991" w:rsidP="000E3991">
      <w:pPr>
        <w:rPr>
          <w:rFonts w:asciiTheme="majorHAnsi" w:eastAsia="SimSun" w:hAnsiTheme="majorHAnsi" w:cstheme="majorHAnsi"/>
          <w:b/>
          <w:bCs/>
          <w:lang w:eastAsia="zh-CN"/>
        </w:rPr>
      </w:pPr>
    </w:p>
    <w:p w14:paraId="0B69DEA7" w14:textId="2EE508A8" w:rsidR="00313F1F" w:rsidRPr="00313F1F" w:rsidRDefault="000E3991" w:rsidP="000E3991">
      <w:pPr>
        <w:rPr>
          <w:rFonts w:asciiTheme="majorHAnsi" w:eastAsia="SimSun" w:hAnsiTheme="majorHAnsi" w:cstheme="majorHAnsi"/>
          <w:lang w:eastAsia="zh-CN"/>
        </w:rPr>
      </w:pPr>
      <w:r w:rsidRPr="00CA4679">
        <w:rPr>
          <w:rFonts w:asciiTheme="majorHAnsi" w:eastAsia="SimSun" w:hAnsiTheme="majorHAnsi" w:cstheme="majorHAnsi"/>
          <w:b/>
          <w:bCs/>
          <w:lang w:eastAsia="zh-CN"/>
        </w:rPr>
        <w:t>Note:</w:t>
      </w:r>
      <w:r w:rsidRPr="00CA4679">
        <w:rPr>
          <w:rFonts w:asciiTheme="majorHAnsi" w:eastAsia="SimSun" w:hAnsiTheme="majorHAnsi" w:cstheme="majorHAnsi"/>
          <w:lang w:eastAsia="zh-CN"/>
        </w:rPr>
        <w:br/>
        <w:t>If PM2 is not installed, please download it first using the above installation command.</w:t>
      </w:r>
      <w:r w:rsidRPr="00CA4679">
        <w:rPr>
          <w:rFonts w:asciiTheme="majorHAnsi" w:eastAsia="SimSun" w:hAnsiTheme="majorHAnsi" w:cstheme="majorHAnsi"/>
          <w:lang w:eastAsia="zh-CN"/>
        </w:rPr>
        <w:br/>
        <w:t>PM2 is an optional but recommended tool for stable backend management during long-term or production operation.</w:t>
      </w:r>
    </w:p>
    <w:p w14:paraId="18D96F64" w14:textId="0275F036" w:rsidR="00291927" w:rsidRPr="00F43A1F" w:rsidRDefault="00000000" w:rsidP="00E32F34">
      <w:pPr>
        <w:spacing w:afterLines="60" w:after="144"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 w:rsidRPr="00F43A1F">
        <w:rPr>
          <w:rFonts w:asciiTheme="majorHAnsi" w:hAnsiTheme="majorHAnsi" w:cstheme="majorHAnsi"/>
          <w:sz w:val="28"/>
          <w:szCs w:val="28"/>
        </w:rPr>
        <w:t>9.4 Security and Update Recommendations</w:t>
      </w:r>
      <w:r w:rsidR="00925A5C" w:rsidRPr="00F43A1F">
        <w:rPr>
          <w:rFonts w:asciiTheme="majorHAnsi" w:hAnsiTheme="majorHAnsi" w:cstheme="majorHAnsi"/>
          <w:sz w:val="28"/>
          <w:szCs w:val="28"/>
        </w:rPr>
        <w:fldChar w:fldCharType="begin"/>
      </w:r>
      <w:r w:rsidR="00925A5C" w:rsidRPr="00F43A1F">
        <w:rPr>
          <w:rFonts w:asciiTheme="majorHAnsi" w:hAnsiTheme="majorHAnsi" w:cstheme="majorHAnsi"/>
          <w:sz w:val="28"/>
          <w:szCs w:val="28"/>
        </w:rPr>
        <w:instrText xml:space="preserve"> TC "</w:instrText>
      </w:r>
      <w:bookmarkStart w:id="318" w:name="_Toc211110924"/>
      <w:bookmarkStart w:id="319" w:name="_Toc211443365"/>
      <w:bookmarkStart w:id="320" w:name="_Toc211452966"/>
      <w:bookmarkStart w:id="321" w:name="_Toc211453145"/>
      <w:bookmarkStart w:id="322" w:name="_Toc211453251"/>
      <w:bookmarkStart w:id="323" w:name="_Toc211453314"/>
      <w:bookmarkStart w:id="324" w:name="_Toc211453765"/>
      <w:r w:rsidR="00925A5C" w:rsidRPr="00F43A1F">
        <w:rPr>
          <w:rFonts w:asciiTheme="majorHAnsi" w:hAnsiTheme="majorHAnsi" w:cstheme="majorHAnsi"/>
          <w:sz w:val="28"/>
          <w:szCs w:val="28"/>
        </w:rPr>
        <w:instrText>9.4 Security and Update Recommendations</w:instrText>
      </w:r>
      <w:bookmarkEnd w:id="318"/>
      <w:bookmarkEnd w:id="319"/>
      <w:bookmarkEnd w:id="320"/>
      <w:bookmarkEnd w:id="321"/>
      <w:bookmarkEnd w:id="322"/>
      <w:bookmarkEnd w:id="323"/>
      <w:bookmarkEnd w:id="324"/>
      <w:r w:rsidR="00925A5C" w:rsidRPr="00F43A1F">
        <w:rPr>
          <w:rFonts w:asciiTheme="majorHAnsi" w:hAnsiTheme="majorHAnsi" w:cstheme="majorHAnsi"/>
          <w:sz w:val="28"/>
          <w:szCs w:val="28"/>
        </w:rPr>
        <w:instrText xml:space="preserve">" \f C \l "2" </w:instrText>
      </w:r>
      <w:r w:rsidR="00925A5C" w:rsidRPr="00F43A1F">
        <w:rPr>
          <w:rFonts w:asciiTheme="majorHAnsi" w:hAnsiTheme="majorHAnsi" w:cstheme="majorHAnsi"/>
          <w:sz w:val="28"/>
          <w:szCs w:val="28"/>
        </w:rPr>
        <w:fldChar w:fldCharType="end"/>
      </w:r>
    </w:p>
    <w:p w14:paraId="334032A3" w14:textId="77777777" w:rsidR="00FA5740" w:rsidRPr="00CA4679" w:rsidRDefault="00FA5740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lang w:eastAsia="zh-CN"/>
        </w:rPr>
      </w:pPr>
      <w:r w:rsidRPr="00CA4679">
        <w:rPr>
          <w:rFonts w:asciiTheme="majorHAnsi" w:hAnsiTheme="majorHAnsi" w:cstheme="majorHAnsi"/>
        </w:rPr>
        <w:t>Keep all dependencies and system libraries updated to ensure stability and security.</w:t>
      </w:r>
      <w:r w:rsidRPr="00CA4679">
        <w:rPr>
          <w:rFonts w:asciiTheme="majorHAnsi" w:hAnsiTheme="majorHAnsi" w:cstheme="majorHAnsi"/>
        </w:rPr>
        <w:br/>
        <w:t xml:space="preserve">When upgrading packages, </w:t>
      </w:r>
      <w:r w:rsidRPr="00CA4679">
        <w:rPr>
          <w:rFonts w:asciiTheme="majorHAnsi" w:hAnsiTheme="majorHAnsi" w:cstheme="majorHAnsi"/>
          <w:b/>
          <w:bCs/>
        </w:rPr>
        <w:t>verify compatibility between dependencies</w:t>
      </w:r>
      <w:r w:rsidRPr="00CA4679">
        <w:rPr>
          <w:rFonts w:asciiTheme="majorHAnsi" w:hAnsiTheme="majorHAnsi" w:cstheme="majorHAnsi"/>
        </w:rPr>
        <w:t xml:space="preserve"> to prevent runtime issues.</w:t>
      </w:r>
      <w:r w:rsidRPr="00CA4679">
        <w:rPr>
          <w:rFonts w:asciiTheme="majorHAnsi" w:hAnsiTheme="majorHAnsi" w:cstheme="majorHAnsi"/>
        </w:rPr>
        <w:br/>
      </w:r>
      <w:r w:rsidRPr="00CA4679">
        <w:rPr>
          <w:rFonts w:asciiTheme="majorHAnsi" w:hAnsiTheme="majorHAnsi" w:cstheme="majorHAnsi"/>
        </w:rPr>
        <w:lastRenderedPageBreak/>
        <w:t xml:space="preserve">Regularly </w:t>
      </w:r>
      <w:r w:rsidRPr="00CA4679">
        <w:rPr>
          <w:rFonts w:asciiTheme="majorHAnsi" w:hAnsiTheme="majorHAnsi" w:cstheme="majorHAnsi"/>
          <w:b/>
          <w:bCs/>
        </w:rPr>
        <w:t>rotate API keys and credentials</w:t>
      </w:r>
      <w:r w:rsidRPr="00CA4679">
        <w:rPr>
          <w:rFonts w:asciiTheme="majorHAnsi" w:hAnsiTheme="majorHAnsi" w:cstheme="majorHAnsi"/>
        </w:rPr>
        <w:t xml:space="preserve"> for email and SMS providers to reduce the risk of unauthorized access.</w:t>
      </w:r>
      <w:r w:rsidRPr="00CA4679">
        <w:rPr>
          <w:rFonts w:asciiTheme="majorHAnsi" w:hAnsiTheme="majorHAnsi" w:cstheme="majorHAnsi"/>
        </w:rPr>
        <w:br/>
        <w:t xml:space="preserve">It is also recommended to back up configuration files before applying major updates or dependency changes. </w:t>
      </w:r>
    </w:p>
    <w:p w14:paraId="70977634" w14:textId="77777777" w:rsidR="00FA5740" w:rsidRPr="00CA4679" w:rsidRDefault="00FA5740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lang w:eastAsia="zh-CN"/>
        </w:rPr>
      </w:pPr>
    </w:p>
    <w:p w14:paraId="6E29A49D" w14:textId="40E371F4" w:rsidR="00291927" w:rsidRPr="00F43A1F" w:rsidRDefault="00000000" w:rsidP="00E32F34">
      <w:pPr>
        <w:spacing w:afterLines="60" w:after="144" w:line="240" w:lineRule="auto"/>
        <w:contextualSpacing/>
        <w:rPr>
          <w:rFonts w:asciiTheme="majorHAnsi" w:hAnsiTheme="majorHAnsi" w:cstheme="majorHAnsi"/>
          <w:sz w:val="32"/>
          <w:szCs w:val="32"/>
        </w:rPr>
      </w:pPr>
      <w:r w:rsidRPr="00F43A1F">
        <w:rPr>
          <w:rFonts w:asciiTheme="majorHAnsi" w:hAnsiTheme="majorHAnsi" w:cstheme="majorHAnsi"/>
          <w:sz w:val="32"/>
          <w:szCs w:val="32"/>
        </w:rPr>
        <w:t>10 Security and Access Control</w:t>
      </w:r>
      <w:r w:rsidR="00925A5C" w:rsidRPr="00F43A1F">
        <w:rPr>
          <w:rFonts w:asciiTheme="majorHAnsi" w:hAnsiTheme="majorHAnsi" w:cstheme="majorHAnsi"/>
          <w:sz w:val="32"/>
          <w:szCs w:val="32"/>
        </w:rPr>
        <w:fldChar w:fldCharType="begin"/>
      </w:r>
      <w:r w:rsidR="00925A5C" w:rsidRPr="00F43A1F">
        <w:rPr>
          <w:rFonts w:asciiTheme="majorHAnsi" w:hAnsiTheme="majorHAnsi" w:cstheme="majorHAnsi"/>
          <w:sz w:val="32"/>
          <w:szCs w:val="32"/>
        </w:rPr>
        <w:instrText xml:space="preserve"> TC "</w:instrText>
      </w:r>
      <w:bookmarkStart w:id="325" w:name="_Toc211110925"/>
      <w:bookmarkStart w:id="326" w:name="_Toc211443366"/>
      <w:bookmarkStart w:id="327" w:name="_Toc211452967"/>
      <w:bookmarkStart w:id="328" w:name="_Toc211453146"/>
      <w:bookmarkStart w:id="329" w:name="_Toc211453252"/>
      <w:bookmarkStart w:id="330" w:name="_Toc211453315"/>
      <w:bookmarkStart w:id="331" w:name="_Toc211453766"/>
      <w:r w:rsidR="00925A5C" w:rsidRPr="00F43A1F">
        <w:rPr>
          <w:rFonts w:asciiTheme="majorHAnsi" w:hAnsiTheme="majorHAnsi" w:cstheme="majorHAnsi"/>
          <w:sz w:val="32"/>
          <w:szCs w:val="32"/>
        </w:rPr>
        <w:instrText>10 Security and Access Control</w:instrText>
      </w:r>
      <w:bookmarkEnd w:id="325"/>
      <w:bookmarkEnd w:id="326"/>
      <w:bookmarkEnd w:id="327"/>
      <w:bookmarkEnd w:id="328"/>
      <w:bookmarkEnd w:id="329"/>
      <w:bookmarkEnd w:id="330"/>
      <w:bookmarkEnd w:id="331"/>
      <w:r w:rsidR="00925A5C" w:rsidRPr="00F43A1F">
        <w:rPr>
          <w:rFonts w:asciiTheme="majorHAnsi" w:hAnsiTheme="majorHAnsi" w:cstheme="majorHAnsi"/>
          <w:sz w:val="32"/>
          <w:szCs w:val="32"/>
        </w:rPr>
        <w:instrText xml:space="preserve">" \f C \l "1" </w:instrText>
      </w:r>
      <w:r w:rsidR="00925A5C" w:rsidRPr="00F43A1F">
        <w:rPr>
          <w:rFonts w:asciiTheme="majorHAnsi" w:hAnsiTheme="majorHAnsi" w:cstheme="majorHAnsi"/>
          <w:sz w:val="32"/>
          <w:szCs w:val="32"/>
        </w:rPr>
        <w:fldChar w:fldCharType="end"/>
      </w:r>
    </w:p>
    <w:p w14:paraId="4E9D0894" w14:textId="01BA8B3B" w:rsidR="00291927" w:rsidRPr="00F43A1F" w:rsidRDefault="00000000" w:rsidP="00E32F34">
      <w:pPr>
        <w:spacing w:afterLines="60" w:after="144"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 w:rsidRPr="00F43A1F">
        <w:rPr>
          <w:rFonts w:asciiTheme="majorHAnsi" w:hAnsiTheme="majorHAnsi" w:cstheme="majorHAnsi"/>
          <w:sz w:val="28"/>
          <w:szCs w:val="28"/>
        </w:rPr>
        <w:t>10.1 Authentication Mechanism</w:t>
      </w:r>
      <w:r w:rsidR="00925A5C" w:rsidRPr="00F43A1F">
        <w:rPr>
          <w:rFonts w:asciiTheme="majorHAnsi" w:hAnsiTheme="majorHAnsi" w:cstheme="majorHAnsi"/>
          <w:sz w:val="28"/>
          <w:szCs w:val="28"/>
        </w:rPr>
        <w:fldChar w:fldCharType="begin"/>
      </w:r>
      <w:r w:rsidR="00925A5C" w:rsidRPr="00F43A1F">
        <w:rPr>
          <w:rFonts w:asciiTheme="majorHAnsi" w:hAnsiTheme="majorHAnsi" w:cstheme="majorHAnsi"/>
          <w:sz w:val="28"/>
          <w:szCs w:val="28"/>
        </w:rPr>
        <w:instrText xml:space="preserve"> TC "</w:instrText>
      </w:r>
      <w:bookmarkStart w:id="332" w:name="_Toc211110926"/>
      <w:bookmarkStart w:id="333" w:name="_Toc211443367"/>
      <w:bookmarkStart w:id="334" w:name="_Toc211452968"/>
      <w:bookmarkStart w:id="335" w:name="_Toc211453147"/>
      <w:bookmarkStart w:id="336" w:name="_Toc211453253"/>
      <w:bookmarkStart w:id="337" w:name="_Toc211453316"/>
      <w:bookmarkStart w:id="338" w:name="_Toc211453767"/>
      <w:r w:rsidR="00925A5C" w:rsidRPr="00F43A1F">
        <w:rPr>
          <w:rFonts w:asciiTheme="majorHAnsi" w:hAnsiTheme="majorHAnsi" w:cstheme="majorHAnsi"/>
          <w:sz w:val="28"/>
          <w:szCs w:val="28"/>
        </w:rPr>
        <w:instrText>10.1 Authentication Mechanism</w:instrText>
      </w:r>
      <w:bookmarkEnd w:id="332"/>
      <w:bookmarkEnd w:id="333"/>
      <w:bookmarkEnd w:id="334"/>
      <w:bookmarkEnd w:id="335"/>
      <w:bookmarkEnd w:id="336"/>
      <w:bookmarkEnd w:id="337"/>
      <w:bookmarkEnd w:id="338"/>
      <w:r w:rsidR="00925A5C" w:rsidRPr="00F43A1F">
        <w:rPr>
          <w:rFonts w:asciiTheme="majorHAnsi" w:hAnsiTheme="majorHAnsi" w:cstheme="majorHAnsi"/>
          <w:sz w:val="28"/>
          <w:szCs w:val="28"/>
        </w:rPr>
        <w:instrText xml:space="preserve">" \f C \l "2" </w:instrText>
      </w:r>
      <w:r w:rsidR="00925A5C" w:rsidRPr="00F43A1F">
        <w:rPr>
          <w:rFonts w:asciiTheme="majorHAnsi" w:hAnsiTheme="majorHAnsi" w:cstheme="majorHAnsi"/>
          <w:sz w:val="28"/>
          <w:szCs w:val="28"/>
        </w:rPr>
        <w:fldChar w:fldCharType="end"/>
      </w:r>
    </w:p>
    <w:p w14:paraId="5624D1E3" w14:textId="77777777" w:rsidR="00FA5740" w:rsidRPr="00CA4679" w:rsidRDefault="00FA5740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lang w:eastAsia="zh-CN"/>
        </w:rPr>
      </w:pPr>
      <w:r w:rsidRPr="00CA4679">
        <w:rPr>
          <w:rFonts w:asciiTheme="majorHAnsi" w:hAnsiTheme="majorHAnsi" w:cstheme="majorHAnsi"/>
        </w:rPr>
        <w:t xml:space="preserve">The PPE-WATCHER backend uses </w:t>
      </w:r>
      <w:r w:rsidRPr="00CA4679">
        <w:rPr>
          <w:rFonts w:asciiTheme="majorHAnsi" w:hAnsiTheme="majorHAnsi" w:cstheme="majorHAnsi"/>
          <w:b/>
          <w:bCs/>
        </w:rPr>
        <w:t>JWT (JSON Web Token)</w:t>
      </w:r>
      <w:r w:rsidRPr="00CA4679">
        <w:rPr>
          <w:rFonts w:asciiTheme="majorHAnsi" w:hAnsiTheme="majorHAnsi" w:cstheme="majorHAnsi"/>
        </w:rPr>
        <w:t xml:space="preserve"> for authentication.</w:t>
      </w:r>
      <w:r w:rsidRPr="00CA4679">
        <w:rPr>
          <w:rFonts w:asciiTheme="majorHAnsi" w:hAnsiTheme="majorHAnsi" w:cstheme="majorHAnsi"/>
        </w:rPr>
        <w:br/>
        <w:t>Each user session is represented by a signed token generated during login.</w:t>
      </w:r>
      <w:r w:rsidRPr="00CA4679">
        <w:rPr>
          <w:rFonts w:asciiTheme="majorHAnsi" w:hAnsiTheme="majorHAnsi" w:cstheme="majorHAnsi"/>
        </w:rPr>
        <w:br/>
        <w:t>The token includes encoded user information and an expiration time, ensuring secure and stateless authentication.</w:t>
      </w:r>
      <w:r w:rsidRPr="00CA4679">
        <w:rPr>
          <w:rFonts w:asciiTheme="majorHAnsi" w:hAnsiTheme="majorHAnsi" w:cstheme="majorHAnsi"/>
        </w:rPr>
        <w:br/>
        <w:t>JWTs are stored client-side (in browser memory or local storage) and must be included in the Authorization header of each request.</w:t>
      </w:r>
      <w:r w:rsidRPr="00CA4679">
        <w:rPr>
          <w:rFonts w:asciiTheme="majorHAnsi" w:hAnsiTheme="majorHAnsi" w:cstheme="majorHAnsi"/>
        </w:rPr>
        <w:br/>
        <w:t xml:space="preserve">This design avoids storing session data on the server and supports scalable, multi-instance deployments. </w:t>
      </w:r>
    </w:p>
    <w:p w14:paraId="32C6644C" w14:textId="77777777" w:rsidR="00FA5740" w:rsidRPr="00CA4679" w:rsidRDefault="00FA5740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lang w:eastAsia="zh-CN"/>
        </w:rPr>
      </w:pPr>
    </w:p>
    <w:p w14:paraId="18C1E6FC" w14:textId="5D94DBF0" w:rsidR="007275A8" w:rsidRPr="00F43A1F" w:rsidRDefault="00000000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F43A1F">
        <w:rPr>
          <w:rFonts w:asciiTheme="majorHAnsi" w:hAnsiTheme="majorHAnsi" w:cstheme="majorHAnsi"/>
          <w:sz w:val="28"/>
          <w:szCs w:val="28"/>
        </w:rPr>
        <w:t>10.2 Role Definitions</w:t>
      </w:r>
      <w:r w:rsidR="00925A5C" w:rsidRPr="00F43A1F">
        <w:rPr>
          <w:rFonts w:asciiTheme="majorHAnsi" w:hAnsiTheme="majorHAnsi" w:cstheme="majorHAnsi"/>
          <w:sz w:val="28"/>
          <w:szCs w:val="28"/>
        </w:rPr>
        <w:fldChar w:fldCharType="begin"/>
      </w:r>
      <w:r w:rsidR="00925A5C" w:rsidRPr="00F43A1F">
        <w:rPr>
          <w:rFonts w:asciiTheme="majorHAnsi" w:hAnsiTheme="majorHAnsi" w:cstheme="majorHAnsi"/>
          <w:sz w:val="28"/>
          <w:szCs w:val="28"/>
        </w:rPr>
        <w:instrText xml:space="preserve"> TC "</w:instrText>
      </w:r>
      <w:bookmarkStart w:id="339" w:name="_Toc211110927"/>
      <w:bookmarkStart w:id="340" w:name="_Toc211443368"/>
      <w:bookmarkStart w:id="341" w:name="_Toc211452969"/>
      <w:bookmarkStart w:id="342" w:name="_Toc211453148"/>
      <w:bookmarkStart w:id="343" w:name="_Toc211453254"/>
      <w:bookmarkStart w:id="344" w:name="_Toc211453317"/>
      <w:bookmarkStart w:id="345" w:name="_Toc211453768"/>
      <w:r w:rsidR="00925A5C" w:rsidRPr="00F43A1F">
        <w:rPr>
          <w:rFonts w:asciiTheme="majorHAnsi" w:hAnsiTheme="majorHAnsi" w:cstheme="majorHAnsi"/>
          <w:sz w:val="28"/>
          <w:szCs w:val="28"/>
        </w:rPr>
        <w:instrText>10.2 Role Definitions</w:instrText>
      </w:r>
      <w:bookmarkEnd w:id="339"/>
      <w:bookmarkEnd w:id="340"/>
      <w:bookmarkEnd w:id="341"/>
      <w:bookmarkEnd w:id="342"/>
      <w:bookmarkEnd w:id="343"/>
      <w:bookmarkEnd w:id="344"/>
      <w:bookmarkEnd w:id="345"/>
      <w:r w:rsidR="00925A5C" w:rsidRPr="00F43A1F">
        <w:rPr>
          <w:rFonts w:asciiTheme="majorHAnsi" w:hAnsiTheme="majorHAnsi" w:cstheme="majorHAnsi"/>
          <w:sz w:val="28"/>
          <w:szCs w:val="28"/>
        </w:rPr>
        <w:instrText xml:space="preserve">" \f C \l "2" </w:instrText>
      </w:r>
      <w:r w:rsidR="00925A5C" w:rsidRPr="00F43A1F">
        <w:rPr>
          <w:rFonts w:asciiTheme="majorHAnsi" w:hAnsiTheme="majorHAnsi" w:cstheme="majorHAnsi"/>
          <w:sz w:val="28"/>
          <w:szCs w:val="28"/>
        </w:rPr>
        <w:fldChar w:fldCharType="end"/>
      </w:r>
    </w:p>
    <w:p w14:paraId="13203D3D" w14:textId="476D08DF" w:rsidR="00291927" w:rsidRPr="00CA4679" w:rsidRDefault="00AF3398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lang w:eastAsia="zh-CN"/>
        </w:rPr>
      </w:pPr>
      <w:r w:rsidRPr="00CA4679">
        <w:rPr>
          <w:rFonts w:asciiTheme="majorHAnsi" w:hAnsiTheme="majorHAnsi" w:cstheme="majorHAnsi"/>
        </w:rPr>
        <w:t xml:space="preserve">The system contains a single role: </w:t>
      </w:r>
      <w:r w:rsidRPr="00CA4679">
        <w:rPr>
          <w:rFonts w:asciiTheme="majorHAnsi" w:hAnsiTheme="majorHAnsi" w:cstheme="majorHAnsi"/>
          <w:b/>
          <w:bCs/>
        </w:rPr>
        <w:t>User</w:t>
      </w:r>
      <w:r w:rsidRPr="00CA4679">
        <w:rPr>
          <w:rFonts w:asciiTheme="majorHAnsi" w:hAnsiTheme="majorHAnsi" w:cstheme="majorHAnsi"/>
        </w:rPr>
        <w:t>.</w:t>
      </w:r>
      <w:r w:rsidRPr="00CA4679">
        <w:rPr>
          <w:rFonts w:asciiTheme="majorHAnsi" w:hAnsiTheme="majorHAnsi" w:cstheme="majorHAnsi"/>
        </w:rPr>
        <w:br/>
        <w:t>This role has full administrative privileges, including the ability to view, update, and configure all system modules.</w:t>
      </w:r>
      <w:r w:rsidRPr="00CA4679">
        <w:rPr>
          <w:rFonts w:asciiTheme="majorHAnsi" w:hAnsiTheme="majorHAnsi" w:cstheme="majorHAnsi"/>
        </w:rPr>
        <w:br/>
        <w:t>User accounts are created directly in the database; there is no frontend interface for user registration or management.</w:t>
      </w:r>
      <w:r w:rsidRPr="00CA4679">
        <w:rPr>
          <w:rFonts w:asciiTheme="majorHAnsi" w:hAnsiTheme="majorHAnsi" w:cstheme="majorHAnsi"/>
        </w:rPr>
        <w:br/>
      </w:r>
    </w:p>
    <w:p w14:paraId="56D9FBC4" w14:textId="3C6EA211" w:rsidR="00291927" w:rsidRPr="00F43A1F" w:rsidRDefault="00000000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F43A1F">
        <w:rPr>
          <w:rFonts w:asciiTheme="majorHAnsi" w:hAnsiTheme="majorHAnsi" w:cstheme="majorHAnsi"/>
          <w:sz w:val="28"/>
          <w:szCs w:val="28"/>
        </w:rPr>
        <w:t>10.3 API Security</w:t>
      </w:r>
      <w:r w:rsidR="00925A5C" w:rsidRPr="00F43A1F">
        <w:rPr>
          <w:rFonts w:asciiTheme="majorHAnsi" w:hAnsiTheme="majorHAnsi" w:cstheme="majorHAnsi"/>
          <w:sz w:val="28"/>
          <w:szCs w:val="28"/>
        </w:rPr>
        <w:fldChar w:fldCharType="begin"/>
      </w:r>
      <w:r w:rsidR="00925A5C" w:rsidRPr="00F43A1F">
        <w:rPr>
          <w:rFonts w:asciiTheme="majorHAnsi" w:hAnsiTheme="majorHAnsi" w:cstheme="majorHAnsi"/>
          <w:sz w:val="28"/>
          <w:szCs w:val="28"/>
        </w:rPr>
        <w:instrText xml:space="preserve"> TC "</w:instrText>
      </w:r>
      <w:bookmarkStart w:id="346" w:name="_Toc211110928"/>
      <w:bookmarkStart w:id="347" w:name="_Toc211443369"/>
      <w:bookmarkStart w:id="348" w:name="_Toc211452970"/>
      <w:bookmarkStart w:id="349" w:name="_Toc211453149"/>
      <w:bookmarkStart w:id="350" w:name="_Toc211453255"/>
      <w:bookmarkStart w:id="351" w:name="_Toc211453318"/>
      <w:bookmarkStart w:id="352" w:name="_Toc211453769"/>
      <w:r w:rsidR="00925A5C" w:rsidRPr="00F43A1F">
        <w:rPr>
          <w:rFonts w:asciiTheme="majorHAnsi" w:hAnsiTheme="majorHAnsi" w:cstheme="majorHAnsi"/>
          <w:sz w:val="28"/>
          <w:szCs w:val="28"/>
        </w:rPr>
        <w:instrText>10.3 API Security</w:instrText>
      </w:r>
      <w:bookmarkEnd w:id="346"/>
      <w:bookmarkEnd w:id="347"/>
      <w:bookmarkEnd w:id="348"/>
      <w:bookmarkEnd w:id="349"/>
      <w:bookmarkEnd w:id="350"/>
      <w:bookmarkEnd w:id="351"/>
      <w:bookmarkEnd w:id="352"/>
      <w:r w:rsidR="00925A5C" w:rsidRPr="00F43A1F">
        <w:rPr>
          <w:rFonts w:asciiTheme="majorHAnsi" w:hAnsiTheme="majorHAnsi" w:cstheme="majorHAnsi"/>
          <w:sz w:val="28"/>
          <w:szCs w:val="28"/>
        </w:rPr>
        <w:instrText xml:space="preserve">" \f C \l "2" </w:instrText>
      </w:r>
      <w:r w:rsidR="00925A5C" w:rsidRPr="00F43A1F">
        <w:rPr>
          <w:rFonts w:asciiTheme="majorHAnsi" w:hAnsiTheme="majorHAnsi" w:cstheme="majorHAnsi"/>
          <w:sz w:val="28"/>
          <w:szCs w:val="28"/>
        </w:rPr>
        <w:fldChar w:fldCharType="end"/>
      </w:r>
    </w:p>
    <w:p w14:paraId="2FC2ACA5" w14:textId="77777777" w:rsidR="00FA5740" w:rsidRPr="00CA4679" w:rsidRDefault="00FA5740" w:rsidP="00FA5740">
      <w:pPr>
        <w:spacing w:afterLines="60" w:after="144" w:line="240" w:lineRule="auto"/>
        <w:contextualSpacing/>
        <w:rPr>
          <w:rFonts w:asciiTheme="majorHAnsi" w:hAnsiTheme="majorHAnsi" w:cstheme="majorHAnsi"/>
          <w:lang w:val="en-AU"/>
        </w:rPr>
      </w:pPr>
      <w:r w:rsidRPr="00CA4679">
        <w:rPr>
          <w:rFonts w:asciiTheme="majorHAnsi" w:hAnsiTheme="majorHAnsi" w:cstheme="majorHAnsi"/>
          <w:lang w:val="en-AU"/>
        </w:rPr>
        <w:t xml:space="preserve">All protected API routes require a valid </w:t>
      </w:r>
      <w:r w:rsidRPr="00CA4679">
        <w:rPr>
          <w:rFonts w:asciiTheme="majorHAnsi" w:hAnsiTheme="majorHAnsi" w:cstheme="majorHAnsi"/>
          <w:b/>
          <w:bCs/>
          <w:lang w:val="en-AU"/>
        </w:rPr>
        <w:t>Bearer token</w:t>
      </w:r>
      <w:r w:rsidRPr="00CA4679">
        <w:rPr>
          <w:rFonts w:asciiTheme="majorHAnsi" w:hAnsiTheme="majorHAnsi" w:cstheme="majorHAnsi"/>
          <w:lang w:val="en-AU"/>
        </w:rPr>
        <w:t xml:space="preserve"> in the HTTP header for access.</w:t>
      </w:r>
      <w:r w:rsidRPr="00CA4679">
        <w:rPr>
          <w:rFonts w:asciiTheme="majorHAnsi" w:hAnsiTheme="majorHAnsi" w:cstheme="majorHAnsi"/>
          <w:lang w:val="en-AU"/>
        </w:rPr>
        <w:br/>
        <w:t>Requests without valid authentication are automatically rejected with a 401 Unauthorized response.</w:t>
      </w:r>
      <w:r w:rsidRPr="00CA4679">
        <w:rPr>
          <w:rFonts w:asciiTheme="majorHAnsi" w:hAnsiTheme="majorHAnsi" w:cstheme="majorHAnsi"/>
          <w:lang w:val="en-AU"/>
        </w:rPr>
        <w:br/>
        <w:t>Access control middleware verifies token validity and user permissions before allowing data retrieval or modification.</w:t>
      </w:r>
      <w:r w:rsidRPr="00CA4679">
        <w:rPr>
          <w:rFonts w:asciiTheme="majorHAnsi" w:hAnsiTheme="majorHAnsi" w:cstheme="majorHAnsi"/>
          <w:lang w:val="en-AU"/>
        </w:rPr>
        <w:br/>
        <w:t>Additionally, API endpoints are restricted by CORS configuration, limiting access to trusted origins only.</w:t>
      </w:r>
    </w:p>
    <w:p w14:paraId="5A660BF5" w14:textId="77777777" w:rsidR="00FA5740" w:rsidRPr="00CA4679" w:rsidRDefault="00FA5740" w:rsidP="00FA5740">
      <w:pPr>
        <w:spacing w:afterLines="60" w:after="144" w:line="240" w:lineRule="auto"/>
        <w:contextualSpacing/>
        <w:rPr>
          <w:rFonts w:asciiTheme="majorHAnsi" w:hAnsiTheme="majorHAnsi" w:cstheme="majorHAnsi"/>
          <w:lang w:val="en-AU"/>
        </w:rPr>
      </w:pPr>
      <w:r w:rsidRPr="00CA4679">
        <w:rPr>
          <w:rFonts w:asciiTheme="majorHAnsi" w:hAnsiTheme="majorHAnsi" w:cstheme="majorHAnsi"/>
          <w:b/>
          <w:bCs/>
          <w:lang w:val="en-AU"/>
        </w:rPr>
        <w:t>Example header:</w:t>
      </w:r>
    </w:p>
    <w:p w14:paraId="17E5A3ED" w14:textId="77777777" w:rsidR="00FA5740" w:rsidRPr="00CA4679" w:rsidRDefault="00FA5740" w:rsidP="00FB025A">
      <w:pPr>
        <w:pStyle w:val="code"/>
        <w:rPr>
          <w:rFonts w:asciiTheme="majorHAnsi" w:eastAsia="SimSun" w:hAnsiTheme="majorHAnsi" w:cstheme="majorHAnsi"/>
          <w:sz w:val="22"/>
          <w:szCs w:val="22"/>
        </w:rPr>
      </w:pPr>
      <w:r w:rsidRPr="00CA4679">
        <w:rPr>
          <w:rFonts w:asciiTheme="majorHAnsi" w:eastAsiaTheme="majorEastAsia" w:hAnsiTheme="majorHAnsi" w:cstheme="majorHAnsi"/>
          <w:sz w:val="22"/>
          <w:szCs w:val="22"/>
        </w:rPr>
        <w:t>Authorization: Bearer &lt;</w:t>
      </w:r>
      <w:proofErr w:type="spellStart"/>
      <w:r w:rsidRPr="00CA4679">
        <w:rPr>
          <w:rFonts w:asciiTheme="majorHAnsi" w:eastAsiaTheme="majorEastAsia" w:hAnsiTheme="majorHAnsi" w:cstheme="majorHAnsi"/>
          <w:sz w:val="22"/>
          <w:szCs w:val="22"/>
        </w:rPr>
        <w:t>JWT_token</w:t>
      </w:r>
      <w:proofErr w:type="spellEnd"/>
      <w:r w:rsidRPr="00CA4679">
        <w:rPr>
          <w:rFonts w:asciiTheme="majorHAnsi" w:eastAsiaTheme="majorEastAsia" w:hAnsiTheme="majorHAnsi" w:cstheme="majorHAnsi"/>
          <w:sz w:val="22"/>
          <w:szCs w:val="22"/>
        </w:rPr>
        <w:t>&gt;</w:t>
      </w:r>
    </w:p>
    <w:p w14:paraId="21CCCB9F" w14:textId="77777777" w:rsidR="00FA5740" w:rsidRPr="00CA4679" w:rsidRDefault="00FA5740" w:rsidP="00FA5740">
      <w:pPr>
        <w:rPr>
          <w:rFonts w:asciiTheme="majorHAnsi" w:eastAsia="SimSun" w:hAnsiTheme="majorHAnsi" w:cstheme="majorHAnsi"/>
          <w:lang w:val="en-AU" w:eastAsia="zh-CN"/>
        </w:rPr>
      </w:pPr>
    </w:p>
    <w:p w14:paraId="223380F7" w14:textId="72325388" w:rsidR="00291927" w:rsidRPr="00F43A1F" w:rsidRDefault="00000000" w:rsidP="00E32F34">
      <w:pPr>
        <w:spacing w:afterLines="60" w:after="144"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 w:rsidRPr="00F43A1F">
        <w:rPr>
          <w:rFonts w:asciiTheme="majorHAnsi" w:hAnsiTheme="majorHAnsi" w:cstheme="majorHAnsi"/>
          <w:sz w:val="28"/>
          <w:szCs w:val="28"/>
        </w:rPr>
        <w:t>10.4 Data Encryption and Environment Variables</w:t>
      </w:r>
      <w:r w:rsidR="00925A5C" w:rsidRPr="00F43A1F">
        <w:rPr>
          <w:rFonts w:asciiTheme="majorHAnsi" w:hAnsiTheme="majorHAnsi" w:cstheme="majorHAnsi"/>
          <w:sz w:val="28"/>
          <w:szCs w:val="28"/>
        </w:rPr>
        <w:fldChar w:fldCharType="begin"/>
      </w:r>
      <w:r w:rsidR="00925A5C" w:rsidRPr="00F43A1F">
        <w:rPr>
          <w:rFonts w:asciiTheme="majorHAnsi" w:hAnsiTheme="majorHAnsi" w:cstheme="majorHAnsi"/>
          <w:sz w:val="28"/>
          <w:szCs w:val="28"/>
        </w:rPr>
        <w:instrText xml:space="preserve"> TC "</w:instrText>
      </w:r>
      <w:bookmarkStart w:id="353" w:name="_Toc211110929"/>
      <w:bookmarkStart w:id="354" w:name="_Toc211443370"/>
      <w:bookmarkStart w:id="355" w:name="_Toc211452971"/>
      <w:bookmarkStart w:id="356" w:name="_Toc211453150"/>
      <w:bookmarkStart w:id="357" w:name="_Toc211453256"/>
      <w:bookmarkStart w:id="358" w:name="_Toc211453319"/>
      <w:bookmarkStart w:id="359" w:name="_Toc211453770"/>
      <w:r w:rsidR="00925A5C" w:rsidRPr="00F43A1F">
        <w:rPr>
          <w:rFonts w:asciiTheme="majorHAnsi" w:hAnsiTheme="majorHAnsi" w:cstheme="majorHAnsi"/>
          <w:sz w:val="28"/>
          <w:szCs w:val="28"/>
        </w:rPr>
        <w:instrText>10.4 Data Encryption and Environment Variables</w:instrText>
      </w:r>
      <w:bookmarkEnd w:id="353"/>
      <w:bookmarkEnd w:id="354"/>
      <w:bookmarkEnd w:id="355"/>
      <w:bookmarkEnd w:id="356"/>
      <w:bookmarkEnd w:id="357"/>
      <w:bookmarkEnd w:id="358"/>
      <w:bookmarkEnd w:id="359"/>
      <w:r w:rsidR="00925A5C" w:rsidRPr="00F43A1F">
        <w:rPr>
          <w:rFonts w:asciiTheme="majorHAnsi" w:hAnsiTheme="majorHAnsi" w:cstheme="majorHAnsi"/>
          <w:sz w:val="28"/>
          <w:szCs w:val="28"/>
        </w:rPr>
        <w:instrText xml:space="preserve">" \f C \l "2" </w:instrText>
      </w:r>
      <w:r w:rsidR="00925A5C" w:rsidRPr="00F43A1F">
        <w:rPr>
          <w:rFonts w:asciiTheme="majorHAnsi" w:hAnsiTheme="majorHAnsi" w:cstheme="majorHAnsi"/>
          <w:sz w:val="28"/>
          <w:szCs w:val="28"/>
        </w:rPr>
        <w:fldChar w:fldCharType="end"/>
      </w:r>
    </w:p>
    <w:p w14:paraId="2CE7399B" w14:textId="770399F5" w:rsidR="00291927" w:rsidRPr="00CA4679" w:rsidRDefault="00FA5740" w:rsidP="00E32F34">
      <w:pPr>
        <w:spacing w:afterLines="60" w:after="144" w:line="240" w:lineRule="auto"/>
        <w:contextualSpacing/>
        <w:rPr>
          <w:rFonts w:asciiTheme="majorHAnsi" w:hAnsiTheme="majorHAnsi" w:cstheme="majorHAnsi"/>
        </w:rPr>
      </w:pPr>
      <w:r w:rsidRPr="00CA4679">
        <w:rPr>
          <w:rFonts w:asciiTheme="majorHAnsi" w:hAnsiTheme="majorHAnsi" w:cstheme="majorHAnsi"/>
        </w:rPr>
        <w:t xml:space="preserve">Sensitive credentials such as database connection strings, SMTP passwords, and Twilio tokens are stored securely in the </w:t>
      </w:r>
      <w:r w:rsidRPr="00CA4679">
        <w:rPr>
          <w:rStyle w:val="linecode"/>
          <w:rFonts w:asciiTheme="majorHAnsi" w:hAnsiTheme="majorHAnsi"/>
          <w:sz w:val="22"/>
          <w:szCs w:val="22"/>
        </w:rPr>
        <w:t>.env</w:t>
      </w:r>
      <w:r w:rsidRPr="00CA4679">
        <w:rPr>
          <w:rFonts w:asciiTheme="majorHAnsi" w:hAnsiTheme="majorHAnsi" w:cstheme="majorHAnsi"/>
        </w:rPr>
        <w:t xml:space="preserve"> file.</w:t>
      </w:r>
      <w:r w:rsidRPr="00CA4679">
        <w:rPr>
          <w:rFonts w:asciiTheme="majorHAnsi" w:hAnsiTheme="majorHAnsi" w:cstheme="majorHAnsi"/>
        </w:rPr>
        <w:br/>
        <w:t xml:space="preserve">These variables are loaded via the </w:t>
      </w:r>
      <w:proofErr w:type="spellStart"/>
      <w:r w:rsidRPr="00CA4679">
        <w:rPr>
          <w:rFonts w:asciiTheme="majorHAnsi" w:hAnsiTheme="majorHAnsi" w:cstheme="majorHAnsi"/>
          <w:b/>
          <w:bCs/>
        </w:rPr>
        <w:t>dotenv</w:t>
      </w:r>
      <w:proofErr w:type="spellEnd"/>
      <w:r w:rsidRPr="00CA4679">
        <w:rPr>
          <w:rFonts w:asciiTheme="majorHAnsi" w:hAnsiTheme="majorHAnsi" w:cstheme="majorHAnsi"/>
        </w:rPr>
        <w:t xml:space="preserve"> package during runtime and are never hard-coded in source files.</w:t>
      </w:r>
      <w:r w:rsidRPr="00CA4679">
        <w:rPr>
          <w:rFonts w:asciiTheme="majorHAnsi" w:hAnsiTheme="majorHAnsi" w:cstheme="majorHAnsi"/>
        </w:rPr>
        <w:br/>
        <w:t xml:space="preserve">The </w:t>
      </w:r>
      <w:r w:rsidRPr="00CA4679">
        <w:rPr>
          <w:rStyle w:val="linecode"/>
          <w:rFonts w:asciiTheme="majorHAnsi" w:hAnsiTheme="majorHAnsi"/>
          <w:sz w:val="22"/>
          <w:szCs w:val="22"/>
        </w:rPr>
        <w:t>.env</w:t>
      </w:r>
      <w:r w:rsidRPr="00CA4679">
        <w:rPr>
          <w:rFonts w:asciiTheme="majorHAnsi" w:hAnsiTheme="majorHAnsi" w:cstheme="majorHAnsi"/>
        </w:rPr>
        <w:t xml:space="preserve"> file is excluded from version control using </w:t>
      </w:r>
      <w:r w:rsidRPr="00CA4679">
        <w:rPr>
          <w:rStyle w:val="linecode"/>
          <w:rFonts w:asciiTheme="majorHAnsi" w:hAnsiTheme="majorHAnsi"/>
          <w:sz w:val="22"/>
          <w:szCs w:val="22"/>
        </w:rPr>
        <w:t>.</w:t>
      </w:r>
      <w:proofErr w:type="spellStart"/>
      <w:r w:rsidRPr="00CA4679">
        <w:rPr>
          <w:rStyle w:val="linecode"/>
          <w:rFonts w:asciiTheme="majorHAnsi" w:hAnsiTheme="majorHAnsi"/>
          <w:sz w:val="22"/>
          <w:szCs w:val="22"/>
        </w:rPr>
        <w:t>gitignore</w:t>
      </w:r>
      <w:proofErr w:type="spellEnd"/>
      <w:r w:rsidRPr="00CA4679">
        <w:rPr>
          <w:rFonts w:asciiTheme="majorHAnsi" w:hAnsiTheme="majorHAnsi" w:cstheme="majorHAnsi"/>
        </w:rPr>
        <w:t xml:space="preserve"> to prevent accidental leaks.</w:t>
      </w:r>
      <w:r w:rsidRPr="00CA4679">
        <w:rPr>
          <w:rFonts w:asciiTheme="majorHAnsi" w:hAnsiTheme="majorHAnsi" w:cstheme="majorHAnsi"/>
        </w:rPr>
        <w:br/>
        <w:t xml:space="preserve">All communication between frontend and backend occurs over </w:t>
      </w:r>
      <w:r w:rsidRPr="00CA4679">
        <w:rPr>
          <w:rFonts w:asciiTheme="majorHAnsi" w:hAnsiTheme="majorHAnsi" w:cstheme="majorHAnsi"/>
          <w:b/>
          <w:bCs/>
        </w:rPr>
        <w:t>HTTPS</w:t>
      </w:r>
      <w:r w:rsidRPr="00CA4679">
        <w:rPr>
          <w:rFonts w:asciiTheme="majorHAnsi" w:hAnsiTheme="majorHAnsi" w:cstheme="majorHAnsi"/>
        </w:rPr>
        <w:t>, ensuring encryption in transit.</w:t>
      </w:r>
      <w:r w:rsidR="00436E8C" w:rsidRPr="00CA4679">
        <w:rPr>
          <w:rFonts w:asciiTheme="majorHAnsi" w:hAnsiTheme="majorHAnsi" w:cstheme="majorHAnsi"/>
        </w:rPr>
        <w:br/>
      </w:r>
    </w:p>
    <w:p w14:paraId="5711D9AC" w14:textId="701E959B" w:rsidR="00291927" w:rsidRPr="00F43A1F" w:rsidRDefault="00000000" w:rsidP="00E32F34">
      <w:pPr>
        <w:spacing w:afterLines="60" w:after="144" w:line="240" w:lineRule="auto"/>
        <w:contextualSpacing/>
        <w:rPr>
          <w:rFonts w:asciiTheme="majorHAnsi" w:hAnsiTheme="majorHAnsi" w:cstheme="majorHAnsi"/>
          <w:sz w:val="32"/>
          <w:szCs w:val="32"/>
        </w:rPr>
      </w:pPr>
      <w:r w:rsidRPr="00F43A1F">
        <w:rPr>
          <w:rFonts w:asciiTheme="majorHAnsi" w:hAnsiTheme="majorHAnsi" w:cstheme="majorHAnsi"/>
          <w:sz w:val="32"/>
          <w:szCs w:val="32"/>
        </w:rPr>
        <w:t>1</w:t>
      </w:r>
      <w:r w:rsidR="006164A4" w:rsidRPr="00F43A1F">
        <w:rPr>
          <w:rFonts w:asciiTheme="majorHAnsi" w:eastAsia="SimSun" w:hAnsiTheme="majorHAnsi" w:cstheme="majorHAnsi"/>
          <w:sz w:val="32"/>
          <w:szCs w:val="32"/>
          <w:lang w:eastAsia="zh-CN"/>
        </w:rPr>
        <w:t>1</w:t>
      </w:r>
      <w:r w:rsidRPr="00F43A1F">
        <w:rPr>
          <w:rFonts w:asciiTheme="majorHAnsi" w:hAnsiTheme="majorHAnsi" w:cstheme="majorHAnsi"/>
          <w:sz w:val="32"/>
          <w:szCs w:val="32"/>
        </w:rPr>
        <w:t xml:space="preserve"> Version and Future Plans</w:t>
      </w:r>
      <w:r w:rsidR="00925A5C" w:rsidRPr="00F43A1F">
        <w:rPr>
          <w:rFonts w:asciiTheme="majorHAnsi" w:hAnsiTheme="majorHAnsi" w:cstheme="majorHAnsi"/>
          <w:sz w:val="32"/>
          <w:szCs w:val="32"/>
        </w:rPr>
        <w:fldChar w:fldCharType="begin"/>
      </w:r>
      <w:r w:rsidR="00925A5C" w:rsidRPr="00F43A1F">
        <w:rPr>
          <w:rFonts w:asciiTheme="majorHAnsi" w:hAnsiTheme="majorHAnsi" w:cstheme="majorHAnsi"/>
          <w:sz w:val="32"/>
          <w:szCs w:val="32"/>
        </w:rPr>
        <w:instrText xml:space="preserve"> TC "</w:instrText>
      </w:r>
      <w:bookmarkStart w:id="360" w:name="_Toc211110930"/>
      <w:bookmarkStart w:id="361" w:name="_Toc211443371"/>
      <w:bookmarkStart w:id="362" w:name="_Toc211452972"/>
      <w:bookmarkStart w:id="363" w:name="_Toc211453151"/>
      <w:bookmarkStart w:id="364" w:name="_Toc211453257"/>
      <w:bookmarkStart w:id="365" w:name="_Toc211453320"/>
      <w:bookmarkStart w:id="366" w:name="_Toc211453771"/>
      <w:r w:rsidR="00925A5C" w:rsidRPr="00F43A1F">
        <w:rPr>
          <w:rFonts w:asciiTheme="majorHAnsi" w:hAnsiTheme="majorHAnsi" w:cstheme="majorHAnsi"/>
          <w:sz w:val="32"/>
          <w:szCs w:val="32"/>
        </w:rPr>
        <w:instrText>1</w:instrText>
      </w:r>
      <w:r w:rsidR="00925A5C" w:rsidRPr="00F43A1F">
        <w:rPr>
          <w:rFonts w:asciiTheme="majorHAnsi" w:eastAsia="SimSun" w:hAnsiTheme="majorHAnsi" w:cstheme="majorHAnsi"/>
          <w:sz w:val="32"/>
          <w:szCs w:val="32"/>
          <w:lang w:eastAsia="zh-CN"/>
        </w:rPr>
        <w:instrText>1</w:instrText>
      </w:r>
      <w:r w:rsidR="00925A5C" w:rsidRPr="00F43A1F">
        <w:rPr>
          <w:rFonts w:asciiTheme="majorHAnsi" w:hAnsiTheme="majorHAnsi" w:cstheme="majorHAnsi"/>
          <w:sz w:val="32"/>
          <w:szCs w:val="32"/>
        </w:rPr>
        <w:instrText xml:space="preserve"> Version and Future Plans</w:instrText>
      </w:r>
      <w:bookmarkEnd w:id="360"/>
      <w:bookmarkEnd w:id="361"/>
      <w:bookmarkEnd w:id="362"/>
      <w:bookmarkEnd w:id="363"/>
      <w:bookmarkEnd w:id="364"/>
      <w:bookmarkEnd w:id="365"/>
      <w:bookmarkEnd w:id="366"/>
      <w:r w:rsidR="00925A5C" w:rsidRPr="00F43A1F">
        <w:rPr>
          <w:rFonts w:asciiTheme="majorHAnsi" w:hAnsiTheme="majorHAnsi" w:cstheme="majorHAnsi"/>
          <w:sz w:val="32"/>
          <w:szCs w:val="32"/>
        </w:rPr>
        <w:instrText xml:space="preserve">" \f C \l "1" </w:instrText>
      </w:r>
      <w:r w:rsidR="00925A5C" w:rsidRPr="00F43A1F">
        <w:rPr>
          <w:rFonts w:asciiTheme="majorHAnsi" w:hAnsiTheme="majorHAnsi" w:cstheme="majorHAnsi"/>
          <w:sz w:val="32"/>
          <w:szCs w:val="32"/>
        </w:rPr>
        <w:fldChar w:fldCharType="end"/>
      </w:r>
    </w:p>
    <w:p w14:paraId="62D88582" w14:textId="01E7C6F2" w:rsidR="00291927" w:rsidRPr="00F43A1F" w:rsidRDefault="00000000" w:rsidP="00E32F34">
      <w:pPr>
        <w:spacing w:afterLines="60" w:after="144"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 w:rsidRPr="00F43A1F">
        <w:rPr>
          <w:rFonts w:asciiTheme="majorHAnsi" w:hAnsiTheme="majorHAnsi" w:cstheme="majorHAnsi"/>
          <w:sz w:val="28"/>
          <w:szCs w:val="28"/>
        </w:rPr>
        <w:lastRenderedPageBreak/>
        <w:t>1</w:t>
      </w:r>
      <w:r w:rsidR="006164A4" w:rsidRPr="00F43A1F">
        <w:rPr>
          <w:rFonts w:asciiTheme="majorHAnsi" w:eastAsia="SimSun" w:hAnsiTheme="majorHAnsi" w:cstheme="majorHAnsi"/>
          <w:sz w:val="28"/>
          <w:szCs w:val="28"/>
          <w:lang w:eastAsia="zh-CN"/>
        </w:rPr>
        <w:t>1</w:t>
      </w:r>
      <w:r w:rsidRPr="00F43A1F">
        <w:rPr>
          <w:rFonts w:asciiTheme="majorHAnsi" w:hAnsiTheme="majorHAnsi" w:cstheme="majorHAnsi"/>
          <w:sz w:val="28"/>
          <w:szCs w:val="28"/>
        </w:rPr>
        <w:t>.1 Current Version Info</w:t>
      </w:r>
      <w:r w:rsidR="00925A5C" w:rsidRPr="00F43A1F">
        <w:rPr>
          <w:rFonts w:asciiTheme="majorHAnsi" w:hAnsiTheme="majorHAnsi" w:cstheme="majorHAnsi"/>
          <w:sz w:val="28"/>
          <w:szCs w:val="28"/>
        </w:rPr>
        <w:fldChar w:fldCharType="begin"/>
      </w:r>
      <w:r w:rsidR="00925A5C" w:rsidRPr="00F43A1F">
        <w:rPr>
          <w:rFonts w:asciiTheme="majorHAnsi" w:hAnsiTheme="majorHAnsi" w:cstheme="majorHAnsi"/>
          <w:sz w:val="28"/>
          <w:szCs w:val="28"/>
        </w:rPr>
        <w:instrText xml:space="preserve"> TC "</w:instrText>
      </w:r>
      <w:bookmarkStart w:id="367" w:name="_Toc211110931"/>
      <w:bookmarkStart w:id="368" w:name="_Toc211443372"/>
      <w:bookmarkStart w:id="369" w:name="_Toc211452973"/>
      <w:bookmarkStart w:id="370" w:name="_Toc211453152"/>
      <w:bookmarkStart w:id="371" w:name="_Toc211453258"/>
      <w:bookmarkStart w:id="372" w:name="_Toc211453321"/>
      <w:bookmarkStart w:id="373" w:name="_Toc211453772"/>
      <w:r w:rsidR="00925A5C" w:rsidRPr="00F43A1F">
        <w:rPr>
          <w:rFonts w:asciiTheme="majorHAnsi" w:hAnsiTheme="majorHAnsi" w:cstheme="majorHAnsi"/>
          <w:sz w:val="28"/>
          <w:szCs w:val="28"/>
        </w:rPr>
        <w:instrText>1</w:instrText>
      </w:r>
      <w:r w:rsidR="00925A5C" w:rsidRPr="00F43A1F">
        <w:rPr>
          <w:rFonts w:asciiTheme="majorHAnsi" w:eastAsia="SimSun" w:hAnsiTheme="majorHAnsi" w:cstheme="majorHAnsi"/>
          <w:sz w:val="28"/>
          <w:szCs w:val="28"/>
          <w:lang w:eastAsia="zh-CN"/>
        </w:rPr>
        <w:instrText>1</w:instrText>
      </w:r>
      <w:r w:rsidR="00925A5C" w:rsidRPr="00F43A1F">
        <w:rPr>
          <w:rFonts w:asciiTheme="majorHAnsi" w:hAnsiTheme="majorHAnsi" w:cstheme="majorHAnsi"/>
          <w:sz w:val="28"/>
          <w:szCs w:val="28"/>
        </w:rPr>
        <w:instrText>.1 Current Version Info</w:instrText>
      </w:r>
      <w:bookmarkEnd w:id="367"/>
      <w:bookmarkEnd w:id="368"/>
      <w:bookmarkEnd w:id="369"/>
      <w:bookmarkEnd w:id="370"/>
      <w:bookmarkEnd w:id="371"/>
      <w:bookmarkEnd w:id="372"/>
      <w:bookmarkEnd w:id="373"/>
      <w:r w:rsidR="00925A5C" w:rsidRPr="00F43A1F">
        <w:rPr>
          <w:rFonts w:asciiTheme="majorHAnsi" w:hAnsiTheme="majorHAnsi" w:cstheme="majorHAnsi"/>
          <w:sz w:val="28"/>
          <w:szCs w:val="28"/>
        </w:rPr>
        <w:instrText xml:space="preserve">" \f C \l "2" </w:instrText>
      </w:r>
      <w:r w:rsidR="00925A5C" w:rsidRPr="00F43A1F">
        <w:rPr>
          <w:rFonts w:asciiTheme="majorHAnsi" w:hAnsiTheme="majorHAnsi" w:cstheme="majorHAnsi"/>
          <w:sz w:val="28"/>
          <w:szCs w:val="28"/>
        </w:rPr>
        <w:fldChar w:fldCharType="end"/>
      </w:r>
    </w:p>
    <w:p w14:paraId="2786A6E4" w14:textId="2A3E88BF" w:rsidR="00291927" w:rsidRPr="00CA4679" w:rsidRDefault="00436E8C" w:rsidP="00E32F34">
      <w:pPr>
        <w:spacing w:afterLines="60" w:after="144" w:line="240" w:lineRule="auto"/>
        <w:contextualSpacing/>
        <w:rPr>
          <w:rFonts w:asciiTheme="majorHAnsi" w:hAnsiTheme="majorHAnsi" w:cstheme="majorHAnsi"/>
        </w:rPr>
      </w:pPr>
      <w:r w:rsidRPr="00CA4679">
        <w:rPr>
          <w:rFonts w:asciiTheme="majorHAnsi" w:hAnsiTheme="majorHAnsi" w:cstheme="majorHAnsi"/>
        </w:rPr>
        <w:t>Version: v1.0.0</w:t>
      </w:r>
      <w:r w:rsidRPr="00CA4679">
        <w:rPr>
          <w:rFonts w:asciiTheme="majorHAnsi" w:hAnsiTheme="majorHAnsi" w:cstheme="majorHAnsi"/>
        </w:rPr>
        <w:br/>
        <w:t>Date: October 2025</w:t>
      </w:r>
      <w:r w:rsidRPr="00CA4679">
        <w:rPr>
          <w:rFonts w:asciiTheme="majorHAnsi" w:hAnsiTheme="majorHAnsi" w:cstheme="majorHAnsi"/>
        </w:rPr>
        <w:br/>
      </w:r>
    </w:p>
    <w:p w14:paraId="73BD4A6C" w14:textId="449B7794" w:rsidR="00291927" w:rsidRPr="00F43A1F" w:rsidRDefault="00000000" w:rsidP="00E32F34">
      <w:pPr>
        <w:spacing w:afterLines="60" w:after="144"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 w:rsidRPr="00F43A1F">
        <w:rPr>
          <w:rFonts w:asciiTheme="majorHAnsi" w:hAnsiTheme="majorHAnsi" w:cstheme="majorHAnsi"/>
          <w:sz w:val="28"/>
          <w:szCs w:val="28"/>
        </w:rPr>
        <w:t>1</w:t>
      </w:r>
      <w:r w:rsidR="006164A4" w:rsidRPr="00F43A1F">
        <w:rPr>
          <w:rFonts w:asciiTheme="majorHAnsi" w:eastAsia="SimSun" w:hAnsiTheme="majorHAnsi" w:cstheme="majorHAnsi"/>
          <w:sz w:val="28"/>
          <w:szCs w:val="28"/>
          <w:lang w:eastAsia="zh-CN"/>
        </w:rPr>
        <w:t>1</w:t>
      </w:r>
      <w:r w:rsidRPr="00F43A1F">
        <w:rPr>
          <w:rFonts w:asciiTheme="majorHAnsi" w:hAnsiTheme="majorHAnsi" w:cstheme="majorHAnsi"/>
          <w:sz w:val="28"/>
          <w:szCs w:val="28"/>
        </w:rPr>
        <w:t>.2 New Features</w:t>
      </w:r>
      <w:r w:rsidR="00925A5C" w:rsidRPr="00F43A1F">
        <w:rPr>
          <w:rFonts w:asciiTheme="majorHAnsi" w:hAnsiTheme="majorHAnsi" w:cstheme="majorHAnsi"/>
          <w:sz w:val="28"/>
          <w:szCs w:val="28"/>
        </w:rPr>
        <w:fldChar w:fldCharType="begin"/>
      </w:r>
      <w:r w:rsidR="00925A5C" w:rsidRPr="00F43A1F">
        <w:rPr>
          <w:rFonts w:asciiTheme="majorHAnsi" w:hAnsiTheme="majorHAnsi" w:cstheme="majorHAnsi"/>
          <w:sz w:val="28"/>
          <w:szCs w:val="28"/>
        </w:rPr>
        <w:instrText xml:space="preserve"> TC "</w:instrText>
      </w:r>
      <w:bookmarkStart w:id="374" w:name="_Toc211110932"/>
      <w:bookmarkStart w:id="375" w:name="_Toc211443373"/>
      <w:bookmarkStart w:id="376" w:name="_Toc211452974"/>
      <w:bookmarkStart w:id="377" w:name="_Toc211453153"/>
      <w:bookmarkStart w:id="378" w:name="_Toc211453259"/>
      <w:bookmarkStart w:id="379" w:name="_Toc211453322"/>
      <w:bookmarkStart w:id="380" w:name="_Toc211453773"/>
      <w:r w:rsidR="00925A5C" w:rsidRPr="00F43A1F">
        <w:rPr>
          <w:rFonts w:asciiTheme="majorHAnsi" w:hAnsiTheme="majorHAnsi" w:cstheme="majorHAnsi"/>
          <w:sz w:val="28"/>
          <w:szCs w:val="28"/>
        </w:rPr>
        <w:instrText>1</w:instrText>
      </w:r>
      <w:r w:rsidR="00925A5C" w:rsidRPr="00F43A1F">
        <w:rPr>
          <w:rFonts w:asciiTheme="majorHAnsi" w:eastAsia="SimSun" w:hAnsiTheme="majorHAnsi" w:cstheme="majorHAnsi"/>
          <w:sz w:val="28"/>
          <w:szCs w:val="28"/>
          <w:lang w:eastAsia="zh-CN"/>
        </w:rPr>
        <w:instrText>1</w:instrText>
      </w:r>
      <w:r w:rsidR="00925A5C" w:rsidRPr="00F43A1F">
        <w:rPr>
          <w:rFonts w:asciiTheme="majorHAnsi" w:hAnsiTheme="majorHAnsi" w:cstheme="majorHAnsi"/>
          <w:sz w:val="28"/>
          <w:szCs w:val="28"/>
        </w:rPr>
        <w:instrText>.2 New Features</w:instrText>
      </w:r>
      <w:bookmarkEnd w:id="374"/>
      <w:bookmarkEnd w:id="375"/>
      <w:bookmarkEnd w:id="376"/>
      <w:bookmarkEnd w:id="377"/>
      <w:bookmarkEnd w:id="378"/>
      <w:bookmarkEnd w:id="379"/>
      <w:bookmarkEnd w:id="380"/>
      <w:r w:rsidR="00925A5C" w:rsidRPr="00F43A1F">
        <w:rPr>
          <w:rFonts w:asciiTheme="majorHAnsi" w:hAnsiTheme="majorHAnsi" w:cstheme="majorHAnsi"/>
          <w:sz w:val="28"/>
          <w:szCs w:val="28"/>
        </w:rPr>
        <w:instrText xml:space="preserve">" \f C \l "2" </w:instrText>
      </w:r>
      <w:r w:rsidR="00925A5C" w:rsidRPr="00F43A1F">
        <w:rPr>
          <w:rFonts w:asciiTheme="majorHAnsi" w:hAnsiTheme="majorHAnsi" w:cstheme="majorHAnsi"/>
          <w:sz w:val="28"/>
          <w:szCs w:val="28"/>
        </w:rPr>
        <w:fldChar w:fldCharType="end"/>
      </w:r>
    </w:p>
    <w:p w14:paraId="3FDD0A05" w14:textId="0C595088" w:rsidR="00291927" w:rsidRPr="00CA4679" w:rsidRDefault="00436E8C" w:rsidP="00E32F34">
      <w:pPr>
        <w:spacing w:afterLines="60" w:after="144" w:line="240" w:lineRule="auto"/>
        <w:contextualSpacing/>
        <w:rPr>
          <w:rFonts w:asciiTheme="majorHAnsi" w:hAnsiTheme="majorHAnsi" w:cstheme="majorHAnsi"/>
        </w:rPr>
      </w:pPr>
      <w:r w:rsidRPr="00CA4679">
        <w:rPr>
          <w:rFonts w:asciiTheme="majorHAnsi" w:hAnsiTheme="majorHAnsi" w:cstheme="majorHAnsi"/>
        </w:rPr>
        <w:t>Integrated email/SMS alerts, configuration panel, and dashboard statistics.</w:t>
      </w:r>
      <w:r w:rsidRPr="00CA4679">
        <w:rPr>
          <w:rFonts w:asciiTheme="majorHAnsi" w:hAnsiTheme="majorHAnsi" w:cstheme="majorHAnsi"/>
        </w:rPr>
        <w:br/>
      </w:r>
    </w:p>
    <w:p w14:paraId="1DD6342A" w14:textId="1FACC60C" w:rsidR="00291927" w:rsidRPr="00F43A1F" w:rsidRDefault="00000000" w:rsidP="00E32F34">
      <w:pPr>
        <w:spacing w:afterLines="60" w:after="144"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 w:rsidRPr="00F43A1F">
        <w:rPr>
          <w:rFonts w:asciiTheme="majorHAnsi" w:hAnsiTheme="majorHAnsi" w:cstheme="majorHAnsi"/>
          <w:sz w:val="28"/>
          <w:szCs w:val="28"/>
        </w:rPr>
        <w:t>1</w:t>
      </w:r>
      <w:r w:rsidR="006164A4" w:rsidRPr="00F43A1F">
        <w:rPr>
          <w:rFonts w:asciiTheme="majorHAnsi" w:eastAsia="SimSun" w:hAnsiTheme="majorHAnsi" w:cstheme="majorHAnsi"/>
          <w:sz w:val="28"/>
          <w:szCs w:val="28"/>
          <w:lang w:eastAsia="zh-CN"/>
        </w:rPr>
        <w:t>1</w:t>
      </w:r>
      <w:r w:rsidRPr="00F43A1F">
        <w:rPr>
          <w:rFonts w:asciiTheme="majorHAnsi" w:hAnsiTheme="majorHAnsi" w:cstheme="majorHAnsi"/>
          <w:sz w:val="28"/>
          <w:szCs w:val="28"/>
        </w:rPr>
        <w:t>.3 Known Issues</w:t>
      </w:r>
      <w:r w:rsidR="00925A5C" w:rsidRPr="00F43A1F">
        <w:rPr>
          <w:rFonts w:asciiTheme="majorHAnsi" w:hAnsiTheme="majorHAnsi" w:cstheme="majorHAnsi"/>
          <w:sz w:val="28"/>
          <w:szCs w:val="28"/>
        </w:rPr>
        <w:fldChar w:fldCharType="begin"/>
      </w:r>
      <w:r w:rsidR="00925A5C" w:rsidRPr="00F43A1F">
        <w:rPr>
          <w:rFonts w:asciiTheme="majorHAnsi" w:hAnsiTheme="majorHAnsi" w:cstheme="majorHAnsi"/>
          <w:sz w:val="28"/>
          <w:szCs w:val="28"/>
        </w:rPr>
        <w:instrText xml:space="preserve"> TC "</w:instrText>
      </w:r>
      <w:bookmarkStart w:id="381" w:name="_Toc211110933"/>
      <w:bookmarkStart w:id="382" w:name="_Toc211443374"/>
      <w:bookmarkStart w:id="383" w:name="_Toc211452975"/>
      <w:bookmarkStart w:id="384" w:name="_Toc211453154"/>
      <w:bookmarkStart w:id="385" w:name="_Toc211453260"/>
      <w:bookmarkStart w:id="386" w:name="_Toc211453323"/>
      <w:bookmarkStart w:id="387" w:name="_Toc211453774"/>
      <w:r w:rsidR="00925A5C" w:rsidRPr="00F43A1F">
        <w:rPr>
          <w:rFonts w:asciiTheme="majorHAnsi" w:hAnsiTheme="majorHAnsi" w:cstheme="majorHAnsi"/>
          <w:sz w:val="28"/>
          <w:szCs w:val="28"/>
        </w:rPr>
        <w:instrText>1</w:instrText>
      </w:r>
      <w:r w:rsidR="00925A5C" w:rsidRPr="00F43A1F">
        <w:rPr>
          <w:rFonts w:asciiTheme="majorHAnsi" w:eastAsia="SimSun" w:hAnsiTheme="majorHAnsi" w:cstheme="majorHAnsi"/>
          <w:sz w:val="28"/>
          <w:szCs w:val="28"/>
          <w:lang w:eastAsia="zh-CN"/>
        </w:rPr>
        <w:instrText>1</w:instrText>
      </w:r>
      <w:r w:rsidR="00925A5C" w:rsidRPr="00F43A1F">
        <w:rPr>
          <w:rFonts w:asciiTheme="majorHAnsi" w:hAnsiTheme="majorHAnsi" w:cstheme="majorHAnsi"/>
          <w:sz w:val="28"/>
          <w:szCs w:val="28"/>
        </w:rPr>
        <w:instrText>.3 Known Issues</w:instrText>
      </w:r>
      <w:bookmarkEnd w:id="381"/>
      <w:bookmarkEnd w:id="382"/>
      <w:bookmarkEnd w:id="383"/>
      <w:bookmarkEnd w:id="384"/>
      <w:bookmarkEnd w:id="385"/>
      <w:bookmarkEnd w:id="386"/>
      <w:bookmarkEnd w:id="387"/>
      <w:r w:rsidR="00925A5C" w:rsidRPr="00F43A1F">
        <w:rPr>
          <w:rFonts w:asciiTheme="majorHAnsi" w:hAnsiTheme="majorHAnsi" w:cstheme="majorHAnsi"/>
          <w:sz w:val="28"/>
          <w:szCs w:val="28"/>
        </w:rPr>
        <w:instrText xml:space="preserve">" \f C \l "2" </w:instrText>
      </w:r>
      <w:r w:rsidR="00925A5C" w:rsidRPr="00F43A1F">
        <w:rPr>
          <w:rFonts w:asciiTheme="majorHAnsi" w:hAnsiTheme="majorHAnsi" w:cstheme="majorHAnsi"/>
          <w:sz w:val="28"/>
          <w:szCs w:val="28"/>
        </w:rPr>
        <w:fldChar w:fldCharType="end"/>
      </w:r>
    </w:p>
    <w:p w14:paraId="5AA62DAD" w14:textId="70917E60" w:rsidR="00436E8C" w:rsidRPr="00CA4679" w:rsidRDefault="00436E8C" w:rsidP="00E32F34">
      <w:pPr>
        <w:pStyle w:val="ListParagraph"/>
        <w:numPr>
          <w:ilvl w:val="0"/>
          <w:numId w:val="26"/>
        </w:numPr>
        <w:spacing w:afterLines="60" w:after="144" w:line="240" w:lineRule="auto"/>
        <w:rPr>
          <w:rFonts w:asciiTheme="majorHAnsi" w:hAnsiTheme="majorHAnsi" w:cstheme="majorHAnsi"/>
          <w:lang w:val="en-AU"/>
        </w:rPr>
      </w:pPr>
      <w:r w:rsidRPr="00CA4679">
        <w:rPr>
          <w:rFonts w:asciiTheme="majorHAnsi" w:hAnsiTheme="majorHAnsi" w:cstheme="majorHAnsi"/>
          <w:lang w:val="en-AU"/>
        </w:rPr>
        <w:t>Limited to single camera feed.</w:t>
      </w:r>
    </w:p>
    <w:p w14:paraId="34332F33" w14:textId="5D25038D" w:rsidR="00436E8C" w:rsidRPr="00CA4679" w:rsidRDefault="00436E8C" w:rsidP="00E32F34">
      <w:pPr>
        <w:pStyle w:val="ListParagraph"/>
        <w:numPr>
          <w:ilvl w:val="0"/>
          <w:numId w:val="26"/>
        </w:numPr>
        <w:spacing w:afterLines="60" w:after="144" w:line="240" w:lineRule="auto"/>
        <w:rPr>
          <w:rFonts w:asciiTheme="majorHAnsi" w:hAnsiTheme="majorHAnsi" w:cstheme="majorHAnsi"/>
          <w:lang w:val="en-AU"/>
        </w:rPr>
      </w:pPr>
      <w:r w:rsidRPr="00CA4679">
        <w:rPr>
          <w:rFonts w:asciiTheme="majorHAnsi" w:hAnsiTheme="majorHAnsi" w:cstheme="majorHAnsi"/>
          <w:lang w:val="en-AU"/>
        </w:rPr>
        <w:t>Manual configuration of SMTP/SMS required.</w:t>
      </w:r>
    </w:p>
    <w:p w14:paraId="3D9BFAA3" w14:textId="33F860CB" w:rsidR="00291927" w:rsidRPr="00CA4679" w:rsidRDefault="00000000" w:rsidP="00E32F34">
      <w:pPr>
        <w:spacing w:afterLines="60" w:after="144" w:line="240" w:lineRule="auto"/>
        <w:contextualSpacing/>
        <w:rPr>
          <w:rFonts w:asciiTheme="majorHAnsi" w:hAnsiTheme="majorHAnsi" w:cstheme="majorHAnsi"/>
        </w:rPr>
      </w:pPr>
      <w:r w:rsidRPr="00CA4679">
        <w:rPr>
          <w:rFonts w:asciiTheme="majorHAnsi" w:hAnsiTheme="majorHAnsi" w:cstheme="majorHAnsi"/>
        </w:rPr>
        <w:br/>
      </w:r>
    </w:p>
    <w:p w14:paraId="23EB0EB7" w14:textId="011812BA" w:rsidR="00291927" w:rsidRPr="00F43A1F" w:rsidRDefault="00000000" w:rsidP="00E32F34">
      <w:pPr>
        <w:spacing w:afterLines="60" w:after="144"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 w:rsidRPr="00F43A1F">
        <w:rPr>
          <w:rFonts w:asciiTheme="majorHAnsi" w:hAnsiTheme="majorHAnsi" w:cstheme="majorHAnsi"/>
          <w:sz w:val="28"/>
          <w:szCs w:val="28"/>
        </w:rPr>
        <w:t>1</w:t>
      </w:r>
      <w:r w:rsidR="006164A4" w:rsidRPr="00F43A1F">
        <w:rPr>
          <w:rFonts w:asciiTheme="majorHAnsi" w:eastAsia="SimSun" w:hAnsiTheme="majorHAnsi" w:cstheme="majorHAnsi"/>
          <w:sz w:val="28"/>
          <w:szCs w:val="28"/>
          <w:lang w:eastAsia="zh-CN"/>
        </w:rPr>
        <w:t>1</w:t>
      </w:r>
      <w:r w:rsidRPr="00F43A1F">
        <w:rPr>
          <w:rFonts w:asciiTheme="majorHAnsi" w:hAnsiTheme="majorHAnsi" w:cstheme="majorHAnsi"/>
          <w:sz w:val="28"/>
          <w:szCs w:val="28"/>
        </w:rPr>
        <w:t>.4 Future Development Plan</w:t>
      </w:r>
      <w:r w:rsidR="00925A5C" w:rsidRPr="00F43A1F">
        <w:rPr>
          <w:rFonts w:asciiTheme="majorHAnsi" w:hAnsiTheme="majorHAnsi" w:cstheme="majorHAnsi"/>
          <w:sz w:val="28"/>
          <w:szCs w:val="28"/>
        </w:rPr>
        <w:fldChar w:fldCharType="begin"/>
      </w:r>
      <w:r w:rsidR="00925A5C" w:rsidRPr="00F43A1F">
        <w:rPr>
          <w:rFonts w:asciiTheme="majorHAnsi" w:hAnsiTheme="majorHAnsi" w:cstheme="majorHAnsi"/>
          <w:sz w:val="28"/>
          <w:szCs w:val="28"/>
        </w:rPr>
        <w:instrText xml:space="preserve"> TC "</w:instrText>
      </w:r>
      <w:bookmarkStart w:id="388" w:name="_Toc211110934"/>
      <w:bookmarkStart w:id="389" w:name="_Toc211443375"/>
      <w:bookmarkStart w:id="390" w:name="_Toc211452976"/>
      <w:bookmarkStart w:id="391" w:name="_Toc211453155"/>
      <w:bookmarkStart w:id="392" w:name="_Toc211453261"/>
      <w:bookmarkStart w:id="393" w:name="_Toc211453324"/>
      <w:bookmarkStart w:id="394" w:name="_Toc211453775"/>
      <w:r w:rsidR="00925A5C" w:rsidRPr="00F43A1F">
        <w:rPr>
          <w:rFonts w:asciiTheme="majorHAnsi" w:hAnsiTheme="majorHAnsi" w:cstheme="majorHAnsi"/>
          <w:sz w:val="28"/>
          <w:szCs w:val="28"/>
        </w:rPr>
        <w:instrText>1</w:instrText>
      </w:r>
      <w:r w:rsidR="00925A5C" w:rsidRPr="00F43A1F">
        <w:rPr>
          <w:rFonts w:asciiTheme="majorHAnsi" w:eastAsia="SimSun" w:hAnsiTheme="majorHAnsi" w:cstheme="majorHAnsi"/>
          <w:sz w:val="28"/>
          <w:szCs w:val="28"/>
          <w:lang w:eastAsia="zh-CN"/>
        </w:rPr>
        <w:instrText>1</w:instrText>
      </w:r>
      <w:r w:rsidR="00925A5C" w:rsidRPr="00F43A1F">
        <w:rPr>
          <w:rFonts w:asciiTheme="majorHAnsi" w:hAnsiTheme="majorHAnsi" w:cstheme="majorHAnsi"/>
          <w:sz w:val="28"/>
          <w:szCs w:val="28"/>
        </w:rPr>
        <w:instrText>.4 Future Development Plan</w:instrText>
      </w:r>
      <w:bookmarkEnd w:id="388"/>
      <w:bookmarkEnd w:id="389"/>
      <w:bookmarkEnd w:id="390"/>
      <w:bookmarkEnd w:id="391"/>
      <w:bookmarkEnd w:id="392"/>
      <w:bookmarkEnd w:id="393"/>
      <w:bookmarkEnd w:id="394"/>
      <w:r w:rsidR="00925A5C" w:rsidRPr="00F43A1F">
        <w:rPr>
          <w:rFonts w:asciiTheme="majorHAnsi" w:hAnsiTheme="majorHAnsi" w:cstheme="majorHAnsi"/>
          <w:sz w:val="28"/>
          <w:szCs w:val="28"/>
        </w:rPr>
        <w:instrText xml:space="preserve">" \f C \l "2" </w:instrText>
      </w:r>
      <w:r w:rsidR="00925A5C" w:rsidRPr="00F43A1F">
        <w:rPr>
          <w:rFonts w:asciiTheme="majorHAnsi" w:hAnsiTheme="majorHAnsi" w:cstheme="majorHAnsi"/>
          <w:sz w:val="28"/>
          <w:szCs w:val="28"/>
        </w:rPr>
        <w:fldChar w:fldCharType="end"/>
      </w:r>
    </w:p>
    <w:p w14:paraId="7EFE6259" w14:textId="352C009B" w:rsidR="00436E8C" w:rsidRPr="00CA4679" w:rsidRDefault="00436E8C" w:rsidP="00E32F34">
      <w:pPr>
        <w:pStyle w:val="ListParagraph"/>
        <w:numPr>
          <w:ilvl w:val="0"/>
          <w:numId w:val="26"/>
        </w:numPr>
        <w:spacing w:afterLines="60" w:after="144" w:line="240" w:lineRule="auto"/>
        <w:rPr>
          <w:rFonts w:asciiTheme="majorHAnsi" w:hAnsiTheme="majorHAnsi" w:cstheme="majorHAnsi"/>
          <w:lang w:val="en-AU"/>
        </w:rPr>
      </w:pPr>
      <w:r w:rsidRPr="00CA4679">
        <w:rPr>
          <w:rFonts w:asciiTheme="majorHAnsi" w:hAnsiTheme="majorHAnsi" w:cstheme="majorHAnsi"/>
          <w:lang w:val="en-AU"/>
        </w:rPr>
        <w:t>Multi-device support</w:t>
      </w:r>
    </w:p>
    <w:p w14:paraId="000FDDF5" w14:textId="405D221E" w:rsidR="00436E8C" w:rsidRPr="00CA4679" w:rsidRDefault="00436E8C" w:rsidP="00E32F34">
      <w:pPr>
        <w:pStyle w:val="ListParagraph"/>
        <w:numPr>
          <w:ilvl w:val="0"/>
          <w:numId w:val="26"/>
        </w:numPr>
        <w:spacing w:afterLines="60" w:after="144" w:line="240" w:lineRule="auto"/>
        <w:rPr>
          <w:rFonts w:asciiTheme="majorHAnsi" w:hAnsiTheme="majorHAnsi" w:cstheme="majorHAnsi"/>
          <w:lang w:val="en-AU"/>
        </w:rPr>
      </w:pPr>
      <w:r w:rsidRPr="00CA4679">
        <w:rPr>
          <w:rFonts w:asciiTheme="majorHAnsi" w:hAnsiTheme="majorHAnsi" w:cstheme="majorHAnsi"/>
          <w:lang w:val="en-AU"/>
        </w:rPr>
        <w:t>Cloud-based model synchronization</w:t>
      </w:r>
    </w:p>
    <w:p w14:paraId="7BC2A996" w14:textId="5E7FBB06" w:rsidR="00436E8C" w:rsidRPr="00CA4679" w:rsidRDefault="00436E8C" w:rsidP="00E32F34">
      <w:pPr>
        <w:pStyle w:val="ListParagraph"/>
        <w:numPr>
          <w:ilvl w:val="0"/>
          <w:numId w:val="26"/>
        </w:numPr>
        <w:spacing w:afterLines="60" w:after="144" w:line="240" w:lineRule="auto"/>
        <w:rPr>
          <w:rFonts w:asciiTheme="majorHAnsi" w:hAnsiTheme="majorHAnsi" w:cstheme="majorHAnsi"/>
          <w:lang w:val="en-AU"/>
        </w:rPr>
      </w:pPr>
      <w:r w:rsidRPr="00CA4679">
        <w:rPr>
          <w:rFonts w:asciiTheme="majorHAnsi" w:hAnsiTheme="majorHAnsi" w:cstheme="majorHAnsi"/>
          <w:lang w:val="en-AU"/>
        </w:rPr>
        <w:t>Enhanced user management</w:t>
      </w:r>
    </w:p>
    <w:p w14:paraId="0BA0519C" w14:textId="055DEA9E" w:rsidR="00291927" w:rsidRPr="00CA4679" w:rsidRDefault="00000000" w:rsidP="00E32F34">
      <w:pPr>
        <w:spacing w:afterLines="60" w:after="144" w:line="240" w:lineRule="auto"/>
        <w:contextualSpacing/>
        <w:rPr>
          <w:rFonts w:asciiTheme="majorHAnsi" w:hAnsiTheme="majorHAnsi" w:cstheme="majorHAnsi"/>
        </w:rPr>
      </w:pPr>
      <w:r w:rsidRPr="00CA4679">
        <w:rPr>
          <w:rFonts w:asciiTheme="majorHAnsi" w:hAnsiTheme="majorHAnsi" w:cstheme="majorHAnsi"/>
        </w:rPr>
        <w:br/>
      </w:r>
    </w:p>
    <w:p w14:paraId="206779F5" w14:textId="08D059B9" w:rsidR="00291927" w:rsidRPr="00E911D7" w:rsidRDefault="00000000" w:rsidP="00E32F34">
      <w:pPr>
        <w:spacing w:afterLines="60" w:after="144" w:line="240" w:lineRule="auto"/>
        <w:contextualSpacing/>
        <w:rPr>
          <w:rFonts w:asciiTheme="majorHAnsi" w:hAnsiTheme="majorHAnsi" w:cstheme="majorHAnsi"/>
          <w:sz w:val="32"/>
          <w:szCs w:val="32"/>
        </w:rPr>
      </w:pPr>
      <w:r w:rsidRPr="00E911D7">
        <w:rPr>
          <w:rFonts w:asciiTheme="majorHAnsi" w:hAnsiTheme="majorHAnsi" w:cstheme="majorHAnsi"/>
          <w:sz w:val="32"/>
          <w:szCs w:val="32"/>
        </w:rPr>
        <w:t>1</w:t>
      </w:r>
      <w:r w:rsidR="006164A4" w:rsidRPr="00E911D7">
        <w:rPr>
          <w:rFonts w:asciiTheme="majorHAnsi" w:eastAsia="SimSun" w:hAnsiTheme="majorHAnsi" w:cstheme="majorHAnsi"/>
          <w:sz w:val="32"/>
          <w:szCs w:val="32"/>
          <w:lang w:eastAsia="zh-CN"/>
        </w:rPr>
        <w:t>2</w:t>
      </w:r>
      <w:r w:rsidRPr="00E911D7">
        <w:rPr>
          <w:rFonts w:asciiTheme="majorHAnsi" w:hAnsiTheme="majorHAnsi" w:cstheme="majorHAnsi"/>
          <w:sz w:val="32"/>
          <w:szCs w:val="32"/>
        </w:rPr>
        <w:t xml:space="preserve"> Appendix</w:t>
      </w:r>
      <w:r w:rsidR="00925A5C" w:rsidRPr="00E911D7">
        <w:rPr>
          <w:rFonts w:asciiTheme="majorHAnsi" w:hAnsiTheme="majorHAnsi" w:cstheme="majorHAnsi"/>
          <w:sz w:val="32"/>
          <w:szCs w:val="32"/>
        </w:rPr>
        <w:fldChar w:fldCharType="begin"/>
      </w:r>
      <w:r w:rsidR="00925A5C" w:rsidRPr="00E911D7">
        <w:rPr>
          <w:rFonts w:asciiTheme="majorHAnsi" w:hAnsiTheme="majorHAnsi" w:cstheme="majorHAnsi"/>
          <w:sz w:val="32"/>
          <w:szCs w:val="32"/>
        </w:rPr>
        <w:instrText xml:space="preserve"> TC "</w:instrText>
      </w:r>
      <w:bookmarkStart w:id="395" w:name="_Toc211110935"/>
      <w:bookmarkStart w:id="396" w:name="_Toc211443376"/>
      <w:bookmarkStart w:id="397" w:name="_Toc211452977"/>
      <w:bookmarkStart w:id="398" w:name="_Toc211453156"/>
      <w:bookmarkStart w:id="399" w:name="_Toc211453262"/>
      <w:bookmarkStart w:id="400" w:name="_Toc211453325"/>
      <w:bookmarkStart w:id="401" w:name="_Toc211453776"/>
      <w:r w:rsidR="00925A5C" w:rsidRPr="00E911D7">
        <w:rPr>
          <w:rFonts w:asciiTheme="majorHAnsi" w:hAnsiTheme="majorHAnsi" w:cstheme="majorHAnsi"/>
          <w:sz w:val="32"/>
          <w:szCs w:val="32"/>
        </w:rPr>
        <w:instrText>1</w:instrText>
      </w:r>
      <w:r w:rsidR="00925A5C" w:rsidRPr="00E911D7">
        <w:rPr>
          <w:rFonts w:asciiTheme="majorHAnsi" w:eastAsia="SimSun" w:hAnsiTheme="majorHAnsi" w:cstheme="majorHAnsi"/>
          <w:sz w:val="32"/>
          <w:szCs w:val="32"/>
          <w:lang w:eastAsia="zh-CN"/>
        </w:rPr>
        <w:instrText>2</w:instrText>
      </w:r>
      <w:r w:rsidR="00925A5C" w:rsidRPr="00E911D7">
        <w:rPr>
          <w:rFonts w:asciiTheme="majorHAnsi" w:hAnsiTheme="majorHAnsi" w:cstheme="majorHAnsi"/>
          <w:sz w:val="32"/>
          <w:szCs w:val="32"/>
        </w:rPr>
        <w:instrText xml:space="preserve"> Appendix</w:instrText>
      </w:r>
      <w:bookmarkEnd w:id="395"/>
      <w:bookmarkEnd w:id="396"/>
      <w:bookmarkEnd w:id="397"/>
      <w:bookmarkEnd w:id="398"/>
      <w:bookmarkEnd w:id="399"/>
      <w:bookmarkEnd w:id="400"/>
      <w:bookmarkEnd w:id="401"/>
      <w:r w:rsidR="00925A5C" w:rsidRPr="00E911D7">
        <w:rPr>
          <w:rFonts w:asciiTheme="majorHAnsi" w:hAnsiTheme="majorHAnsi" w:cstheme="majorHAnsi"/>
          <w:sz w:val="32"/>
          <w:szCs w:val="32"/>
        </w:rPr>
        <w:instrText xml:space="preserve">" \f C \l "1" </w:instrText>
      </w:r>
      <w:r w:rsidR="00925A5C" w:rsidRPr="00E911D7">
        <w:rPr>
          <w:rFonts w:asciiTheme="majorHAnsi" w:hAnsiTheme="majorHAnsi" w:cstheme="majorHAnsi"/>
          <w:sz w:val="32"/>
          <w:szCs w:val="32"/>
        </w:rPr>
        <w:fldChar w:fldCharType="end"/>
      </w:r>
    </w:p>
    <w:p w14:paraId="3CBE6CE4" w14:textId="00190EDC" w:rsidR="00291927" w:rsidRPr="00E911D7" w:rsidRDefault="00000000" w:rsidP="00E32F34">
      <w:pPr>
        <w:spacing w:afterLines="60" w:after="144"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 w:rsidRPr="00E911D7">
        <w:rPr>
          <w:rFonts w:asciiTheme="majorHAnsi" w:hAnsiTheme="majorHAnsi" w:cstheme="majorHAnsi"/>
          <w:sz w:val="28"/>
          <w:szCs w:val="28"/>
        </w:rPr>
        <w:t>1</w:t>
      </w:r>
      <w:r w:rsidR="006164A4" w:rsidRPr="00E911D7">
        <w:rPr>
          <w:rFonts w:asciiTheme="majorHAnsi" w:eastAsia="SimSun" w:hAnsiTheme="majorHAnsi" w:cstheme="majorHAnsi"/>
          <w:sz w:val="28"/>
          <w:szCs w:val="28"/>
          <w:lang w:eastAsia="zh-CN"/>
        </w:rPr>
        <w:t>2</w:t>
      </w:r>
      <w:r w:rsidRPr="00E911D7">
        <w:rPr>
          <w:rFonts w:asciiTheme="majorHAnsi" w:hAnsiTheme="majorHAnsi" w:cstheme="majorHAnsi"/>
          <w:sz w:val="28"/>
          <w:szCs w:val="28"/>
        </w:rPr>
        <w:t>.1 Project Folder Structure</w:t>
      </w:r>
      <w:r w:rsidR="00925A5C" w:rsidRPr="00E911D7">
        <w:rPr>
          <w:rFonts w:asciiTheme="majorHAnsi" w:hAnsiTheme="majorHAnsi" w:cstheme="majorHAnsi"/>
          <w:sz w:val="28"/>
          <w:szCs w:val="28"/>
        </w:rPr>
        <w:fldChar w:fldCharType="begin"/>
      </w:r>
      <w:r w:rsidR="00925A5C" w:rsidRPr="00E911D7">
        <w:rPr>
          <w:rFonts w:asciiTheme="majorHAnsi" w:hAnsiTheme="majorHAnsi" w:cstheme="majorHAnsi"/>
          <w:sz w:val="28"/>
          <w:szCs w:val="28"/>
        </w:rPr>
        <w:instrText xml:space="preserve"> TC "</w:instrText>
      </w:r>
      <w:bookmarkStart w:id="402" w:name="_Toc211110936"/>
      <w:bookmarkStart w:id="403" w:name="_Toc211443377"/>
      <w:bookmarkStart w:id="404" w:name="_Toc211452978"/>
      <w:bookmarkStart w:id="405" w:name="_Toc211453157"/>
      <w:bookmarkStart w:id="406" w:name="_Toc211453263"/>
      <w:bookmarkStart w:id="407" w:name="_Toc211453326"/>
      <w:bookmarkStart w:id="408" w:name="_Toc211453777"/>
      <w:r w:rsidR="00925A5C" w:rsidRPr="00E911D7">
        <w:rPr>
          <w:rFonts w:asciiTheme="majorHAnsi" w:hAnsiTheme="majorHAnsi" w:cstheme="majorHAnsi"/>
          <w:sz w:val="28"/>
          <w:szCs w:val="28"/>
        </w:rPr>
        <w:instrText>1</w:instrText>
      </w:r>
      <w:r w:rsidR="00925A5C" w:rsidRPr="00E911D7">
        <w:rPr>
          <w:rFonts w:asciiTheme="majorHAnsi" w:eastAsia="SimSun" w:hAnsiTheme="majorHAnsi" w:cstheme="majorHAnsi"/>
          <w:sz w:val="28"/>
          <w:szCs w:val="28"/>
          <w:lang w:eastAsia="zh-CN"/>
        </w:rPr>
        <w:instrText>2</w:instrText>
      </w:r>
      <w:r w:rsidR="00925A5C" w:rsidRPr="00E911D7">
        <w:rPr>
          <w:rFonts w:asciiTheme="majorHAnsi" w:hAnsiTheme="majorHAnsi" w:cstheme="majorHAnsi"/>
          <w:sz w:val="28"/>
          <w:szCs w:val="28"/>
        </w:rPr>
        <w:instrText>.1 Project Folder Structure</w:instrText>
      </w:r>
      <w:bookmarkEnd w:id="402"/>
      <w:bookmarkEnd w:id="403"/>
      <w:bookmarkEnd w:id="404"/>
      <w:bookmarkEnd w:id="405"/>
      <w:bookmarkEnd w:id="406"/>
      <w:bookmarkEnd w:id="407"/>
      <w:bookmarkEnd w:id="408"/>
      <w:r w:rsidR="00925A5C" w:rsidRPr="00E911D7">
        <w:rPr>
          <w:rFonts w:asciiTheme="majorHAnsi" w:hAnsiTheme="majorHAnsi" w:cstheme="majorHAnsi"/>
          <w:sz w:val="28"/>
          <w:szCs w:val="28"/>
        </w:rPr>
        <w:instrText xml:space="preserve">" \f C \l "2" </w:instrText>
      </w:r>
      <w:r w:rsidR="00925A5C" w:rsidRPr="00E911D7">
        <w:rPr>
          <w:rFonts w:asciiTheme="majorHAnsi" w:hAnsiTheme="majorHAnsi" w:cstheme="majorHAnsi"/>
          <w:sz w:val="28"/>
          <w:szCs w:val="28"/>
        </w:rPr>
        <w:fldChar w:fldCharType="end"/>
      </w:r>
    </w:p>
    <w:p w14:paraId="70644C34" w14:textId="77777777" w:rsidR="00291927" w:rsidRPr="00CA4679" w:rsidRDefault="00000000" w:rsidP="00E32F34">
      <w:pPr>
        <w:spacing w:afterLines="60" w:after="144" w:line="240" w:lineRule="auto"/>
        <w:contextualSpacing/>
        <w:rPr>
          <w:rFonts w:asciiTheme="majorHAnsi" w:hAnsiTheme="majorHAnsi" w:cstheme="majorHAnsi"/>
        </w:rPr>
      </w:pPr>
      <w:r w:rsidRPr="00CA4679">
        <w:rPr>
          <w:rFonts w:asciiTheme="majorHAnsi" w:hAnsiTheme="majorHAnsi" w:cstheme="majorHAnsi"/>
        </w:rPr>
        <w:t>[Insert content, screenshots, or diagrams here.]</w:t>
      </w:r>
      <w:r w:rsidRPr="00CA4679">
        <w:rPr>
          <w:rFonts w:asciiTheme="majorHAnsi" w:hAnsiTheme="majorHAnsi" w:cstheme="majorHAnsi"/>
        </w:rPr>
        <w:br/>
      </w:r>
    </w:p>
    <w:p w14:paraId="1C0F45E0" w14:textId="77777777" w:rsidR="00E911D7" w:rsidRDefault="00000000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E911D7">
        <w:rPr>
          <w:rFonts w:asciiTheme="majorHAnsi" w:hAnsiTheme="majorHAnsi" w:cstheme="majorHAnsi"/>
          <w:sz w:val="28"/>
          <w:szCs w:val="28"/>
        </w:rPr>
        <w:t>1</w:t>
      </w:r>
      <w:r w:rsidR="006164A4" w:rsidRPr="00E911D7">
        <w:rPr>
          <w:rFonts w:asciiTheme="majorHAnsi" w:eastAsia="SimSun" w:hAnsiTheme="majorHAnsi" w:cstheme="majorHAnsi"/>
          <w:sz w:val="28"/>
          <w:szCs w:val="28"/>
          <w:lang w:eastAsia="zh-CN"/>
        </w:rPr>
        <w:t>2</w:t>
      </w:r>
      <w:r w:rsidRPr="00E911D7">
        <w:rPr>
          <w:rFonts w:asciiTheme="majorHAnsi" w:hAnsiTheme="majorHAnsi" w:cstheme="majorHAnsi"/>
          <w:sz w:val="28"/>
          <w:szCs w:val="28"/>
        </w:rPr>
        <w:t>.</w:t>
      </w:r>
      <w:r w:rsidR="008355E9" w:rsidRPr="00E911D7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>2</w:t>
      </w:r>
      <w:r w:rsidRPr="00E911D7">
        <w:rPr>
          <w:rFonts w:asciiTheme="majorHAnsi" w:hAnsiTheme="majorHAnsi" w:cstheme="majorHAnsi"/>
          <w:sz w:val="28"/>
          <w:szCs w:val="28"/>
        </w:rPr>
        <w:t xml:space="preserve"> API Examples</w:t>
      </w:r>
    </w:p>
    <w:p w14:paraId="2781562B" w14:textId="16A03B4A" w:rsidR="00291927" w:rsidRPr="00E911D7" w:rsidRDefault="00925A5C" w:rsidP="00E32F34">
      <w:pPr>
        <w:spacing w:afterLines="60" w:after="144"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 w:rsidRPr="00E911D7">
        <w:rPr>
          <w:rFonts w:asciiTheme="majorHAnsi" w:hAnsiTheme="majorHAnsi" w:cstheme="majorHAnsi"/>
          <w:sz w:val="28"/>
          <w:szCs w:val="28"/>
        </w:rPr>
        <w:fldChar w:fldCharType="begin"/>
      </w:r>
      <w:r w:rsidRPr="00E911D7">
        <w:rPr>
          <w:rFonts w:asciiTheme="majorHAnsi" w:hAnsiTheme="majorHAnsi" w:cstheme="majorHAnsi"/>
          <w:sz w:val="28"/>
          <w:szCs w:val="28"/>
        </w:rPr>
        <w:instrText xml:space="preserve"> TC "</w:instrText>
      </w:r>
      <w:bookmarkStart w:id="409" w:name="_Toc211110938"/>
      <w:bookmarkStart w:id="410" w:name="_Toc211443379"/>
      <w:bookmarkStart w:id="411" w:name="_Toc211452980"/>
      <w:bookmarkStart w:id="412" w:name="_Toc211453159"/>
      <w:bookmarkStart w:id="413" w:name="_Toc211453265"/>
      <w:bookmarkStart w:id="414" w:name="_Toc211453328"/>
      <w:bookmarkStart w:id="415" w:name="_Toc211453778"/>
      <w:r w:rsidRPr="00E911D7">
        <w:rPr>
          <w:rFonts w:asciiTheme="majorHAnsi" w:hAnsiTheme="majorHAnsi" w:cstheme="majorHAnsi"/>
          <w:sz w:val="28"/>
          <w:szCs w:val="28"/>
        </w:rPr>
        <w:instrText>1</w:instrText>
      </w:r>
      <w:r w:rsidRPr="00E911D7">
        <w:rPr>
          <w:rFonts w:asciiTheme="majorHAnsi" w:eastAsia="SimSun" w:hAnsiTheme="majorHAnsi" w:cstheme="majorHAnsi"/>
          <w:sz w:val="28"/>
          <w:szCs w:val="28"/>
          <w:lang w:eastAsia="zh-CN"/>
        </w:rPr>
        <w:instrText>2</w:instrText>
      </w:r>
      <w:r w:rsidRPr="00E911D7">
        <w:rPr>
          <w:rFonts w:asciiTheme="majorHAnsi" w:hAnsiTheme="majorHAnsi" w:cstheme="majorHAnsi"/>
          <w:sz w:val="28"/>
          <w:szCs w:val="28"/>
        </w:rPr>
        <w:instrText>.</w:instrText>
      </w:r>
      <w:r w:rsidR="008355E9" w:rsidRPr="00E911D7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instrText>2</w:instrText>
      </w:r>
      <w:r w:rsidRPr="00E911D7">
        <w:rPr>
          <w:rFonts w:asciiTheme="majorHAnsi" w:hAnsiTheme="majorHAnsi" w:cstheme="majorHAnsi"/>
          <w:sz w:val="28"/>
          <w:szCs w:val="28"/>
        </w:rPr>
        <w:instrText xml:space="preserve"> API Examples</w:instrText>
      </w:r>
      <w:bookmarkEnd w:id="409"/>
      <w:bookmarkEnd w:id="410"/>
      <w:bookmarkEnd w:id="411"/>
      <w:bookmarkEnd w:id="412"/>
      <w:bookmarkEnd w:id="413"/>
      <w:bookmarkEnd w:id="414"/>
      <w:bookmarkEnd w:id="415"/>
      <w:r w:rsidRPr="00E911D7">
        <w:rPr>
          <w:rFonts w:asciiTheme="majorHAnsi" w:hAnsiTheme="majorHAnsi" w:cstheme="majorHAnsi"/>
          <w:sz w:val="28"/>
          <w:szCs w:val="28"/>
        </w:rPr>
        <w:instrText xml:space="preserve">" \f C \l "2" </w:instrText>
      </w:r>
      <w:r w:rsidRPr="00E911D7">
        <w:rPr>
          <w:rFonts w:asciiTheme="majorHAnsi" w:hAnsiTheme="majorHAnsi" w:cstheme="majorHAnsi"/>
          <w:sz w:val="28"/>
          <w:szCs w:val="28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6660"/>
      </w:tblGrid>
      <w:tr w:rsidR="00E911D7" w14:paraId="56155EB9" w14:textId="77777777" w:rsidTr="00E911D7">
        <w:tc>
          <w:tcPr>
            <w:tcW w:w="1795" w:type="dxa"/>
          </w:tcPr>
          <w:p w14:paraId="55CC96A9" w14:textId="32B3548A" w:rsidR="00E911D7" w:rsidRPr="00E911D7" w:rsidRDefault="00E911D7" w:rsidP="00E911D7">
            <w:pPr>
              <w:rPr>
                <w:rFonts w:asciiTheme="majorHAnsi" w:eastAsia="SimSun" w:hAnsiTheme="majorHAnsi" w:cstheme="majorHAnsi" w:hint="eastAsia"/>
                <w:lang w:eastAsia="zh-CN"/>
              </w:rPr>
            </w:pPr>
            <w:r>
              <w:rPr>
                <w:rFonts w:asciiTheme="majorHAnsi" w:eastAsia="SimSun" w:hAnsiTheme="majorHAnsi" w:cstheme="majorHAnsi" w:hint="eastAsia"/>
                <w:lang w:eastAsia="zh-CN"/>
              </w:rPr>
              <w:t>Endpoint</w:t>
            </w:r>
          </w:p>
        </w:tc>
        <w:tc>
          <w:tcPr>
            <w:tcW w:w="6660" w:type="dxa"/>
          </w:tcPr>
          <w:p w14:paraId="24BCB7C0" w14:textId="117F9AB5" w:rsidR="00E911D7" w:rsidRDefault="00E911D7" w:rsidP="00E32F34">
            <w:pPr>
              <w:spacing w:afterLines="60" w:after="144"/>
              <w:contextualSpacing/>
              <w:rPr>
                <w:rFonts w:asciiTheme="majorHAnsi" w:hAnsiTheme="majorHAnsi" w:cstheme="majorHAnsi"/>
              </w:rPr>
            </w:pPr>
            <w:r w:rsidRPr="00E911D7">
              <w:rPr>
                <w:rFonts w:asciiTheme="majorHAnsi" w:hAnsiTheme="majorHAnsi" w:cstheme="majorHAnsi"/>
              </w:rPr>
              <w:t>Request</w:t>
            </w:r>
          </w:p>
        </w:tc>
      </w:tr>
      <w:tr w:rsidR="00E911D7" w14:paraId="1E15DAFA" w14:textId="77777777" w:rsidTr="00E911D7">
        <w:tc>
          <w:tcPr>
            <w:tcW w:w="1795" w:type="dxa"/>
          </w:tcPr>
          <w:p w14:paraId="0CDFC5A3" w14:textId="0C3086FF" w:rsidR="00E911D7" w:rsidRDefault="00E911D7" w:rsidP="00E32F34">
            <w:pPr>
              <w:spacing w:afterLines="60" w:after="144"/>
              <w:contextualSpacing/>
              <w:rPr>
                <w:rFonts w:asciiTheme="majorHAnsi" w:hAnsiTheme="majorHAnsi" w:cstheme="majorHAnsi"/>
              </w:rPr>
            </w:pPr>
            <w:r w:rsidRPr="00E911D7">
              <w:rPr>
                <w:rFonts w:asciiTheme="majorHAnsi" w:hAnsiTheme="majorHAnsi" w:cstheme="majorHAnsi"/>
              </w:rPr>
              <w:t>POST /violations</w:t>
            </w:r>
          </w:p>
        </w:tc>
        <w:tc>
          <w:tcPr>
            <w:tcW w:w="6660" w:type="dxa"/>
          </w:tcPr>
          <w:p w14:paraId="7FADBD4D" w14:textId="3C818E4F" w:rsidR="00E911D7" w:rsidRPr="00E911D7" w:rsidRDefault="00E911D7" w:rsidP="00E911D7">
            <w:pPr>
              <w:spacing w:afterLines="60" w:after="144"/>
              <w:contextualSpacing/>
              <w:rPr>
                <w:rFonts w:asciiTheme="majorHAnsi" w:eastAsia="SimSun" w:hAnsiTheme="majorHAnsi" w:cstheme="majorHAnsi"/>
                <w:lang w:eastAsia="zh-CN"/>
              </w:rPr>
            </w:pPr>
            <w:proofErr w:type="gramStart"/>
            <w:r w:rsidRPr="00E911D7">
              <w:rPr>
                <w:rFonts w:asciiTheme="majorHAnsi" w:hAnsiTheme="majorHAnsi" w:cstheme="majorHAnsi"/>
                <w:b/>
                <w:bCs/>
                <w:i/>
                <w:iCs/>
              </w:rPr>
              <w:t>J</w:t>
            </w:r>
            <w:r w:rsidRPr="00E911D7">
              <w:rPr>
                <w:rFonts w:asciiTheme="majorHAnsi" w:hAnsiTheme="majorHAnsi" w:cstheme="majorHAnsi"/>
                <w:b/>
                <w:bCs/>
                <w:i/>
                <w:iCs/>
              </w:rPr>
              <w:t>son</w:t>
            </w:r>
            <w:r w:rsidR="004162B1">
              <w:rPr>
                <w:rFonts w:asciiTheme="majorHAnsi" w:eastAsia="SimSun" w:hAnsiTheme="majorHAnsi" w:cstheme="majorHAnsi" w:hint="eastAsia"/>
                <w:b/>
                <w:bCs/>
                <w:i/>
                <w:iCs/>
                <w:lang w:eastAsia="zh-CN"/>
              </w:rPr>
              <w:t xml:space="preserve">  </w:t>
            </w:r>
            <w:r w:rsidRPr="00E911D7">
              <w:rPr>
                <w:rFonts w:asciiTheme="majorHAnsi" w:hAnsiTheme="majorHAnsi" w:cstheme="majorHAnsi"/>
              </w:rPr>
              <w:t>{</w:t>
            </w:r>
            <w:proofErr w:type="gramEnd"/>
            <w:r w:rsidRPr="00E911D7">
              <w:rPr>
                <w:rFonts w:asciiTheme="majorHAnsi" w:hAnsiTheme="majorHAnsi" w:cstheme="majorHAnsi"/>
              </w:rPr>
              <w:t>"file": "&lt;binary-image-file&gt;", "kinds": ["</w:t>
            </w:r>
            <w:proofErr w:type="spellStart"/>
            <w:r w:rsidRPr="00E911D7">
              <w:rPr>
                <w:rFonts w:asciiTheme="majorHAnsi" w:hAnsiTheme="majorHAnsi" w:cstheme="majorHAnsi"/>
              </w:rPr>
              <w:t>no_helmet</w:t>
            </w:r>
            <w:proofErr w:type="spellEnd"/>
            <w:r w:rsidRPr="00E911D7">
              <w:rPr>
                <w:rFonts w:asciiTheme="majorHAnsi" w:hAnsiTheme="majorHAnsi" w:cstheme="majorHAnsi"/>
              </w:rPr>
              <w:t>", "</w:t>
            </w:r>
            <w:proofErr w:type="spellStart"/>
            <w:r w:rsidRPr="00E911D7">
              <w:rPr>
                <w:rFonts w:asciiTheme="majorHAnsi" w:hAnsiTheme="majorHAnsi" w:cstheme="majorHAnsi"/>
              </w:rPr>
              <w:t>no_vest</w:t>
            </w:r>
            <w:proofErr w:type="spellEnd"/>
            <w:r w:rsidRPr="00E911D7">
              <w:rPr>
                <w:rFonts w:asciiTheme="majorHAnsi" w:hAnsiTheme="majorHAnsi" w:cstheme="majorHAnsi"/>
              </w:rPr>
              <w:t>"]}</w:t>
            </w:r>
          </w:p>
        </w:tc>
      </w:tr>
    </w:tbl>
    <w:p w14:paraId="22B495DA" w14:textId="77777777" w:rsidR="00E911D7" w:rsidRDefault="00E911D7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lang w:eastAsia="zh-CN"/>
        </w:rPr>
      </w:pPr>
    </w:p>
    <w:p w14:paraId="24A76CEE" w14:textId="10F85A80" w:rsidR="00E911D7" w:rsidRDefault="00E911D7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lang w:eastAsia="zh-CN"/>
        </w:rPr>
      </w:pPr>
      <w:r w:rsidRPr="00E911D7">
        <w:rPr>
          <w:rFonts w:asciiTheme="majorHAnsi" w:eastAsia="SimSun" w:hAnsiTheme="majorHAnsi" w:cstheme="majorHAnsi"/>
          <w:lang w:eastAsia="zh-CN"/>
        </w:rPr>
        <w:t xml:space="preserve">Uploads a new </w:t>
      </w:r>
      <w:proofErr w:type="gramStart"/>
      <w:r w:rsidRPr="00E911D7">
        <w:rPr>
          <w:rFonts w:asciiTheme="majorHAnsi" w:eastAsia="SimSun" w:hAnsiTheme="majorHAnsi" w:cstheme="majorHAnsi"/>
          <w:lang w:eastAsia="zh-CN"/>
        </w:rPr>
        <w:t>PPE violation</w:t>
      </w:r>
      <w:proofErr w:type="gramEnd"/>
      <w:r w:rsidRPr="00E911D7">
        <w:rPr>
          <w:rFonts w:asciiTheme="majorHAnsi" w:eastAsia="SimSun" w:hAnsiTheme="majorHAnsi" w:cstheme="majorHAnsi"/>
          <w:lang w:eastAsia="zh-CN"/>
        </w:rPr>
        <w:t xml:space="preserve"> record detected by the edge device.</w:t>
      </w:r>
      <w:r w:rsidRPr="00E911D7">
        <w:rPr>
          <w:rFonts w:asciiTheme="majorHAnsi" w:eastAsia="SimSun" w:hAnsiTheme="majorHAnsi" w:cstheme="majorHAnsi"/>
          <w:lang w:eastAsia="zh-CN"/>
        </w:rPr>
        <w:br/>
        <w:t>This endpoint accepts multipart form data containing an image file and a JSON-encoded list of violation types.</w:t>
      </w:r>
      <w:r w:rsidRPr="00E911D7">
        <w:rPr>
          <w:rFonts w:asciiTheme="majorHAnsi" w:eastAsia="SimSun" w:hAnsiTheme="majorHAnsi" w:cstheme="majorHAnsi"/>
          <w:lang w:eastAsia="zh-CN"/>
        </w:rPr>
        <w:br/>
        <w:t xml:space="preserve">All other fields (id, </w:t>
      </w:r>
      <w:proofErr w:type="spellStart"/>
      <w:r w:rsidRPr="00E911D7">
        <w:rPr>
          <w:rFonts w:asciiTheme="majorHAnsi" w:eastAsia="SimSun" w:hAnsiTheme="majorHAnsi" w:cstheme="majorHAnsi"/>
          <w:lang w:eastAsia="zh-CN"/>
        </w:rPr>
        <w:t>ts</w:t>
      </w:r>
      <w:proofErr w:type="spellEnd"/>
      <w:r w:rsidRPr="00E911D7">
        <w:rPr>
          <w:rFonts w:asciiTheme="majorHAnsi" w:eastAsia="SimSun" w:hAnsiTheme="majorHAnsi" w:cstheme="majorHAnsi"/>
          <w:lang w:eastAsia="zh-CN"/>
        </w:rPr>
        <w:t xml:space="preserve">, status, </w:t>
      </w:r>
      <w:proofErr w:type="spellStart"/>
      <w:r w:rsidRPr="00E911D7">
        <w:rPr>
          <w:rFonts w:asciiTheme="majorHAnsi" w:eastAsia="SimSun" w:hAnsiTheme="majorHAnsi" w:cstheme="majorHAnsi"/>
          <w:lang w:eastAsia="zh-CN"/>
        </w:rPr>
        <w:t>snapshotUrl</w:t>
      </w:r>
      <w:proofErr w:type="spellEnd"/>
      <w:r w:rsidRPr="00E911D7">
        <w:rPr>
          <w:rFonts w:asciiTheme="majorHAnsi" w:eastAsia="SimSun" w:hAnsiTheme="majorHAnsi" w:cstheme="majorHAnsi"/>
          <w:lang w:eastAsia="zh-CN"/>
        </w:rPr>
        <w:t>) are generated automatically by the backend.</w:t>
      </w:r>
    </w:p>
    <w:p w14:paraId="73021E21" w14:textId="77777777" w:rsidR="00E911D7" w:rsidRPr="00E911D7" w:rsidRDefault="00E911D7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lang w:eastAsia="zh-CN"/>
        </w:rPr>
      </w:pPr>
    </w:p>
    <w:p w14:paraId="6229DC0B" w14:textId="77777777" w:rsidR="00BC5B71" w:rsidRDefault="00000000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E911D7">
        <w:rPr>
          <w:rFonts w:asciiTheme="majorHAnsi" w:hAnsiTheme="majorHAnsi" w:cstheme="majorHAnsi"/>
          <w:sz w:val="28"/>
          <w:szCs w:val="28"/>
        </w:rPr>
        <w:t>1</w:t>
      </w:r>
      <w:r w:rsidR="006164A4" w:rsidRPr="00E911D7">
        <w:rPr>
          <w:rFonts w:asciiTheme="majorHAnsi" w:eastAsia="SimSun" w:hAnsiTheme="majorHAnsi" w:cstheme="majorHAnsi"/>
          <w:sz w:val="28"/>
          <w:szCs w:val="28"/>
          <w:lang w:eastAsia="zh-CN"/>
        </w:rPr>
        <w:t>2</w:t>
      </w:r>
      <w:r w:rsidRPr="00E911D7">
        <w:rPr>
          <w:rFonts w:asciiTheme="majorHAnsi" w:hAnsiTheme="majorHAnsi" w:cstheme="majorHAnsi"/>
          <w:sz w:val="28"/>
          <w:szCs w:val="28"/>
        </w:rPr>
        <w:t>.</w:t>
      </w:r>
      <w:r w:rsidR="008355E9" w:rsidRPr="00E911D7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>3</w:t>
      </w:r>
      <w:r w:rsidRPr="00E911D7">
        <w:rPr>
          <w:rFonts w:asciiTheme="majorHAnsi" w:hAnsiTheme="majorHAnsi" w:cstheme="majorHAnsi"/>
          <w:sz w:val="28"/>
          <w:szCs w:val="28"/>
        </w:rPr>
        <w:t xml:space="preserve"> Contact and Support Info</w:t>
      </w:r>
    </w:p>
    <w:p w14:paraId="7667A6E7" w14:textId="3F09485D" w:rsidR="00291927" w:rsidRPr="00E911D7" w:rsidRDefault="00925A5C" w:rsidP="00E32F34">
      <w:pPr>
        <w:spacing w:afterLines="60" w:after="144"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 w:rsidRPr="00E911D7">
        <w:rPr>
          <w:rFonts w:asciiTheme="majorHAnsi" w:hAnsiTheme="majorHAnsi" w:cstheme="majorHAnsi"/>
          <w:sz w:val="28"/>
          <w:szCs w:val="28"/>
        </w:rPr>
        <w:fldChar w:fldCharType="begin"/>
      </w:r>
      <w:r w:rsidRPr="00E911D7">
        <w:rPr>
          <w:rFonts w:asciiTheme="majorHAnsi" w:hAnsiTheme="majorHAnsi" w:cstheme="majorHAnsi"/>
          <w:sz w:val="28"/>
          <w:szCs w:val="28"/>
        </w:rPr>
        <w:instrText xml:space="preserve"> TC "</w:instrText>
      </w:r>
      <w:bookmarkStart w:id="416" w:name="_Toc211110939"/>
      <w:bookmarkStart w:id="417" w:name="_Toc211443380"/>
      <w:bookmarkStart w:id="418" w:name="_Toc211452981"/>
      <w:bookmarkStart w:id="419" w:name="_Toc211453160"/>
      <w:bookmarkStart w:id="420" w:name="_Toc211453266"/>
      <w:bookmarkStart w:id="421" w:name="_Toc211453329"/>
      <w:bookmarkStart w:id="422" w:name="_Toc211453779"/>
      <w:r w:rsidRPr="00E911D7">
        <w:rPr>
          <w:rFonts w:asciiTheme="majorHAnsi" w:hAnsiTheme="majorHAnsi" w:cstheme="majorHAnsi"/>
          <w:sz w:val="28"/>
          <w:szCs w:val="28"/>
        </w:rPr>
        <w:instrText>1</w:instrText>
      </w:r>
      <w:r w:rsidRPr="00E911D7">
        <w:rPr>
          <w:rFonts w:asciiTheme="majorHAnsi" w:eastAsia="SimSun" w:hAnsiTheme="majorHAnsi" w:cstheme="majorHAnsi"/>
          <w:sz w:val="28"/>
          <w:szCs w:val="28"/>
          <w:lang w:eastAsia="zh-CN"/>
        </w:rPr>
        <w:instrText>2</w:instrText>
      </w:r>
      <w:r w:rsidRPr="00E911D7">
        <w:rPr>
          <w:rFonts w:asciiTheme="majorHAnsi" w:hAnsiTheme="majorHAnsi" w:cstheme="majorHAnsi"/>
          <w:sz w:val="28"/>
          <w:szCs w:val="28"/>
        </w:rPr>
        <w:instrText>.</w:instrText>
      </w:r>
      <w:r w:rsidR="008355E9" w:rsidRPr="00E911D7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instrText>3</w:instrText>
      </w:r>
      <w:r w:rsidRPr="00E911D7">
        <w:rPr>
          <w:rFonts w:asciiTheme="majorHAnsi" w:hAnsiTheme="majorHAnsi" w:cstheme="majorHAnsi"/>
          <w:sz w:val="28"/>
          <w:szCs w:val="28"/>
        </w:rPr>
        <w:instrText xml:space="preserve"> Contact and Support Info</w:instrText>
      </w:r>
      <w:bookmarkEnd w:id="416"/>
      <w:bookmarkEnd w:id="417"/>
      <w:bookmarkEnd w:id="418"/>
      <w:bookmarkEnd w:id="419"/>
      <w:bookmarkEnd w:id="420"/>
      <w:bookmarkEnd w:id="421"/>
      <w:bookmarkEnd w:id="422"/>
      <w:r w:rsidRPr="00E911D7">
        <w:rPr>
          <w:rFonts w:asciiTheme="majorHAnsi" w:hAnsiTheme="majorHAnsi" w:cstheme="majorHAnsi"/>
          <w:sz w:val="28"/>
          <w:szCs w:val="28"/>
        </w:rPr>
        <w:instrText xml:space="preserve">" \f C \l "2" </w:instrText>
      </w:r>
      <w:r w:rsidRPr="00E911D7">
        <w:rPr>
          <w:rFonts w:asciiTheme="majorHAnsi" w:hAnsiTheme="majorHAnsi" w:cstheme="majorHAnsi"/>
          <w:sz w:val="28"/>
          <w:szCs w:val="28"/>
        </w:rPr>
        <w:fldChar w:fldCharType="end"/>
      </w:r>
    </w:p>
    <w:p w14:paraId="06ED2F2D" w14:textId="1014E2E1" w:rsidR="00053F33" w:rsidRDefault="00053F33" w:rsidP="00E32F34">
      <w:pPr>
        <w:spacing w:afterLines="60" w:after="144" w:line="240" w:lineRule="auto"/>
        <w:contextualSpacing/>
        <w:rPr>
          <w:rFonts w:asciiTheme="majorHAnsi" w:eastAsia="SimSun" w:hAnsiTheme="majorHAnsi" w:cstheme="majorHAnsi" w:hint="eastAsia"/>
          <w:lang w:eastAsia="zh-CN"/>
        </w:rPr>
      </w:pPr>
      <w:r>
        <w:rPr>
          <w:rFonts w:asciiTheme="majorHAnsi" w:eastAsia="SimSun" w:hAnsiTheme="majorHAnsi" w:cstheme="majorHAnsi" w:hint="eastAsia"/>
          <w:lang w:eastAsia="zh-CN"/>
        </w:rPr>
        <w:t>PPE_WATCHER T</w:t>
      </w:r>
      <w:r w:rsidR="00E85FF3">
        <w:rPr>
          <w:rFonts w:asciiTheme="majorHAnsi" w:eastAsia="SimSun" w:hAnsiTheme="majorHAnsi" w:cstheme="majorHAnsi" w:hint="eastAsia"/>
          <w:lang w:eastAsia="zh-CN"/>
        </w:rPr>
        <w:t>EAM</w:t>
      </w:r>
    </w:p>
    <w:p w14:paraId="017AE0BC" w14:textId="3A2A0138" w:rsidR="00291927" w:rsidRPr="00CA4679" w:rsidRDefault="00053F33" w:rsidP="00E32F34">
      <w:pPr>
        <w:spacing w:afterLines="60" w:after="144" w:line="240" w:lineRule="auto"/>
        <w:contextualSpacing/>
        <w:rPr>
          <w:rFonts w:asciiTheme="majorHAnsi" w:hAnsiTheme="majorHAnsi" w:cstheme="majorHAnsi"/>
        </w:rPr>
      </w:pPr>
      <w:r>
        <w:rPr>
          <w:rFonts w:eastAsia="SimSun" w:hint="eastAsia"/>
          <w:iCs/>
          <w:lang w:eastAsia="zh-CN"/>
        </w:rPr>
        <w:t>u</w:t>
      </w:r>
      <w:r w:rsidRPr="00F41AF4">
        <w:rPr>
          <w:iCs/>
        </w:rPr>
        <w:t>3276283</w:t>
      </w:r>
      <w:r>
        <w:rPr>
          <w:rFonts w:eastAsia="SimSun" w:hint="eastAsia"/>
          <w:iCs/>
          <w:lang w:eastAsia="zh-CN"/>
        </w:rPr>
        <w:t>@uni.canberra.edu.au</w:t>
      </w:r>
      <w:r w:rsidR="00000000" w:rsidRPr="00CA4679">
        <w:rPr>
          <w:rFonts w:asciiTheme="majorHAnsi" w:hAnsiTheme="majorHAnsi" w:cstheme="majorHAnsi"/>
        </w:rPr>
        <w:br/>
      </w:r>
    </w:p>
    <w:sectPr w:rsidR="00291927" w:rsidRPr="00CA4679" w:rsidSect="002A6644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37260C" w14:textId="77777777" w:rsidR="00457BD7" w:rsidRDefault="00457BD7" w:rsidP="00AC1707">
      <w:pPr>
        <w:spacing w:after="0" w:line="240" w:lineRule="auto"/>
      </w:pPr>
      <w:r>
        <w:separator/>
      </w:r>
    </w:p>
  </w:endnote>
  <w:endnote w:type="continuationSeparator" w:id="0">
    <w:p w14:paraId="3A7D4735" w14:textId="77777777" w:rsidR="00457BD7" w:rsidRDefault="00457BD7" w:rsidP="00AC1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033010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60C4D4" w14:textId="656E0EFF" w:rsidR="002A6644" w:rsidRDefault="002A66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AFC54E" w14:textId="4E83C671" w:rsidR="002A6644" w:rsidRPr="002A6644" w:rsidRDefault="002A66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C6D2B0" w14:textId="77777777" w:rsidR="00457BD7" w:rsidRDefault="00457BD7" w:rsidP="00AC1707">
      <w:pPr>
        <w:spacing w:after="0" w:line="240" w:lineRule="auto"/>
      </w:pPr>
      <w:r>
        <w:separator/>
      </w:r>
    </w:p>
  </w:footnote>
  <w:footnote w:type="continuationSeparator" w:id="0">
    <w:p w14:paraId="53394FA8" w14:textId="77777777" w:rsidR="00457BD7" w:rsidRDefault="00457BD7" w:rsidP="00AC1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9E3552" w14:textId="77777777" w:rsidR="00AC1707" w:rsidRDefault="00AC17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F476D1"/>
    <w:multiLevelType w:val="hybridMultilevel"/>
    <w:tmpl w:val="262484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002989"/>
    <w:multiLevelType w:val="hybridMultilevel"/>
    <w:tmpl w:val="2F648D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A717E5"/>
    <w:multiLevelType w:val="hybridMultilevel"/>
    <w:tmpl w:val="A41EA77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15A567E"/>
    <w:multiLevelType w:val="hybridMultilevel"/>
    <w:tmpl w:val="C0BEC3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965085"/>
    <w:multiLevelType w:val="hybridMultilevel"/>
    <w:tmpl w:val="473C46A2"/>
    <w:lvl w:ilvl="0" w:tplc="C1149688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066D6A"/>
    <w:multiLevelType w:val="multilevel"/>
    <w:tmpl w:val="B1F0D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255D5D"/>
    <w:multiLevelType w:val="multilevel"/>
    <w:tmpl w:val="E3E0A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7F71F38"/>
    <w:multiLevelType w:val="hybridMultilevel"/>
    <w:tmpl w:val="C2443A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086C3E"/>
    <w:multiLevelType w:val="hybridMultilevel"/>
    <w:tmpl w:val="90FCBC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8F1D69"/>
    <w:multiLevelType w:val="hybridMultilevel"/>
    <w:tmpl w:val="EF3A41B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1B4254F"/>
    <w:multiLevelType w:val="multilevel"/>
    <w:tmpl w:val="E33400BC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3BF7E5E"/>
    <w:multiLevelType w:val="multilevel"/>
    <w:tmpl w:val="51C6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CB3270"/>
    <w:multiLevelType w:val="hybridMultilevel"/>
    <w:tmpl w:val="6F60426C"/>
    <w:lvl w:ilvl="0" w:tplc="C1149688">
      <w:numFmt w:val="bullet"/>
      <w:lvlText w:val="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701122B"/>
    <w:multiLevelType w:val="multilevel"/>
    <w:tmpl w:val="54DE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0A4321"/>
    <w:multiLevelType w:val="multilevel"/>
    <w:tmpl w:val="F7EC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DF400E"/>
    <w:multiLevelType w:val="multilevel"/>
    <w:tmpl w:val="1EBE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CC49F9"/>
    <w:multiLevelType w:val="hybridMultilevel"/>
    <w:tmpl w:val="0D70EA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9E5F00"/>
    <w:multiLevelType w:val="multilevel"/>
    <w:tmpl w:val="78E8C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50146B"/>
    <w:multiLevelType w:val="hybridMultilevel"/>
    <w:tmpl w:val="DC8C78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901D4E"/>
    <w:multiLevelType w:val="multilevel"/>
    <w:tmpl w:val="C1A0B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1F2712"/>
    <w:multiLevelType w:val="multilevel"/>
    <w:tmpl w:val="47D6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CF2C22"/>
    <w:multiLevelType w:val="hybridMultilevel"/>
    <w:tmpl w:val="B1FC95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C30BE3"/>
    <w:multiLevelType w:val="hybridMultilevel"/>
    <w:tmpl w:val="88A6B3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5614F6"/>
    <w:multiLevelType w:val="hybridMultilevel"/>
    <w:tmpl w:val="954020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B55772"/>
    <w:multiLevelType w:val="hybridMultilevel"/>
    <w:tmpl w:val="F5DEC8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5C6C7F"/>
    <w:multiLevelType w:val="hybridMultilevel"/>
    <w:tmpl w:val="4A3EAA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6F1EC2"/>
    <w:multiLevelType w:val="hybridMultilevel"/>
    <w:tmpl w:val="3A9CED1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1AB6BA6"/>
    <w:multiLevelType w:val="hybridMultilevel"/>
    <w:tmpl w:val="362ED2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4E5F84"/>
    <w:multiLevelType w:val="multilevel"/>
    <w:tmpl w:val="3B8A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D46C43"/>
    <w:multiLevelType w:val="hybridMultilevel"/>
    <w:tmpl w:val="40B02F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4B2A40"/>
    <w:multiLevelType w:val="hybridMultilevel"/>
    <w:tmpl w:val="2A64C2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761B0E"/>
    <w:multiLevelType w:val="hybridMultilevel"/>
    <w:tmpl w:val="34DA03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8F391C"/>
    <w:multiLevelType w:val="hybridMultilevel"/>
    <w:tmpl w:val="69C41F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5B6F78"/>
    <w:multiLevelType w:val="hybridMultilevel"/>
    <w:tmpl w:val="41C482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D67628"/>
    <w:multiLevelType w:val="multilevel"/>
    <w:tmpl w:val="39CCB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0574959">
    <w:abstractNumId w:val="8"/>
  </w:num>
  <w:num w:numId="2" w16cid:durableId="900599689">
    <w:abstractNumId w:val="6"/>
  </w:num>
  <w:num w:numId="3" w16cid:durableId="889805434">
    <w:abstractNumId w:val="5"/>
  </w:num>
  <w:num w:numId="4" w16cid:durableId="1187330659">
    <w:abstractNumId w:val="4"/>
  </w:num>
  <w:num w:numId="5" w16cid:durableId="349382547">
    <w:abstractNumId w:val="7"/>
  </w:num>
  <w:num w:numId="6" w16cid:durableId="820997067">
    <w:abstractNumId w:val="3"/>
  </w:num>
  <w:num w:numId="7" w16cid:durableId="1394767797">
    <w:abstractNumId w:val="2"/>
  </w:num>
  <w:num w:numId="8" w16cid:durableId="757288396">
    <w:abstractNumId w:val="1"/>
  </w:num>
  <w:num w:numId="9" w16cid:durableId="455442256">
    <w:abstractNumId w:val="0"/>
  </w:num>
  <w:num w:numId="10" w16cid:durableId="618684798">
    <w:abstractNumId w:val="36"/>
  </w:num>
  <w:num w:numId="11" w16cid:durableId="799226946">
    <w:abstractNumId w:val="13"/>
  </w:num>
  <w:num w:numId="12" w16cid:durableId="1275408027">
    <w:abstractNumId w:val="21"/>
  </w:num>
  <w:num w:numId="13" w16cid:durableId="323583201">
    <w:abstractNumId w:val="18"/>
  </w:num>
  <w:num w:numId="14" w16cid:durableId="1649507562">
    <w:abstractNumId w:val="38"/>
  </w:num>
  <w:num w:numId="15" w16cid:durableId="635650331">
    <w:abstractNumId w:val="41"/>
  </w:num>
  <w:num w:numId="16" w16cid:durableId="947928484">
    <w:abstractNumId w:val="39"/>
  </w:num>
  <w:num w:numId="17" w16cid:durableId="587809536">
    <w:abstractNumId w:val="11"/>
  </w:num>
  <w:num w:numId="18" w16cid:durableId="1619140130">
    <w:abstractNumId w:val="37"/>
  </w:num>
  <w:num w:numId="19" w16cid:durableId="287250250">
    <w:abstractNumId w:val="25"/>
  </w:num>
  <w:num w:numId="20" w16cid:durableId="487094358">
    <w:abstractNumId w:val="30"/>
  </w:num>
  <w:num w:numId="21" w16cid:durableId="2096397046">
    <w:abstractNumId w:val="35"/>
  </w:num>
  <w:num w:numId="22" w16cid:durableId="1652245273">
    <w:abstractNumId w:val="33"/>
  </w:num>
  <w:num w:numId="23" w16cid:durableId="872231085">
    <w:abstractNumId w:val="12"/>
  </w:num>
  <w:num w:numId="24" w16cid:durableId="1531066406">
    <w:abstractNumId w:val="32"/>
  </w:num>
  <w:num w:numId="25" w16cid:durableId="238171476">
    <w:abstractNumId w:val="17"/>
  </w:num>
  <w:num w:numId="26" w16cid:durableId="1333067930">
    <w:abstractNumId w:val="22"/>
  </w:num>
  <w:num w:numId="27" w16cid:durableId="1778329243">
    <w:abstractNumId w:val="31"/>
  </w:num>
  <w:num w:numId="28" w16cid:durableId="964435067">
    <w:abstractNumId w:val="27"/>
  </w:num>
  <w:num w:numId="29" w16cid:durableId="60641905">
    <w:abstractNumId w:val="15"/>
  </w:num>
  <w:num w:numId="30" w16cid:durableId="2107771947">
    <w:abstractNumId w:val="34"/>
  </w:num>
  <w:num w:numId="31" w16cid:durableId="1801335587">
    <w:abstractNumId w:val="10"/>
  </w:num>
  <w:num w:numId="32" w16cid:durableId="212353471">
    <w:abstractNumId w:val="9"/>
  </w:num>
  <w:num w:numId="33" w16cid:durableId="1952011523">
    <w:abstractNumId w:val="16"/>
  </w:num>
  <w:num w:numId="34" w16cid:durableId="886642668">
    <w:abstractNumId w:val="42"/>
  </w:num>
  <w:num w:numId="35" w16cid:durableId="918247108">
    <w:abstractNumId w:val="40"/>
  </w:num>
  <w:num w:numId="36" w16cid:durableId="142083351">
    <w:abstractNumId w:val="28"/>
  </w:num>
  <w:num w:numId="37" w16cid:durableId="492913988">
    <w:abstractNumId w:val="23"/>
  </w:num>
  <w:num w:numId="38" w16cid:durableId="1224219233">
    <w:abstractNumId w:val="43"/>
  </w:num>
  <w:num w:numId="39" w16cid:durableId="1748073319">
    <w:abstractNumId w:val="26"/>
  </w:num>
  <w:num w:numId="40" w16cid:durableId="1129930654">
    <w:abstractNumId w:val="14"/>
  </w:num>
  <w:num w:numId="41" w16cid:durableId="794450193">
    <w:abstractNumId w:val="29"/>
  </w:num>
  <w:num w:numId="42" w16cid:durableId="573859703">
    <w:abstractNumId w:val="24"/>
  </w:num>
  <w:num w:numId="43" w16cid:durableId="207498339">
    <w:abstractNumId w:val="20"/>
  </w:num>
  <w:num w:numId="44" w16cid:durableId="93968338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6C2D"/>
    <w:rsid w:val="00034616"/>
    <w:rsid w:val="00044654"/>
    <w:rsid w:val="00053F33"/>
    <w:rsid w:val="0006063C"/>
    <w:rsid w:val="00080A5C"/>
    <w:rsid w:val="000B3EEC"/>
    <w:rsid w:val="000D1249"/>
    <w:rsid w:val="000E3991"/>
    <w:rsid w:val="00111909"/>
    <w:rsid w:val="00114817"/>
    <w:rsid w:val="0015074B"/>
    <w:rsid w:val="001A1877"/>
    <w:rsid w:val="001E4F96"/>
    <w:rsid w:val="00260971"/>
    <w:rsid w:val="00291927"/>
    <w:rsid w:val="0029639D"/>
    <w:rsid w:val="002A6644"/>
    <w:rsid w:val="00313F1F"/>
    <w:rsid w:val="00326F90"/>
    <w:rsid w:val="00374A97"/>
    <w:rsid w:val="00377C6E"/>
    <w:rsid w:val="003B4D3C"/>
    <w:rsid w:val="003D1868"/>
    <w:rsid w:val="003D296C"/>
    <w:rsid w:val="003E23C1"/>
    <w:rsid w:val="003E331A"/>
    <w:rsid w:val="003F39BD"/>
    <w:rsid w:val="003F5468"/>
    <w:rsid w:val="004162B1"/>
    <w:rsid w:val="00430A1A"/>
    <w:rsid w:val="00436E8C"/>
    <w:rsid w:val="0043719D"/>
    <w:rsid w:val="00457BD7"/>
    <w:rsid w:val="004A0AB3"/>
    <w:rsid w:val="004A6B96"/>
    <w:rsid w:val="004A7769"/>
    <w:rsid w:val="00545B95"/>
    <w:rsid w:val="00592FB4"/>
    <w:rsid w:val="005D0A5D"/>
    <w:rsid w:val="0061064E"/>
    <w:rsid w:val="006164A4"/>
    <w:rsid w:val="00617957"/>
    <w:rsid w:val="006228ED"/>
    <w:rsid w:val="0065087D"/>
    <w:rsid w:val="006C60FC"/>
    <w:rsid w:val="006F62C0"/>
    <w:rsid w:val="007275A8"/>
    <w:rsid w:val="0074295A"/>
    <w:rsid w:val="00787F8F"/>
    <w:rsid w:val="007E4AF9"/>
    <w:rsid w:val="008355E9"/>
    <w:rsid w:val="008E5D68"/>
    <w:rsid w:val="00902D82"/>
    <w:rsid w:val="009034B2"/>
    <w:rsid w:val="0090736B"/>
    <w:rsid w:val="00925A5C"/>
    <w:rsid w:val="0096031C"/>
    <w:rsid w:val="00A00096"/>
    <w:rsid w:val="00A0168A"/>
    <w:rsid w:val="00A04257"/>
    <w:rsid w:val="00A11EBB"/>
    <w:rsid w:val="00A1213E"/>
    <w:rsid w:val="00A407E5"/>
    <w:rsid w:val="00AA1D8D"/>
    <w:rsid w:val="00AA78EB"/>
    <w:rsid w:val="00AC1707"/>
    <w:rsid w:val="00AC597E"/>
    <w:rsid w:val="00AF3398"/>
    <w:rsid w:val="00B27076"/>
    <w:rsid w:val="00B47730"/>
    <w:rsid w:val="00B527E4"/>
    <w:rsid w:val="00B544F4"/>
    <w:rsid w:val="00BA18AD"/>
    <w:rsid w:val="00BC5B71"/>
    <w:rsid w:val="00C40AF5"/>
    <w:rsid w:val="00CA4679"/>
    <w:rsid w:val="00CA7456"/>
    <w:rsid w:val="00CB0664"/>
    <w:rsid w:val="00CE155F"/>
    <w:rsid w:val="00CE77B4"/>
    <w:rsid w:val="00D86555"/>
    <w:rsid w:val="00DA0E31"/>
    <w:rsid w:val="00DD333C"/>
    <w:rsid w:val="00DF6061"/>
    <w:rsid w:val="00E069BC"/>
    <w:rsid w:val="00E32F34"/>
    <w:rsid w:val="00E85FF3"/>
    <w:rsid w:val="00E911D7"/>
    <w:rsid w:val="00EB2A8E"/>
    <w:rsid w:val="00ED2C1C"/>
    <w:rsid w:val="00EE534F"/>
    <w:rsid w:val="00F058B1"/>
    <w:rsid w:val="00F121D3"/>
    <w:rsid w:val="00F4027E"/>
    <w:rsid w:val="00F43A1F"/>
    <w:rsid w:val="00F5032B"/>
    <w:rsid w:val="00F53A54"/>
    <w:rsid w:val="00FA281D"/>
    <w:rsid w:val="00FA5740"/>
    <w:rsid w:val="00FB025A"/>
    <w:rsid w:val="00FB1187"/>
    <w:rsid w:val="00FC693F"/>
    <w:rsid w:val="00FD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93C955"/>
  <w14:defaultImageDpi w14:val="330"/>
  <w15:docId w15:val="{F4500682-7E09-4DB7-872F-5DFCDDCCC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3E23C1"/>
    <w:pPr>
      <w:tabs>
        <w:tab w:val="right" w:leader="dot" w:pos="8630"/>
      </w:tabs>
      <w:spacing w:after="100"/>
    </w:pPr>
    <w:rPr>
      <w:rFonts w:asciiTheme="majorHAnsi" w:hAnsiTheme="majorHAnsi" w:cstheme="majorHAnsi"/>
      <w:noProof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527E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527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8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18A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D1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  <w:style w:type="paragraph" w:customStyle="1" w:styleId="code">
    <w:name w:val="code"/>
    <w:basedOn w:val="Normal"/>
    <w:next w:val="Normal"/>
    <w:qFormat/>
    <w:rsid w:val="00FB025A"/>
    <w:pPr>
      <w:shd w:val="clear" w:color="auto" w:fill="D9D9D9" w:themeFill="background1" w:themeFillShade="D9"/>
      <w:spacing w:after="0" w:line="300" w:lineRule="exact"/>
    </w:pPr>
    <w:rPr>
      <w:rFonts w:ascii="Consolas" w:eastAsia="Times New Roman" w:hAnsi="Consolas" w:cs="Times New Roman"/>
      <w:sz w:val="20"/>
      <w:szCs w:val="24"/>
      <w:lang w:val="en-AU" w:eastAsia="zh-CN"/>
    </w:rPr>
  </w:style>
  <w:style w:type="character" w:styleId="PageNumber">
    <w:name w:val="page number"/>
    <w:basedOn w:val="DefaultParagraphFont"/>
    <w:uiPriority w:val="99"/>
    <w:semiHidden/>
    <w:unhideWhenUsed/>
    <w:rsid w:val="00080A5C"/>
  </w:style>
  <w:style w:type="character" w:customStyle="1" w:styleId="linecode">
    <w:name w:val="line code"/>
    <w:basedOn w:val="DefaultParagraphFont"/>
    <w:uiPriority w:val="1"/>
    <w:qFormat/>
    <w:rsid w:val="00FB025A"/>
    <w:rPr>
      <w:rFonts w:ascii="Consolas" w:hAnsi="Consolas" w:cstheme="majorHAnsi"/>
      <w:sz w:val="20"/>
      <w:szCs w:val="28"/>
      <w:bdr w:val="none" w:sz="0" w:space="0" w:color="auto"/>
      <w:shd w:val="clear" w:color="auto" w:fill="D9D9D9" w:themeFill="background1" w:themeFillShade="D9"/>
    </w:rPr>
  </w:style>
  <w:style w:type="paragraph" w:customStyle="1" w:styleId="p1">
    <w:name w:val="p1"/>
    <w:basedOn w:val="Normal"/>
    <w:rsid w:val="00FA2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21</Pages>
  <Words>4908</Words>
  <Characters>27979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32822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Hinka Tan</cp:lastModifiedBy>
  <cp:revision>118</cp:revision>
  <dcterms:created xsi:type="dcterms:W3CDTF">2025-10-10T04:18:00Z</dcterms:created>
  <dcterms:modified xsi:type="dcterms:W3CDTF">2025-10-15T10:13:00Z</dcterms:modified>
  <cp:category/>
</cp:coreProperties>
</file>